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177"/>
      </w:tblGrid>
      <w:tr w:rsidR="00286774" w:rsidRPr="00286774" w14:paraId="1D826498" w14:textId="77777777" w:rsidTr="005B209E">
        <w:trPr>
          <w:trHeight w:val="1426"/>
        </w:trPr>
        <w:tc>
          <w:tcPr>
            <w:tcW w:w="2943" w:type="dxa"/>
          </w:tcPr>
          <w:p w14:paraId="74496284" w14:textId="77777777" w:rsidR="0011437D" w:rsidRPr="00286774" w:rsidRDefault="000E77A4" w:rsidP="001D2E86">
            <w:pPr>
              <w:jc w:val="center"/>
              <w:rPr>
                <w:rFonts w:eastAsia="Times New Roman" w:cs="Times New Roman"/>
                <w:bCs/>
                <w:szCs w:val="28"/>
                <w:lang w:val="vi-VN" w:eastAsia="vi-VN"/>
              </w:rPr>
            </w:pPr>
            <w:r>
              <w:rPr>
                <w:rFonts w:eastAsia="Times New Roman" w:cs="Times New Roman"/>
                <w:bCs/>
                <w:szCs w:val="28"/>
                <w:lang w:val="en-GB" w:eastAsia="vi-VN"/>
              </w:rPr>
              <w:t>`</w:t>
            </w:r>
            <w:r w:rsidR="00F31667" w:rsidRPr="00286774">
              <w:rPr>
                <w:rFonts w:eastAsia="Times New Roman" w:cs="Times New Roman"/>
                <w:bCs/>
                <w:szCs w:val="28"/>
                <w:lang w:val="en-GB" w:eastAsia="vi-VN"/>
              </w:rPr>
              <w:t>TIỂU</w:t>
            </w:r>
            <w:r w:rsidR="00F31667" w:rsidRPr="00286774">
              <w:rPr>
                <w:rFonts w:eastAsia="Times New Roman" w:cs="Times New Roman"/>
                <w:bCs/>
                <w:szCs w:val="28"/>
                <w:lang w:val="vi-VN" w:eastAsia="vi-VN"/>
              </w:rPr>
              <w:t xml:space="preserve"> ĐOÀN 18</w:t>
            </w:r>
          </w:p>
          <w:p w14:paraId="3E5567A0" w14:textId="77777777" w:rsidR="00BF3F95" w:rsidRDefault="00363FD4" w:rsidP="00F31667">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59264" behindDoc="0" locked="0" layoutInCell="1" allowOverlap="1" wp14:anchorId="667B2FAA" wp14:editId="1EE07B21">
                      <wp:simplePos x="0" y="0"/>
                      <wp:positionH relativeFrom="column">
                        <wp:posOffset>476250</wp:posOffset>
                      </wp:positionH>
                      <wp:positionV relativeFrom="paragraph">
                        <wp:posOffset>195579</wp:posOffset>
                      </wp:positionV>
                      <wp:extent cx="66675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76C89C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" strokecolor="black [3040]">
                      <o:lock v:ext="edit" shapetype="f"/>
                    </v:line>
                  </w:pict>
                </mc:Fallback>
              </mc:AlternateContent>
            </w:r>
            <w:r w:rsidR="00F31667" w:rsidRPr="00286774">
              <w:rPr>
                <w:rFonts w:eastAsia="Times New Roman" w:cs="Times New Roman"/>
                <w:b/>
                <w:bCs/>
                <w:szCs w:val="28"/>
                <w:lang w:val="vi-VN" w:eastAsia="vi-VN"/>
              </w:rPr>
              <w:t>ĐẠI ĐỘI 1</w:t>
            </w:r>
          </w:p>
          <w:p w14:paraId="6D7540C3" w14:textId="77777777" w:rsidR="000C2E26" w:rsidRDefault="000C2E26" w:rsidP="00BF3F95">
            <w:pPr>
              <w:jc w:val="right"/>
              <w:rPr>
                <w:rFonts w:eastAsia="Times New Roman" w:cs="Times New Roman"/>
                <w:szCs w:val="28"/>
                <w:lang w:val="vi-VN" w:eastAsia="vi-VN"/>
              </w:rPr>
            </w:pPr>
          </w:p>
          <w:p w14:paraId="4642584C" w14:textId="77777777" w:rsidR="00BF3F95" w:rsidRPr="00BF3F95" w:rsidRDefault="00BF3F95" w:rsidP="00BF3F95">
            <w:pPr>
              <w:jc w:val="center"/>
              <w:rPr>
                <w:rFonts w:eastAsia="Times New Roman" w:cs="Times New Roman"/>
                <w:szCs w:val="28"/>
                <w:lang w:val="vi-VN" w:eastAsia="vi-VN"/>
              </w:rPr>
            </w:pPr>
            <w:r>
              <w:rPr>
                <w:rFonts w:eastAsia="Times New Roman" w:cs="Times New Roman"/>
                <w:szCs w:val="28"/>
                <w:lang w:val="vi-VN" w:eastAsia="vi-VN"/>
              </w:rPr>
              <w:t>Số: ... / BC - ĐĐ</w:t>
            </w:r>
          </w:p>
        </w:tc>
        <w:tc>
          <w:tcPr>
            <w:tcW w:w="6302" w:type="dxa"/>
          </w:tcPr>
          <w:p w14:paraId="7A424554" w14:textId="77777777" w:rsidR="0011437D" w:rsidRPr="00286774" w:rsidRDefault="0011437D" w:rsidP="005B209E">
            <w:pPr>
              <w:jc w:val="center"/>
              <w:rPr>
                <w:rFonts w:eastAsia="Times New Roman" w:cs="Times New Roman"/>
                <w:b/>
                <w:bCs/>
                <w:szCs w:val="28"/>
                <w:lang w:val="vi-VN" w:eastAsia="vi-VN"/>
              </w:rPr>
            </w:pPr>
            <w:r w:rsidRPr="00286774">
              <w:rPr>
                <w:rFonts w:eastAsia="Times New Roman" w:cs="Times New Roman"/>
                <w:b/>
                <w:bCs/>
                <w:szCs w:val="28"/>
                <w:lang w:val="vi-VN" w:eastAsia="vi-VN"/>
              </w:rPr>
              <w:t>CỘNG HÒA XÃ HỘI CHỦ NGHĨA VIỆT NAM</w:t>
            </w:r>
          </w:p>
          <w:p w14:paraId="5B6AB308" w14:textId="77777777" w:rsidR="0011437D" w:rsidRPr="00286774" w:rsidRDefault="00363FD4" w:rsidP="005B209E">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60288" behindDoc="0" locked="0" layoutInCell="1" allowOverlap="1" wp14:anchorId="24E069D2" wp14:editId="5048660B">
                      <wp:simplePos x="0" y="0"/>
                      <wp:positionH relativeFrom="column">
                        <wp:posOffset>857250</wp:posOffset>
                      </wp:positionH>
                      <wp:positionV relativeFrom="paragraph">
                        <wp:posOffset>194944</wp:posOffset>
                      </wp:positionV>
                      <wp:extent cx="21405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D067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" strokecolor="black [3040]">
                      <o:lock v:ext="edit" shapetype="f"/>
                    </v:line>
                  </w:pict>
                </mc:Fallback>
              </mc:AlternateContent>
            </w:r>
            <w:r w:rsidR="0011437D" w:rsidRPr="00286774">
              <w:rPr>
                <w:rFonts w:eastAsia="Times New Roman" w:cs="Times New Roman"/>
                <w:b/>
                <w:bCs/>
                <w:szCs w:val="28"/>
                <w:lang w:val="vi-VN" w:eastAsia="vi-VN"/>
              </w:rPr>
              <w:t>Độc lập - Tự do - Hạnh phúc</w:t>
            </w:r>
          </w:p>
          <w:p w14:paraId="27631C24" w14:textId="77777777" w:rsidR="005B209E" w:rsidRPr="00286774" w:rsidRDefault="005B209E" w:rsidP="005B209E">
            <w:pPr>
              <w:jc w:val="center"/>
              <w:rPr>
                <w:rFonts w:eastAsia="Times New Roman" w:cs="Times New Roman"/>
                <w:szCs w:val="28"/>
              </w:rPr>
            </w:pPr>
          </w:p>
          <w:p w14:paraId="203B4994" w14:textId="3A524354" w:rsidR="0011437D" w:rsidRPr="00286774" w:rsidRDefault="005B209E" w:rsidP="00EC24C4">
            <w:pPr>
              <w:tabs>
                <w:tab w:val="left" w:pos="1246"/>
              </w:tabs>
              <w:jc w:val="center"/>
              <w:rPr>
                <w:rFonts w:eastAsia="Times New Roman" w:cs="Times New Roman"/>
                <w:b/>
                <w:bCs/>
                <w:szCs w:val="28"/>
                <w:lang w:val="en-GB" w:eastAsia="vi-VN"/>
              </w:rPr>
            </w:pPr>
            <w:r w:rsidRPr="00286774">
              <w:rPr>
                <w:rFonts w:eastAsia="Times New Roman" w:cs="Times New Roman"/>
                <w:i/>
                <w:iCs/>
                <w:szCs w:val="28"/>
                <w:lang w:val="vi-VN" w:eastAsia="vi-VN"/>
              </w:rPr>
              <w:t>Bắc Giang</w:t>
            </w:r>
            <w:r w:rsidRPr="00286774">
              <w:rPr>
                <w:rFonts w:eastAsia="Times New Roman" w:cs="Times New Roman"/>
                <w:i/>
                <w:iCs/>
                <w:szCs w:val="28"/>
                <w:lang w:eastAsia="vi-VN"/>
              </w:rPr>
              <w:t>,</w:t>
            </w:r>
            <w:r w:rsidR="00F31667" w:rsidRPr="00286774">
              <w:rPr>
                <w:rFonts w:eastAsia="Times New Roman" w:cs="Times New Roman"/>
                <w:i/>
                <w:iCs/>
                <w:szCs w:val="28"/>
                <w:lang w:val="vi-VN" w:eastAsia="vi-VN"/>
              </w:rPr>
              <w:t xml:space="preserve"> ngày</w:t>
            </w:r>
            <w:r w:rsidR="00F31667" w:rsidRPr="00286774">
              <w:rPr>
                <w:rFonts w:eastAsia="Times New Roman" w:cs="Times New Roman"/>
                <w:i/>
                <w:iCs/>
                <w:szCs w:val="28"/>
                <w:lang w:val="en-GB" w:eastAsia="vi-VN"/>
              </w:rPr>
              <w:t xml:space="preserve">  </w:t>
            </w:r>
            <w:r w:rsidRPr="00286774">
              <w:rPr>
                <w:rFonts w:eastAsia="Times New Roman" w:cs="Times New Roman"/>
                <w:i/>
                <w:iCs/>
                <w:szCs w:val="28"/>
                <w:lang w:val="vi-VN" w:eastAsia="vi-VN"/>
              </w:rPr>
              <w:t xml:space="preserve">tháng </w:t>
            </w:r>
            <w:r w:rsidR="00281ED6">
              <w:rPr>
                <w:rFonts w:eastAsia="Times New Roman" w:cs="Times New Roman"/>
                <w:i/>
                <w:iCs/>
                <w:szCs w:val="28"/>
                <w:lang w:eastAsia="vi-VN"/>
              </w:rPr>
              <w:t>11</w:t>
            </w:r>
            <w:r w:rsidRPr="00286774">
              <w:rPr>
                <w:rFonts w:eastAsia="Times New Roman" w:cs="Times New Roman"/>
                <w:i/>
                <w:iCs/>
                <w:szCs w:val="28"/>
                <w:lang w:val="vi-VN" w:eastAsia="vi-VN"/>
              </w:rPr>
              <w:t xml:space="preserve"> </w:t>
            </w:r>
            <w:r w:rsidR="00363FD4" w:rsidRPr="00286774">
              <w:rPr>
                <w:rFonts w:eastAsia="Times New Roman" w:cs="Times New Roman"/>
                <w:i/>
                <w:iCs/>
                <w:szCs w:val="28"/>
                <w:lang w:val="vi-VN" w:eastAsia="vi-VN"/>
              </w:rPr>
              <w:t>năm 20</w:t>
            </w:r>
            <w:r w:rsidR="00363FD4" w:rsidRPr="00286774">
              <w:rPr>
                <w:rFonts w:eastAsia="Times New Roman" w:cs="Times New Roman"/>
                <w:i/>
                <w:iCs/>
                <w:szCs w:val="28"/>
                <w:lang w:val="en-GB" w:eastAsia="vi-VN"/>
              </w:rPr>
              <w:t>23</w:t>
            </w:r>
          </w:p>
        </w:tc>
      </w:tr>
    </w:tbl>
    <w:p w14:paraId="2E59ED0B" w14:textId="77777777" w:rsidR="005B209E" w:rsidRPr="00286774" w:rsidRDefault="0011437D" w:rsidP="007D0555">
      <w:pPr>
        <w:spacing w:after="0" w:line="240" w:lineRule="auto"/>
        <w:jc w:val="center"/>
        <w:rPr>
          <w:rFonts w:eastAsia="Times New Roman" w:cs="Times New Roman"/>
          <w:i/>
          <w:iCs/>
          <w:szCs w:val="28"/>
          <w:lang w:eastAsia="vi-VN"/>
        </w:rPr>
      </w:pPr>
      <w:r w:rsidRPr="00286774">
        <w:rPr>
          <w:rFonts w:eastAsia="Times New Roman" w:cs="Times New Roman"/>
          <w:i/>
          <w:iCs/>
          <w:szCs w:val="28"/>
          <w:lang w:val="vi-VN" w:eastAsia="vi-VN"/>
        </w:rPr>
        <w:t xml:space="preserve">                                                    </w:t>
      </w:r>
    </w:p>
    <w:p w14:paraId="4AE77FF5" w14:textId="77777777" w:rsidR="001D2E86" w:rsidRPr="00286774" w:rsidRDefault="001D2E86" w:rsidP="001D2E86">
      <w:pPr>
        <w:spacing w:after="0" w:line="240" w:lineRule="auto"/>
        <w:jc w:val="center"/>
        <w:rPr>
          <w:rFonts w:eastAsia="Times New Roman" w:cs="Times New Roman"/>
          <w:szCs w:val="28"/>
          <w:lang w:val="vi-VN"/>
        </w:rPr>
      </w:pPr>
      <w:bookmarkStart w:id="0" w:name="bookmark0"/>
      <w:r w:rsidRPr="00286774">
        <w:rPr>
          <w:rFonts w:eastAsia="Times New Roman" w:cs="Times New Roman"/>
          <w:b/>
          <w:bCs/>
          <w:szCs w:val="28"/>
          <w:lang w:val="vi-VN" w:eastAsia="vi-VN"/>
        </w:rPr>
        <w:t>BÁO CÁO</w:t>
      </w:r>
      <w:bookmarkEnd w:id="0"/>
    </w:p>
    <w:p w14:paraId="2E24C65A" w14:textId="247C3048" w:rsidR="0011437D" w:rsidRPr="00286774" w:rsidRDefault="00FB4C05" w:rsidP="0011437D">
      <w:pPr>
        <w:spacing w:after="0" w:line="240" w:lineRule="auto"/>
        <w:jc w:val="center"/>
        <w:rPr>
          <w:rFonts w:eastAsia="Times New Roman" w:cs="Times New Roman"/>
          <w:b/>
          <w:bCs/>
          <w:szCs w:val="28"/>
          <w:lang w:val="en-GB" w:eastAsia="vi-VN"/>
        </w:rPr>
      </w:pPr>
      <w:r>
        <w:rPr>
          <w:rFonts w:eastAsia="Times New Roman" w:cs="Times New Roman"/>
          <w:b/>
          <w:bCs/>
          <w:szCs w:val="28"/>
          <w:lang w:eastAsia="vi-VN"/>
        </w:rPr>
        <w:t>Tổng</w:t>
      </w:r>
      <w:r w:rsidR="0011437D" w:rsidRPr="00286774">
        <w:rPr>
          <w:rFonts w:eastAsia="Times New Roman" w:cs="Times New Roman"/>
          <w:b/>
          <w:bCs/>
          <w:szCs w:val="28"/>
          <w:lang w:val="vi-VN" w:eastAsia="vi-VN"/>
        </w:rPr>
        <w:t xml:space="preserve"> kết </w:t>
      </w:r>
      <w:r w:rsidR="001D2E86" w:rsidRPr="00286774">
        <w:rPr>
          <w:rFonts w:eastAsia="Times New Roman" w:cs="Times New Roman"/>
          <w:b/>
          <w:bCs/>
          <w:szCs w:val="28"/>
          <w:lang w:val="vi-VN" w:eastAsia="vi-VN"/>
        </w:rPr>
        <w:t>thực hiện nhiệm</w:t>
      </w:r>
      <w:r w:rsidR="002F796C">
        <w:rPr>
          <w:rFonts w:eastAsia="Times New Roman" w:cs="Times New Roman"/>
          <w:b/>
          <w:bCs/>
          <w:szCs w:val="28"/>
          <w:lang w:eastAsia="vi-VN"/>
        </w:rPr>
        <w:t xml:space="preserve"> vụ</w:t>
      </w:r>
      <w:r w:rsidR="001D2E86" w:rsidRPr="00286774">
        <w:rPr>
          <w:rFonts w:eastAsia="Times New Roman" w:cs="Times New Roman"/>
          <w:b/>
          <w:bCs/>
          <w:szCs w:val="28"/>
          <w:lang w:val="vi-VN" w:eastAsia="vi-VN"/>
        </w:rPr>
        <w:t xml:space="preserve"> năm 2</w:t>
      </w:r>
      <w:r w:rsidR="00363FD4" w:rsidRPr="00286774">
        <w:rPr>
          <w:rFonts w:eastAsia="Times New Roman" w:cs="Times New Roman"/>
          <w:b/>
          <w:bCs/>
          <w:szCs w:val="28"/>
          <w:lang w:val="en-GB" w:eastAsia="vi-VN"/>
        </w:rPr>
        <w:t>023</w:t>
      </w:r>
    </w:p>
    <w:p w14:paraId="53DA3732" w14:textId="77777777" w:rsidR="00666B8E" w:rsidRPr="00286774" w:rsidRDefault="008B41AF" w:rsidP="0011437D">
      <w:pPr>
        <w:spacing w:after="0" w:line="240" w:lineRule="auto"/>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0" distB="0" distL="114300" distR="114300" simplePos="0" relativeHeight="251678720" behindDoc="0" locked="0" layoutInCell="1" allowOverlap="1" wp14:anchorId="047F9C26" wp14:editId="2E9623B7">
                <wp:simplePos x="0" y="0"/>
                <wp:positionH relativeFrom="column">
                  <wp:posOffset>2320659</wp:posOffset>
                </wp:positionH>
                <wp:positionV relativeFrom="paragraph">
                  <wp:posOffset>47403</wp:posOffset>
                </wp:positionV>
                <wp:extent cx="1212112"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2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D7AE2"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75pt,3.75pt" to="27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" strokecolor="black [3040]"/>
            </w:pict>
          </mc:Fallback>
        </mc:AlternateContent>
      </w:r>
    </w:p>
    <w:p w14:paraId="75846475" w14:textId="77777777" w:rsidR="00363FD4" w:rsidRPr="00286774" w:rsidRDefault="008B41AF" w:rsidP="00363FD4">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Phần </w:t>
      </w:r>
      <w:r w:rsidRPr="00286774">
        <w:rPr>
          <w:rFonts w:eastAsia="Times New Roman" w:cs="Times New Roman"/>
          <w:b/>
          <w:bCs/>
          <w:szCs w:val="28"/>
          <w:lang w:val="en-GB" w:eastAsia="vi-VN"/>
        </w:rPr>
        <w:t>I</w:t>
      </w:r>
    </w:p>
    <w:p w14:paraId="730EE0E6" w14:textId="1B8BB993" w:rsidR="001D2E86" w:rsidRPr="00286774" w:rsidRDefault="0047533A" w:rsidP="00363FD4">
      <w:pPr>
        <w:spacing w:after="0" w:line="240" w:lineRule="auto"/>
        <w:jc w:val="center"/>
        <w:rPr>
          <w:rFonts w:eastAsia="Times New Roman" w:cs="Times New Roman"/>
          <w:b/>
          <w:bCs/>
          <w:caps/>
          <w:sz w:val="26"/>
          <w:szCs w:val="26"/>
          <w:lang w:val="en-GB" w:eastAsia="vi-VN"/>
        </w:rPr>
      </w:pPr>
      <w:r w:rsidRPr="00286774">
        <w:rPr>
          <w:rFonts w:eastAsia="Times New Roman" w:cs="Times New Roman"/>
          <w:b/>
          <w:bCs/>
          <w:caps/>
          <w:sz w:val="26"/>
          <w:szCs w:val="26"/>
          <w:lang w:val="vi-VN" w:eastAsia="vi-VN"/>
        </w:rPr>
        <w:t>kết quả thực hi</w:t>
      </w:r>
      <w:r w:rsidR="00363FD4" w:rsidRPr="00286774">
        <w:rPr>
          <w:rFonts w:eastAsia="Times New Roman" w:cs="Times New Roman"/>
          <w:b/>
          <w:bCs/>
          <w:caps/>
          <w:sz w:val="26"/>
          <w:szCs w:val="26"/>
          <w:lang w:val="vi-VN" w:eastAsia="vi-VN"/>
        </w:rPr>
        <w:t>ện nhiệm vụ  năm 2</w:t>
      </w:r>
      <w:r w:rsidR="00363FD4" w:rsidRPr="00286774">
        <w:rPr>
          <w:rFonts w:eastAsia="Times New Roman" w:cs="Times New Roman"/>
          <w:b/>
          <w:bCs/>
          <w:caps/>
          <w:sz w:val="26"/>
          <w:szCs w:val="26"/>
          <w:lang w:val="en-GB" w:eastAsia="vi-VN"/>
        </w:rPr>
        <w:t>023</w:t>
      </w:r>
    </w:p>
    <w:p w14:paraId="1CD6D643" w14:textId="77777777" w:rsidR="008B41AF" w:rsidRPr="00286774" w:rsidRDefault="00717780" w:rsidP="00D54FF4">
      <w:pPr>
        <w:spacing w:after="0" w:line="240" w:lineRule="auto"/>
        <w:jc w:val="both"/>
        <w:rPr>
          <w:rFonts w:eastAsia="Times New Roman" w:cs="Times New Roman"/>
          <w:bCs/>
          <w:szCs w:val="28"/>
          <w:lang w:val="en-GB" w:eastAsia="vi-VN"/>
        </w:rPr>
      </w:pPr>
      <w:r w:rsidRPr="00286774">
        <w:rPr>
          <w:rFonts w:eastAsia="Times New Roman" w:cs="Times New Roman"/>
          <w:bCs/>
          <w:szCs w:val="28"/>
          <w:lang w:val="vi-VN" w:eastAsia="vi-VN"/>
        </w:rPr>
        <w:tab/>
      </w:r>
    </w:p>
    <w:p w14:paraId="78E681CF" w14:textId="77777777" w:rsidR="002D4121" w:rsidRPr="00286774" w:rsidRDefault="00363FD4" w:rsidP="0089773F">
      <w:pPr>
        <w:spacing w:after="0" w:line="240" w:lineRule="auto"/>
        <w:ind w:firstLine="425"/>
        <w:jc w:val="both"/>
        <w:rPr>
          <w:rFonts w:eastAsia="Times New Roman" w:cs="Times New Roman"/>
          <w:b/>
          <w:bCs/>
          <w:caps/>
          <w:szCs w:val="28"/>
          <w:lang w:val="en-GB" w:eastAsia="vi-VN"/>
        </w:rPr>
      </w:pPr>
      <w:r w:rsidRPr="00286774">
        <w:rPr>
          <w:rFonts w:eastAsia="Times New Roman" w:cs="Times New Roman"/>
          <w:b/>
          <w:bCs/>
          <w:caps/>
          <w:szCs w:val="28"/>
          <w:lang w:val="en-GB" w:eastAsia="vi-VN"/>
        </w:rPr>
        <w:t>I.</w:t>
      </w:r>
      <w:r w:rsidR="0047533A" w:rsidRPr="00286774">
        <w:rPr>
          <w:rFonts w:eastAsia="Times New Roman" w:cs="Times New Roman"/>
          <w:b/>
          <w:bCs/>
          <w:caps/>
          <w:szCs w:val="28"/>
          <w:lang w:val="vi-VN" w:eastAsia="vi-VN"/>
        </w:rPr>
        <w:t xml:space="preserve"> Đặc điểm</w:t>
      </w:r>
      <w:r w:rsidRPr="00286774">
        <w:rPr>
          <w:rFonts w:eastAsia="Times New Roman" w:cs="Times New Roman"/>
          <w:b/>
          <w:bCs/>
          <w:caps/>
          <w:szCs w:val="28"/>
          <w:lang w:val="vi-VN" w:eastAsia="vi-VN"/>
        </w:rPr>
        <w:t xml:space="preserve"> tình hình</w:t>
      </w:r>
    </w:p>
    <w:p w14:paraId="3E0EC841" w14:textId="66F9A7FF" w:rsidR="002D4121" w:rsidRPr="009F700E" w:rsidRDefault="00FB4C05" w:rsidP="0089773F">
      <w:pPr>
        <w:spacing w:after="0" w:line="240" w:lineRule="auto"/>
        <w:ind w:firstLine="425"/>
        <w:jc w:val="both"/>
        <w:rPr>
          <w:rFonts w:eastAsia="Times New Roman" w:cs="Times New Roman"/>
          <w:szCs w:val="28"/>
          <w:lang w:val="en-GB" w:eastAsia="vi-VN"/>
        </w:rPr>
      </w:pPr>
      <w:r>
        <w:rPr>
          <w:rFonts w:eastAsia="Times New Roman" w:cs="Times New Roman"/>
          <w:szCs w:val="28"/>
          <w:lang w:eastAsia="vi-VN"/>
        </w:rPr>
        <w:t>Năm</w:t>
      </w:r>
      <w:r w:rsidR="00EC24C4" w:rsidRPr="00286774">
        <w:rPr>
          <w:rFonts w:eastAsia="Times New Roman" w:cs="Times New Roman"/>
          <w:szCs w:val="28"/>
          <w:lang w:val="vi-VN" w:eastAsia="vi-VN"/>
        </w:rPr>
        <w:t xml:space="preserve"> </w:t>
      </w:r>
      <w:r w:rsidR="00B07B10" w:rsidRPr="00286774">
        <w:rPr>
          <w:rFonts w:eastAsia="Times New Roman" w:cs="Times New Roman"/>
          <w:szCs w:val="28"/>
          <w:lang w:val="vi-VN" w:eastAsia="vi-VN"/>
        </w:rPr>
        <w:t>2023</w:t>
      </w:r>
      <w:r w:rsidR="0047533A"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Đại đội</w:t>
      </w:r>
      <w:r w:rsidR="001D2E86" w:rsidRPr="00286774">
        <w:rPr>
          <w:rFonts w:eastAsia="Times New Roman" w:cs="Times New Roman"/>
          <w:szCs w:val="28"/>
          <w:lang w:val="vi-VN" w:eastAsia="vi-VN"/>
        </w:rPr>
        <w:t xml:space="preserve"> thực </w:t>
      </w:r>
      <w:r w:rsidR="00322F1F" w:rsidRPr="00286774">
        <w:rPr>
          <w:rFonts w:eastAsia="Times New Roman" w:cs="Times New Roman"/>
          <w:szCs w:val="28"/>
          <w:lang w:val="vi-VN" w:eastAsia="vi-VN"/>
        </w:rPr>
        <w:t>hiện</w:t>
      </w:r>
      <w:r w:rsidR="0047533A" w:rsidRPr="00286774">
        <w:rPr>
          <w:rFonts w:eastAsia="Times New Roman" w:cs="Times New Roman"/>
          <w:szCs w:val="28"/>
          <w:lang w:val="vi-VN" w:eastAsia="vi-VN"/>
        </w:rPr>
        <w:t xml:space="preserve"> vụ chính trị trọng tâm huấn</w:t>
      </w:r>
      <w:r w:rsidR="001D2E86" w:rsidRPr="00286774">
        <w:rPr>
          <w:rFonts w:eastAsia="Times New Roman" w:cs="Times New Roman"/>
          <w:szCs w:val="28"/>
          <w:lang w:val="vi-VN" w:eastAsia="vi-VN"/>
        </w:rPr>
        <w:t xml:space="preserve"> luyện và sẵn sàng chi</w:t>
      </w:r>
      <w:r w:rsidR="00E76F2B" w:rsidRPr="00286774">
        <w:rPr>
          <w:rFonts w:eastAsia="Times New Roman" w:cs="Times New Roman"/>
          <w:szCs w:val="28"/>
          <w:lang w:val="vi-VN" w:eastAsia="vi-VN"/>
        </w:rPr>
        <w:t>ến đấu theo mệnh lệnh công tác Q</w:t>
      </w:r>
      <w:r w:rsidR="001D2E86" w:rsidRPr="00286774">
        <w:rPr>
          <w:rFonts w:eastAsia="Times New Roman" w:cs="Times New Roman"/>
          <w:szCs w:val="28"/>
          <w:lang w:val="vi-VN" w:eastAsia="vi-VN"/>
        </w:rPr>
        <w:t>uân sự - Quốc phòng của Tư lệnh Quân đoàn</w:t>
      </w:r>
      <w:r w:rsidR="006E3A5F" w:rsidRPr="00286774">
        <w:rPr>
          <w:rFonts w:eastAsia="Times New Roman" w:cs="Times New Roman"/>
          <w:szCs w:val="28"/>
          <w:lang w:val="vi-VN" w:eastAsia="vi-VN"/>
        </w:rPr>
        <w:t>.</w:t>
      </w:r>
      <w:r w:rsidR="008E2A4A">
        <w:rPr>
          <w:rFonts w:eastAsia="Times New Roman" w:cs="Times New Roman"/>
          <w:szCs w:val="28"/>
          <w:lang w:val="vi-VN" w:eastAsia="vi-VN"/>
        </w:rPr>
        <w:t xml:space="preserve"> Bảo đảm TTLL cho các nhiệm vụ</w:t>
      </w:r>
      <w:r w:rsidR="009F700E">
        <w:rPr>
          <w:rFonts w:eastAsia="Times New Roman" w:cs="Times New Roman"/>
          <w:szCs w:val="28"/>
          <w:lang w:val="en-GB" w:eastAsia="vi-VN"/>
        </w:rPr>
        <w:t xml:space="preserve"> và</w:t>
      </w:r>
      <w:r w:rsidR="009F700E">
        <w:rPr>
          <w:rFonts w:eastAsia="Times New Roman" w:cs="Times New Roman"/>
          <w:szCs w:val="28"/>
          <w:lang w:val="vi-VN" w:eastAsia="vi-VN"/>
        </w:rPr>
        <w:t xml:space="preserve"> thực hiện các nhiệm vụ của trên</w:t>
      </w:r>
      <w:r w:rsidR="008E2A4A">
        <w:rPr>
          <w:rFonts w:eastAsia="Times New Roman" w:cs="Times New Roman"/>
          <w:szCs w:val="28"/>
          <w:lang w:val="vi-VN" w:eastAsia="vi-VN"/>
        </w:rPr>
        <w:t>.</w:t>
      </w:r>
    </w:p>
    <w:p w14:paraId="58252860" w14:textId="12AEDFD2" w:rsidR="001D2E86" w:rsidRPr="00286774" w:rsidRDefault="002D4121"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Đội ngũ cán </w:t>
      </w:r>
      <w:r w:rsidR="008B41AF" w:rsidRPr="00286774">
        <w:rPr>
          <w:rFonts w:eastAsia="Times New Roman" w:cs="Times New Roman"/>
          <w:szCs w:val="28"/>
          <w:lang w:val="vi-VN" w:eastAsia="vi-VN"/>
        </w:rPr>
        <w:t>bộ được kiện toàn đầy đủ;</w:t>
      </w:r>
      <w:r w:rsidRPr="00286774">
        <w:rPr>
          <w:rFonts w:eastAsia="Times New Roman" w:cs="Times New Roman"/>
          <w:szCs w:val="28"/>
          <w:lang w:val="vi-VN" w:eastAsia="vi-VN"/>
        </w:rPr>
        <w:t xml:space="preserve"> tình hình thời </w:t>
      </w:r>
      <w:r w:rsidR="008B41AF" w:rsidRPr="00286774">
        <w:rPr>
          <w:rFonts w:eastAsia="Times New Roman" w:cs="Times New Roman"/>
          <w:szCs w:val="28"/>
          <w:lang w:val="vi-VN" w:eastAsia="vi-VN"/>
        </w:rPr>
        <w:t>tiết, dịch bệnh</w:t>
      </w:r>
      <w:r w:rsidRPr="00286774">
        <w:rPr>
          <w:rFonts w:eastAsia="Times New Roman" w:cs="Times New Roman"/>
          <w:szCs w:val="28"/>
          <w:lang w:val="vi-VN" w:eastAsia="vi-VN"/>
        </w:rPr>
        <w:t xml:space="preserve"> diễn biến phức tạp ảnh hưởng tới sức khỏ</w:t>
      </w:r>
      <w:r w:rsidR="008B41AF" w:rsidRPr="00286774">
        <w:rPr>
          <w:rFonts w:eastAsia="Times New Roman" w:cs="Times New Roman"/>
          <w:szCs w:val="28"/>
          <w:lang w:val="vi-VN" w:eastAsia="vi-VN"/>
        </w:rPr>
        <w:t xml:space="preserve">e cán bộ chiến sĩ trong đơn vị </w:t>
      </w:r>
      <w:r w:rsidR="00AD515C" w:rsidRPr="00286774">
        <w:rPr>
          <w:rFonts w:eastAsia="Times New Roman" w:cs="Times New Roman"/>
          <w:szCs w:val="28"/>
          <w:lang w:val="vi-VN" w:eastAsia="vi-VN"/>
        </w:rPr>
        <w:t xml:space="preserve">nhưng với sự </w:t>
      </w:r>
      <w:r w:rsidR="001D2E86" w:rsidRPr="00286774">
        <w:rPr>
          <w:rFonts w:eastAsia="Times New Roman" w:cs="Times New Roman"/>
          <w:szCs w:val="28"/>
          <w:lang w:val="vi-VN" w:eastAsia="vi-VN"/>
        </w:rPr>
        <w:t xml:space="preserve">chỉ đạo, giúp đỡ sâu sát, kịp thời của Đảng ủy, chỉ huy </w:t>
      </w:r>
      <w:r w:rsidR="008B41AF" w:rsidRPr="00286774">
        <w:rPr>
          <w:rFonts w:eastAsia="Times New Roman" w:cs="Times New Roman"/>
          <w:szCs w:val="28"/>
          <w:lang w:val="vi-VN" w:eastAsia="vi-VN"/>
        </w:rPr>
        <w:t xml:space="preserve">các cấp </w:t>
      </w:r>
      <w:r w:rsidR="001D2E86" w:rsidRPr="00286774">
        <w:rPr>
          <w:rFonts w:eastAsia="Times New Roman" w:cs="Times New Roman"/>
          <w:szCs w:val="28"/>
          <w:lang w:val="vi-VN" w:eastAsia="vi-VN"/>
        </w:rPr>
        <w:t>cùng vớ</w:t>
      </w:r>
      <w:r w:rsidR="0047533A" w:rsidRPr="00286774">
        <w:rPr>
          <w:rFonts w:eastAsia="Times New Roman" w:cs="Times New Roman"/>
          <w:szCs w:val="28"/>
          <w:lang w:val="vi-VN" w:eastAsia="vi-VN"/>
        </w:rPr>
        <w:t>i sự nỗ lực cố gắng đoàn kết, khắ</w:t>
      </w:r>
      <w:r w:rsidR="001D2E86" w:rsidRPr="00286774">
        <w:rPr>
          <w:rFonts w:eastAsia="Times New Roman" w:cs="Times New Roman"/>
          <w:szCs w:val="28"/>
          <w:lang w:val="vi-VN" w:eastAsia="vi-VN"/>
        </w:rPr>
        <w:t>c phục khó khăn c</w:t>
      </w:r>
      <w:r w:rsidR="002306B2" w:rsidRPr="00286774">
        <w:rPr>
          <w:rFonts w:eastAsia="Times New Roman" w:cs="Times New Roman"/>
          <w:szCs w:val="28"/>
          <w:lang w:val="vi-VN" w:eastAsia="vi-VN"/>
        </w:rPr>
        <w:t xml:space="preserve">ủa cán bộ chiến sĩ, </w:t>
      </w:r>
      <w:r w:rsidR="008B41AF" w:rsidRPr="00286774">
        <w:rPr>
          <w:rFonts w:eastAsia="Times New Roman" w:cs="Times New Roman"/>
          <w:szCs w:val="28"/>
          <w:lang w:val="vi-VN" w:eastAsia="vi-VN"/>
        </w:rPr>
        <w:t xml:space="preserve">Đại đội </w:t>
      </w:r>
      <w:r w:rsidR="002306B2" w:rsidRPr="00286774">
        <w:rPr>
          <w:rFonts w:eastAsia="Times New Roman" w:cs="Times New Roman"/>
          <w:szCs w:val="28"/>
          <w:lang w:val="vi-VN" w:eastAsia="vi-VN"/>
        </w:rPr>
        <w:t>đã hoàn thành tốt các nhiệm vụ được giao cụ thể</w:t>
      </w:r>
      <w:r w:rsidR="001D2E86" w:rsidRPr="00286774">
        <w:rPr>
          <w:rFonts w:eastAsia="Times New Roman" w:cs="Times New Roman"/>
          <w:szCs w:val="28"/>
          <w:lang w:val="vi-VN" w:eastAsia="vi-VN"/>
        </w:rPr>
        <w:t xml:space="preserve"> trên các mặt công tác như sau:</w:t>
      </w:r>
    </w:p>
    <w:p w14:paraId="248ABEA6" w14:textId="59CD2A45" w:rsidR="00805AC7" w:rsidRPr="00286774" w:rsidRDefault="00E86255" w:rsidP="0089773F">
      <w:pPr>
        <w:spacing w:after="0" w:line="240" w:lineRule="auto"/>
        <w:ind w:firstLine="425"/>
        <w:jc w:val="both"/>
        <w:rPr>
          <w:rFonts w:eastAsia="Times New Roman" w:cs="Times New Roman"/>
          <w:b/>
          <w:szCs w:val="28"/>
          <w:lang w:val="vi-VN" w:eastAsia="vi-VN"/>
        </w:rPr>
      </w:pPr>
      <w:r w:rsidRPr="00286774">
        <w:rPr>
          <w:rFonts w:eastAsia="Times New Roman" w:cs="Times New Roman"/>
          <w:b/>
          <w:szCs w:val="28"/>
          <w:lang w:val="vi-VN" w:eastAsia="vi-VN"/>
        </w:rPr>
        <w:t>II. ƯU ĐIỂM</w:t>
      </w:r>
    </w:p>
    <w:p w14:paraId="79C09CA0" w14:textId="2EDB6EA3" w:rsidR="00E86255" w:rsidRPr="00286774" w:rsidRDefault="00E86255"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A. CÔNG TÁC QUÂN SỰ</w:t>
      </w:r>
    </w:p>
    <w:p w14:paraId="6D459A69" w14:textId="33302753" w:rsidR="001D2E86" w:rsidRPr="00BF3F95"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1</w:t>
      </w:r>
      <w:r w:rsidR="00E86255" w:rsidRPr="00286774">
        <w:rPr>
          <w:rFonts w:eastAsia="Times New Roman" w:cs="Times New Roman"/>
          <w:b/>
          <w:szCs w:val="28"/>
          <w:lang w:val="vi-VN" w:eastAsia="vi-VN"/>
        </w:rPr>
        <w:t>. Công tác SSCĐ</w:t>
      </w:r>
    </w:p>
    <w:p w14:paraId="2241AAC1" w14:textId="77777777" w:rsidR="00196A40"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sâu sắc các Chỉ lệnh, Chỉ thị SSCĐ của Quân đoàn, Sư đoàn. Duy trì nghiêm các kíp trực</w:t>
      </w:r>
      <w:r w:rsidR="002306B2" w:rsidRPr="00286774">
        <w:rPr>
          <w:rFonts w:eastAsia="Times New Roman" w:cs="Times New Roman"/>
          <w:szCs w:val="28"/>
          <w:lang w:val="vi-VN" w:eastAsia="vi-VN"/>
        </w:rPr>
        <w:t>, CH, TB, trực chiến, trự</w:t>
      </w:r>
      <w:r w:rsidR="00476275" w:rsidRPr="00286774">
        <w:rPr>
          <w:rFonts w:eastAsia="Times New Roman" w:cs="Times New Roman"/>
          <w:szCs w:val="28"/>
          <w:lang w:val="vi-VN" w:eastAsia="vi-VN"/>
        </w:rPr>
        <w:t>c Thông tin. Điều hành hệ thống</w:t>
      </w:r>
      <w:r w:rsidR="001D2E86" w:rsidRPr="00286774">
        <w:rPr>
          <w:rFonts w:eastAsia="Times New Roman" w:cs="Times New Roman"/>
          <w:szCs w:val="28"/>
          <w:lang w:val="vi-VN" w:eastAsia="vi-VN"/>
        </w:rPr>
        <w:t xml:space="preserve"> TTLL, khai thác và sử dụng có hiệu quả các loại phương tiện</w:t>
      </w:r>
      <w:r w:rsidR="002306B2" w:rsidRPr="00286774">
        <w:rPr>
          <w:rFonts w:eastAsia="Times New Roman" w:cs="Times New Roman"/>
          <w:szCs w:val="28"/>
          <w:lang w:val="vi-VN" w:eastAsia="vi-VN"/>
        </w:rPr>
        <w:t xml:space="preserve"> khí tài thông tin đựơc biên chế</w:t>
      </w:r>
      <w:r w:rsidR="001D2E86" w:rsidRPr="00286774">
        <w:rPr>
          <w:rFonts w:eastAsia="Times New Roman" w:cs="Times New Roman"/>
          <w:szCs w:val="28"/>
          <w:lang w:val="vi-VN" w:eastAsia="vi-VN"/>
        </w:rPr>
        <w:t>. Nhân viên khai thác các phương tiện T</w:t>
      </w:r>
      <w:r w:rsidR="002306B2" w:rsidRPr="00286774">
        <w:rPr>
          <w:rFonts w:eastAsia="Times New Roman" w:cs="Times New Roman"/>
          <w:szCs w:val="28"/>
          <w:lang w:val="vi-VN" w:eastAsia="vi-VN"/>
        </w:rPr>
        <w:t>hông tin chấp hành nghiêm điều lệ, kỷ</w:t>
      </w:r>
      <w:r w:rsidR="001D2E86" w:rsidRPr="00286774">
        <w:rPr>
          <w:rFonts w:eastAsia="Times New Roman" w:cs="Times New Roman"/>
          <w:szCs w:val="28"/>
          <w:lang w:val="vi-VN" w:eastAsia="vi-VN"/>
        </w:rPr>
        <w:t xml:space="preserve"> luật, thủ tục LL và các quy </w:t>
      </w:r>
      <w:r w:rsidR="002306B2" w:rsidRPr="00286774">
        <w:rPr>
          <w:rFonts w:eastAsia="Times New Roman" w:cs="Times New Roman"/>
          <w:szCs w:val="28"/>
          <w:lang w:val="vi-VN" w:eastAsia="vi-VN"/>
        </w:rPr>
        <w:t xml:space="preserve">định của đơn </w:t>
      </w:r>
      <w:r w:rsidR="008B41AF" w:rsidRPr="00286774">
        <w:rPr>
          <w:rFonts w:eastAsia="Times New Roman" w:cs="Times New Roman"/>
          <w:szCs w:val="28"/>
          <w:lang w:val="vi-VN" w:eastAsia="vi-VN"/>
        </w:rPr>
        <w:t>vị.</w:t>
      </w:r>
      <w:r w:rsidR="002306B2" w:rsidRPr="00286774">
        <w:rPr>
          <w:rFonts w:eastAsia="Times New Roman" w:cs="Times New Roman"/>
          <w:szCs w:val="28"/>
          <w:lang w:val="vi-VN" w:eastAsia="vi-VN"/>
        </w:rPr>
        <w:t xml:space="preserve"> </w:t>
      </w:r>
    </w:p>
    <w:p w14:paraId="4C406449" w14:textId="42773162" w:rsidR="00AF5DB8" w:rsidRPr="00286774" w:rsidRDefault="00196A40"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w:t>
      </w:r>
      <w:r w:rsidR="001D2E86" w:rsidRPr="00286774">
        <w:rPr>
          <w:rFonts w:eastAsia="Times New Roman" w:cs="Times New Roman"/>
          <w:szCs w:val="28"/>
          <w:lang w:val="vi-VN" w:eastAsia="vi-VN"/>
        </w:rPr>
        <w:t>iều hành khắc phục cá</w:t>
      </w:r>
      <w:r w:rsidR="00D665CE" w:rsidRPr="00286774">
        <w:rPr>
          <w:rFonts w:eastAsia="Times New Roman" w:cs="Times New Roman"/>
          <w:szCs w:val="28"/>
          <w:lang w:val="vi-VN" w:eastAsia="vi-VN"/>
        </w:rPr>
        <w:t xml:space="preserve">c sự cố </w:t>
      </w:r>
      <w:r w:rsidR="00EC24C4" w:rsidRPr="00286774">
        <w:rPr>
          <w:rFonts w:eastAsia="Times New Roman" w:cs="Times New Roman"/>
          <w:szCs w:val="28"/>
          <w:lang w:val="vi-VN" w:eastAsia="vi-VN"/>
        </w:rPr>
        <w:t xml:space="preserve">TTLL trong năm </w:t>
      </w:r>
      <w:r w:rsidR="00B07B10" w:rsidRPr="00286774">
        <w:rPr>
          <w:rFonts w:eastAsia="Times New Roman" w:cs="Times New Roman"/>
          <w:szCs w:val="28"/>
          <w:lang w:val="vi-VN" w:eastAsia="vi-VN"/>
        </w:rPr>
        <w:t>2023</w:t>
      </w:r>
      <w:r w:rsidR="007126A0" w:rsidRPr="00286774">
        <w:rPr>
          <w:rFonts w:eastAsia="Times New Roman" w:cs="Times New Roman"/>
          <w:szCs w:val="28"/>
          <w:lang w:val="vi-VN" w:eastAsia="vi-VN"/>
        </w:rPr>
        <w:t xml:space="preserve"> b</w:t>
      </w:r>
      <w:r w:rsidR="00D665CE" w:rsidRPr="00286774">
        <w:rPr>
          <w:rFonts w:eastAsia="Times New Roman" w:cs="Times New Roman"/>
          <w:szCs w:val="28"/>
          <w:lang w:val="vi-VN" w:eastAsia="vi-VN"/>
        </w:rPr>
        <w:t xml:space="preserve">ảo đảm thời gian quy định an toàn tuyệt </w:t>
      </w:r>
      <w:r w:rsidR="008B41AF" w:rsidRPr="00286774">
        <w:rPr>
          <w:rFonts w:eastAsia="Times New Roman" w:cs="Times New Roman"/>
          <w:szCs w:val="28"/>
          <w:lang w:val="vi-VN" w:eastAsia="vi-VN"/>
        </w:rPr>
        <w:t>đối.</w:t>
      </w:r>
    </w:p>
    <w:p w14:paraId="5D542ADF" w14:textId="59617943" w:rsidR="001D2E86" w:rsidRPr="00286774" w:rsidRDefault="00AF5DB8" w:rsidP="003C0A45">
      <w:pPr>
        <w:spacing w:after="0" w:line="240" w:lineRule="auto"/>
        <w:ind w:right="-141" w:firstLine="425"/>
        <w:jc w:val="both"/>
        <w:rPr>
          <w:rFonts w:eastAsia="Times New Roman" w:cs="Times New Roman"/>
          <w:szCs w:val="28"/>
          <w:lang w:val="vi-VN"/>
        </w:rPr>
      </w:pPr>
      <w:r w:rsidRPr="00286774">
        <w:rPr>
          <w:rFonts w:eastAsia="Times New Roman" w:cs="Times New Roman"/>
          <w:szCs w:val="28"/>
          <w:lang w:val="vi-VN"/>
        </w:rPr>
        <w:t>-</w:t>
      </w:r>
      <w:r w:rsidR="00AD515C" w:rsidRPr="00286774">
        <w:rPr>
          <w:rFonts w:eastAsia="Times New Roman" w:cs="Times New Roman"/>
          <w:szCs w:val="28"/>
          <w:lang w:val="vi-VN"/>
        </w:rPr>
        <w:t xml:space="preserve"> </w:t>
      </w:r>
      <w:r w:rsidR="00D665CE" w:rsidRPr="00286774">
        <w:rPr>
          <w:rFonts w:eastAsia="Times New Roman" w:cs="Times New Roman"/>
          <w:szCs w:val="28"/>
          <w:lang w:val="vi-VN" w:eastAsia="vi-VN"/>
        </w:rPr>
        <w:t>Hệ thống các văn kiện đề</w:t>
      </w:r>
      <w:r w:rsidR="001D2E86" w:rsidRPr="00286774">
        <w:rPr>
          <w:rFonts w:eastAsia="Times New Roman" w:cs="Times New Roman"/>
          <w:szCs w:val="28"/>
          <w:lang w:val="vi-VN" w:eastAsia="vi-VN"/>
        </w:rPr>
        <w:t>u được xây dựng và kiện toàn đầy đủ k</w:t>
      </w:r>
      <w:r w:rsidR="00D665CE" w:rsidRPr="00286774">
        <w:rPr>
          <w:rFonts w:eastAsia="Times New Roman" w:cs="Times New Roman"/>
          <w:szCs w:val="28"/>
          <w:lang w:val="vi-VN" w:eastAsia="vi-VN"/>
        </w:rPr>
        <w:t>ịp thời như kế hoạch TTLL cho cá</w:t>
      </w:r>
      <w:r w:rsidR="001D2E86" w:rsidRPr="00286774">
        <w:rPr>
          <w:rFonts w:eastAsia="Times New Roman" w:cs="Times New Roman"/>
          <w:szCs w:val="28"/>
          <w:lang w:val="vi-VN" w:eastAsia="vi-VN"/>
        </w:rPr>
        <w:t>c nhiệm vụ SSCĐ</w:t>
      </w:r>
      <w:r w:rsidR="00196A40" w:rsidRPr="00286774">
        <w:rPr>
          <w:rFonts w:eastAsia="Times New Roman" w:cs="Times New Roman"/>
          <w:szCs w:val="28"/>
          <w:lang w:val="vi-VN" w:eastAsia="vi-VN"/>
        </w:rPr>
        <w:t xml:space="preserve"> như: kế hoạch</w:t>
      </w:r>
      <w:r w:rsidR="001D2E86" w:rsidRPr="00286774">
        <w:rPr>
          <w:rFonts w:eastAsia="Times New Roman" w:cs="Times New Roman"/>
          <w:szCs w:val="28"/>
          <w:lang w:val="vi-VN" w:eastAsia="vi-VN"/>
        </w:rPr>
        <w:t xml:space="preserve"> A, A2,</w:t>
      </w:r>
      <w:r w:rsidR="00196A40" w:rsidRPr="00286774">
        <w:rPr>
          <w:rFonts w:eastAsia="Times New Roman" w:cs="Times New Roman"/>
          <w:szCs w:val="28"/>
          <w:lang w:val="vi-VN" w:eastAsia="vi-VN"/>
        </w:rPr>
        <w:t xml:space="preserve"> kế hoạch</w:t>
      </w:r>
      <w:r w:rsidR="008B41AF" w:rsidRPr="00286774">
        <w:rPr>
          <w:rFonts w:eastAsia="Times New Roman" w:cs="Times New Roman"/>
          <w:szCs w:val="28"/>
          <w:lang w:val="vi-VN" w:eastAsia="vi-VN"/>
        </w:rPr>
        <w:t xml:space="preserve"> PCTT-TKCN, k</w:t>
      </w:r>
      <w:r w:rsidR="000B2B7D" w:rsidRPr="00286774">
        <w:rPr>
          <w:rFonts w:eastAsia="Times New Roman" w:cs="Times New Roman"/>
          <w:szCs w:val="28"/>
          <w:lang w:val="vi-VN" w:eastAsia="vi-VN"/>
        </w:rPr>
        <w:t xml:space="preserve">ế hoạch chiến đấu bảo vệ đơn </w:t>
      </w:r>
      <w:r w:rsidR="008B41AF" w:rsidRPr="00286774">
        <w:rPr>
          <w:rFonts w:eastAsia="Times New Roman" w:cs="Times New Roman"/>
          <w:szCs w:val="28"/>
          <w:lang w:val="vi-VN" w:eastAsia="vi-VN"/>
        </w:rPr>
        <w:t>vị, kế hoạch trực các ngày lễ,...</w:t>
      </w:r>
      <w:r w:rsidR="00D665CE" w:rsidRPr="00286774">
        <w:rPr>
          <w:rFonts w:eastAsia="Times New Roman" w:cs="Times New Roman"/>
          <w:szCs w:val="28"/>
          <w:lang w:val="vi-VN" w:eastAsia="vi-VN"/>
        </w:rPr>
        <w:t xml:space="preserve">. Các KH được tổ </w:t>
      </w:r>
      <w:r w:rsidR="001D2E86" w:rsidRPr="00286774">
        <w:rPr>
          <w:rFonts w:eastAsia="Times New Roman" w:cs="Times New Roman"/>
          <w:szCs w:val="28"/>
          <w:lang w:val="vi-VN" w:eastAsia="vi-VN"/>
        </w:rPr>
        <w:t>chức</w:t>
      </w:r>
      <w:r w:rsidR="00D665CE" w:rsidRPr="00286774">
        <w:rPr>
          <w:rFonts w:eastAsia="Times New Roman" w:cs="Times New Roman"/>
          <w:szCs w:val="28"/>
          <w:lang w:val="vi-VN" w:eastAsia="vi-VN"/>
        </w:rPr>
        <w:t>, giao nhiệm vụ, đảm bảo đầy đủ</w:t>
      </w:r>
      <w:r w:rsidR="001D2E86" w:rsidRPr="00286774">
        <w:rPr>
          <w:rFonts w:eastAsia="Times New Roman" w:cs="Times New Roman"/>
          <w:szCs w:val="28"/>
          <w:lang w:val="vi-VN" w:eastAsia="vi-VN"/>
        </w:rPr>
        <w:t xml:space="preserve"> lực lượng</w:t>
      </w:r>
      <w:r w:rsidR="00D665CE" w:rsidRPr="00286774">
        <w:rPr>
          <w:rFonts w:eastAsia="Times New Roman" w:cs="Times New Roman"/>
          <w:szCs w:val="28"/>
          <w:lang w:val="vi-VN" w:eastAsia="vi-VN"/>
        </w:rPr>
        <w:t>, phương tiện</w:t>
      </w:r>
      <w:r w:rsidR="001D2E86" w:rsidRPr="00286774">
        <w:rPr>
          <w:rFonts w:eastAsia="Times New Roman" w:cs="Times New Roman"/>
          <w:szCs w:val="28"/>
          <w:lang w:val="vi-VN" w:eastAsia="vi-VN"/>
        </w:rPr>
        <w:t>, VK-TB-KT.</w:t>
      </w:r>
    </w:p>
    <w:p w14:paraId="00FD8B80" w14:textId="545B0261" w:rsidR="00160C7A"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FB4C05">
        <w:rPr>
          <w:rFonts w:eastAsia="Times New Roman" w:cs="Times New Roman"/>
          <w:szCs w:val="28"/>
          <w:lang w:eastAsia="vi-VN"/>
        </w:rPr>
        <w:t>Năm 2023</w:t>
      </w:r>
      <w:r w:rsidR="001D2E86"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 xml:space="preserve">Đại đội </w:t>
      </w:r>
      <w:r w:rsidR="001D2E86" w:rsidRPr="00286774">
        <w:rPr>
          <w:rFonts w:eastAsia="Times New Roman" w:cs="Times New Roman"/>
          <w:szCs w:val="28"/>
          <w:lang w:val="vi-VN" w:eastAsia="vi-VN"/>
        </w:rPr>
        <w:t>thường xuyên tổ chức quán triệt sâu sắc mệnh lệnh công</w:t>
      </w:r>
      <w:r w:rsidR="00D665CE" w:rsidRPr="00286774">
        <w:rPr>
          <w:rFonts w:eastAsia="Times New Roman" w:cs="Times New Roman"/>
          <w:szCs w:val="28"/>
          <w:lang w:val="vi-VN" w:eastAsia="vi-VN"/>
        </w:rPr>
        <w:t xml:space="preserve"> tác quân sự quốc phòng năm </w:t>
      </w:r>
      <w:r w:rsidR="00B07B10" w:rsidRPr="00286774">
        <w:rPr>
          <w:rFonts w:eastAsia="Times New Roman" w:cs="Times New Roman"/>
          <w:szCs w:val="28"/>
          <w:lang w:val="vi-VN" w:eastAsia="vi-VN"/>
        </w:rPr>
        <w:t>2023</w:t>
      </w:r>
      <w:r w:rsidR="00CE0DF9" w:rsidRPr="00286774">
        <w:rPr>
          <w:rFonts w:eastAsia="Times New Roman" w:cs="Times New Roman"/>
          <w:szCs w:val="28"/>
          <w:lang w:val="vi-VN" w:eastAsia="vi-VN"/>
        </w:rPr>
        <w:t xml:space="preserve"> của Tư</w:t>
      </w:r>
      <w:r w:rsidR="001D2E86" w:rsidRPr="00286774">
        <w:rPr>
          <w:rFonts w:eastAsia="Times New Roman" w:cs="Times New Roman"/>
          <w:szCs w:val="28"/>
          <w:lang w:val="vi-VN" w:eastAsia="vi-VN"/>
        </w:rPr>
        <w:t xml:space="preserve"> lện</w:t>
      </w:r>
      <w:r w:rsidR="001D2E86" w:rsidRPr="00286774">
        <w:rPr>
          <w:rFonts w:eastAsia="Times New Roman" w:cs="Times New Roman"/>
          <w:spacing w:val="10"/>
          <w:szCs w:val="28"/>
          <w:lang w:val="vi-VN" w:eastAsia="vi-VN"/>
        </w:rPr>
        <w:t>h Quân đo</w:t>
      </w:r>
      <w:r w:rsidR="00D665CE" w:rsidRPr="00286774">
        <w:rPr>
          <w:rFonts w:eastAsia="Times New Roman" w:cs="Times New Roman"/>
          <w:spacing w:val="10"/>
          <w:szCs w:val="28"/>
          <w:lang w:val="vi-VN" w:eastAsia="vi-VN"/>
        </w:rPr>
        <w:t xml:space="preserve">àn, </w:t>
      </w:r>
      <w:r w:rsidR="00160C7A" w:rsidRPr="00286774">
        <w:rPr>
          <w:rFonts w:eastAsia="Times New Roman" w:cs="Times New Roman"/>
          <w:szCs w:val="28"/>
          <w:lang w:val="vi-VN" w:eastAsia="vi-VN"/>
        </w:rPr>
        <w:t>c</w:t>
      </w:r>
      <w:r w:rsidR="00D665CE" w:rsidRPr="00286774">
        <w:rPr>
          <w:rFonts w:eastAsia="Times New Roman" w:cs="Times New Roman"/>
          <w:szCs w:val="28"/>
          <w:lang w:val="vi-VN" w:eastAsia="vi-VN"/>
        </w:rPr>
        <w:t>hỉ thị của chỉ huy các cấp về tổ</w:t>
      </w:r>
      <w:r w:rsidR="001D2E86" w:rsidRPr="00286774">
        <w:rPr>
          <w:rFonts w:eastAsia="Times New Roman" w:cs="Times New Roman"/>
          <w:szCs w:val="28"/>
          <w:lang w:val="vi-VN" w:eastAsia="vi-VN"/>
        </w:rPr>
        <w:t xml:space="preserve"> chức huấn luyện SSCĐ, do vậy 100% cán bộ chiến sỹ nắm ch</w:t>
      </w:r>
      <w:r w:rsidR="00D665CE" w:rsidRPr="00286774">
        <w:rPr>
          <w:rFonts w:eastAsia="Times New Roman" w:cs="Times New Roman"/>
          <w:szCs w:val="28"/>
          <w:lang w:val="vi-VN" w:eastAsia="vi-VN"/>
        </w:rPr>
        <w:t xml:space="preserve">ắc phương châm và nhiệm vụ huấn </w:t>
      </w:r>
      <w:r w:rsidR="001D2E86" w:rsidRPr="00286774">
        <w:rPr>
          <w:rFonts w:eastAsia="Times New Roman" w:cs="Times New Roman"/>
          <w:szCs w:val="28"/>
          <w:lang w:val="vi-VN" w:eastAsia="vi-VN"/>
        </w:rPr>
        <w:t xml:space="preserve">luyện SSCĐ. </w:t>
      </w:r>
    </w:p>
    <w:p w14:paraId="19DD62DA" w14:textId="5B7C46E0" w:rsidR="001D2E86" w:rsidRPr="00E109B3" w:rsidRDefault="00160C7A" w:rsidP="0089773F">
      <w:pPr>
        <w:spacing w:after="0" w:line="240" w:lineRule="auto"/>
        <w:ind w:firstLine="425"/>
        <w:jc w:val="both"/>
        <w:rPr>
          <w:rFonts w:eastAsia="Times New Roman" w:cs="Times New Roman"/>
          <w:szCs w:val="28"/>
          <w:lang w:val="vi-VN" w:eastAsia="vi-VN"/>
        </w:rPr>
      </w:pPr>
      <w:r w:rsidRPr="00E109B3">
        <w:rPr>
          <w:rFonts w:eastAsia="Times New Roman" w:cs="Times New Roman"/>
          <w:szCs w:val="28"/>
          <w:lang w:val="vi-VN" w:eastAsia="vi-VN"/>
        </w:rPr>
        <w:t>-</w:t>
      </w:r>
      <w:r w:rsidR="005E542B" w:rsidRPr="00E109B3">
        <w:rPr>
          <w:rFonts w:eastAsia="Times New Roman" w:cs="Times New Roman"/>
          <w:szCs w:val="28"/>
          <w:lang w:val="vi-VN" w:eastAsia="vi-VN"/>
        </w:rPr>
        <w:t xml:space="preserve"> Qua</w:t>
      </w:r>
      <w:r w:rsidR="00717780" w:rsidRPr="00E109B3">
        <w:rPr>
          <w:rFonts w:eastAsia="Times New Roman" w:cs="Times New Roman"/>
          <w:szCs w:val="28"/>
          <w:lang w:val="vi-VN" w:eastAsia="vi-VN"/>
        </w:rPr>
        <w:t xml:space="preserve"> kiể</w:t>
      </w:r>
      <w:r w:rsidR="001D2E86" w:rsidRPr="00E109B3">
        <w:rPr>
          <w:rFonts w:eastAsia="Times New Roman" w:cs="Times New Roman"/>
          <w:szCs w:val="28"/>
          <w:lang w:val="vi-VN" w:eastAsia="vi-VN"/>
        </w:rPr>
        <w:t>m tra trình độ cán bộ được nâng lên rõ rệt nhất là về hành động của chỉ huy</w:t>
      </w:r>
      <w:r w:rsidR="00926910" w:rsidRPr="00E109B3">
        <w:rPr>
          <w:rFonts w:eastAsia="Times New Roman" w:cs="Times New Roman"/>
          <w:szCs w:val="28"/>
          <w:lang w:val="vi-VN" w:eastAsia="vi-VN"/>
        </w:rPr>
        <w:t xml:space="preserve"> cấp Trung đội, Đại đội</w:t>
      </w:r>
      <w:r w:rsidR="001D2E86" w:rsidRPr="00E109B3">
        <w:rPr>
          <w:rFonts w:eastAsia="Times New Roman" w:cs="Times New Roman"/>
          <w:szCs w:val="28"/>
          <w:lang w:val="vi-VN" w:eastAsia="vi-VN"/>
        </w:rPr>
        <w:t xml:space="preserve"> trong chuyển trạng thái sẵn sàng chiến đấu.</w:t>
      </w:r>
      <w:r w:rsidR="008B41AF" w:rsidRPr="00E109B3">
        <w:rPr>
          <w:rFonts w:eastAsia="Times New Roman" w:cs="Times New Roman"/>
          <w:szCs w:val="28"/>
          <w:lang w:val="vi-VN" w:eastAsia="vi-VN"/>
        </w:rPr>
        <w:t xml:space="preserve"> Huấn luyện chuyển trạng thái SSCĐ đơn vị hoàn thành khá tốt nhiệm vụ được giao.</w:t>
      </w:r>
    </w:p>
    <w:p w14:paraId="5D260542" w14:textId="77777777" w:rsidR="00DF603A" w:rsidRDefault="00DF603A" w:rsidP="0089773F">
      <w:pPr>
        <w:spacing w:after="0" w:line="240" w:lineRule="auto"/>
        <w:ind w:firstLine="425"/>
        <w:jc w:val="both"/>
        <w:rPr>
          <w:rFonts w:eastAsia="Times New Roman" w:cs="Times New Roman"/>
          <w:szCs w:val="28"/>
          <w:lang w:val="vi-VN" w:eastAsia="vi-VN"/>
        </w:rPr>
        <w:sectPr w:rsidR="00DF603A" w:rsidSect="0016501B">
          <w:headerReference w:type="default" r:id="rId8"/>
          <w:pgSz w:w="11909" w:h="16834" w:code="9"/>
          <w:pgMar w:top="1418" w:right="851" w:bottom="1134" w:left="1985" w:header="0" w:footer="0" w:gutter="0"/>
          <w:pgNumType w:start="1"/>
          <w:cols w:space="720"/>
          <w:noEndnote/>
          <w:docGrid w:linePitch="381"/>
        </w:sectPr>
      </w:pPr>
    </w:p>
    <w:p w14:paraId="16A4A5EF" w14:textId="77777777" w:rsidR="001D2E86"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lastRenderedPageBreak/>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nhiệm vụ tuần tra can</w:t>
      </w:r>
      <w:r w:rsidR="005E542B" w:rsidRPr="00286774">
        <w:rPr>
          <w:rFonts w:eastAsia="Times New Roman" w:cs="Times New Roman"/>
          <w:szCs w:val="28"/>
          <w:lang w:val="vi-VN" w:eastAsia="vi-VN"/>
        </w:rPr>
        <w:t>h gác và duy trì nghiêm có nền nếp tuần tra</w:t>
      </w:r>
      <w:r w:rsidR="006E3A5F" w:rsidRPr="00286774">
        <w:rPr>
          <w:rFonts w:eastAsia="Times New Roman" w:cs="Times New Roman"/>
          <w:szCs w:val="28"/>
          <w:lang w:val="vi-VN" w:eastAsia="vi-VN"/>
        </w:rPr>
        <w:t>,</w:t>
      </w:r>
      <w:r w:rsidR="005E542B" w:rsidRPr="00286774">
        <w:rPr>
          <w:rFonts w:eastAsia="Times New Roman" w:cs="Times New Roman"/>
          <w:szCs w:val="28"/>
          <w:lang w:val="vi-VN" w:eastAsia="vi-VN"/>
        </w:rPr>
        <w:t xml:space="preserve"> kiểm tra canh g</w:t>
      </w:r>
      <w:r w:rsidR="001D2E86" w:rsidRPr="00286774">
        <w:rPr>
          <w:rFonts w:eastAsia="Times New Roman" w:cs="Times New Roman"/>
          <w:szCs w:val="28"/>
          <w:lang w:val="vi-VN" w:eastAsia="vi-VN"/>
        </w:rPr>
        <w:t>ác bảo đảm đúng vị trí</w:t>
      </w:r>
      <w:r w:rsidR="005E542B" w:rsidRPr="00286774">
        <w:rPr>
          <w:rFonts w:eastAsia="Times New Roman" w:cs="Times New Roman"/>
          <w:szCs w:val="28"/>
          <w:lang w:val="vi-VN" w:eastAsia="vi-VN"/>
        </w:rPr>
        <w:t xml:space="preserve">, đúng </w:t>
      </w:r>
      <w:r w:rsidR="001D2E86" w:rsidRPr="00286774">
        <w:rPr>
          <w:rFonts w:eastAsia="Times New Roman" w:cs="Times New Roman"/>
          <w:szCs w:val="28"/>
          <w:lang w:val="vi-VN" w:eastAsia="vi-VN"/>
        </w:rPr>
        <w:t>tác phong trong canh gác chấp hành nghiê</w:t>
      </w:r>
      <w:r w:rsidR="005E542B" w:rsidRPr="00286774">
        <w:rPr>
          <w:rFonts w:eastAsia="Times New Roman" w:cs="Times New Roman"/>
          <w:szCs w:val="28"/>
          <w:lang w:val="vi-VN" w:eastAsia="vi-VN"/>
        </w:rPr>
        <w:t xml:space="preserve">m kỷ luật và các quy định của đơn vị. </w:t>
      </w:r>
    </w:p>
    <w:p w14:paraId="457E81AA" w14:textId="0B75DE94" w:rsidR="007D0555" w:rsidRPr="00286774" w:rsidRDefault="00E76F2B"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0C2E26" w:rsidRPr="00286774">
        <w:rPr>
          <w:rFonts w:eastAsia="Times New Roman" w:cs="Times New Roman"/>
          <w:szCs w:val="28"/>
          <w:lang w:val="vi-VN" w:eastAsia="vi-VN"/>
        </w:rPr>
        <w:t xml:space="preserve"> </w:t>
      </w:r>
      <w:r w:rsidRPr="00286774">
        <w:rPr>
          <w:rFonts w:eastAsia="Times New Roman" w:cs="Times New Roman"/>
          <w:szCs w:val="28"/>
          <w:lang w:val="vi-VN" w:eastAsia="vi-VN"/>
        </w:rPr>
        <w:t>Tổ chức hành quân rèn luyện theo chế độ, tuần, tháng đúng kế hoạch, bảo đảm cự ly, thời gian và trọng lượng theo đúng quy định, qua đó nâng cao chất lượng sức khỏe cho bộ đội đáp ứng yêu cầu nhiệm vụ của đơn vị, sẵn sàng nhận và hoàn thành mọi nhiệm vụ được giao.</w:t>
      </w:r>
    </w:p>
    <w:p w14:paraId="2141274F" w14:textId="43E88212" w:rsidR="001D2E86" w:rsidRPr="00286774"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bCs/>
          <w:spacing w:val="10"/>
          <w:szCs w:val="28"/>
          <w:lang w:val="vi-VN" w:eastAsia="vi-VN"/>
        </w:rPr>
        <w:t>2</w:t>
      </w:r>
      <w:r w:rsidR="002306B2" w:rsidRPr="00286774">
        <w:rPr>
          <w:rFonts w:eastAsia="Times New Roman" w:cs="Times New Roman"/>
          <w:b/>
          <w:bCs/>
          <w:spacing w:val="10"/>
          <w:szCs w:val="28"/>
          <w:lang w:val="vi-VN" w:eastAsia="vi-VN"/>
        </w:rPr>
        <w:t>. Công tác huấn</w:t>
      </w:r>
      <w:r w:rsidR="001D2E86" w:rsidRPr="00286774">
        <w:rPr>
          <w:rFonts w:eastAsia="Times New Roman" w:cs="Times New Roman"/>
          <w:b/>
          <w:bCs/>
          <w:spacing w:val="10"/>
          <w:szCs w:val="28"/>
          <w:lang w:val="vi-VN" w:eastAsia="vi-VN"/>
        </w:rPr>
        <w:t xml:space="preserve"> luyện.</w:t>
      </w:r>
    </w:p>
    <w:p w14:paraId="5B8DBF4A" w14:textId="77777777" w:rsidR="001D2E86" w:rsidRPr="00286774" w:rsidRDefault="00805AC7" w:rsidP="0089773F">
      <w:pPr>
        <w:spacing w:after="0" w:line="240" w:lineRule="auto"/>
        <w:ind w:firstLine="425"/>
        <w:jc w:val="both"/>
        <w:rPr>
          <w:rFonts w:eastAsia="Times New Roman" w:cs="Times New Roman"/>
          <w:bCs/>
          <w:spacing w:val="10"/>
          <w:szCs w:val="28"/>
          <w:lang w:val="vi-VN" w:eastAsia="vi-VN"/>
        </w:rPr>
      </w:pPr>
      <w:r w:rsidRPr="00286774">
        <w:rPr>
          <w:rFonts w:eastAsia="Times New Roman" w:cs="Times New Roman"/>
          <w:bCs/>
          <w:spacing w:val="10"/>
          <w:szCs w:val="28"/>
          <w:lang w:val="vi-VN" w:eastAsia="vi-VN"/>
        </w:rPr>
        <w:t xml:space="preserve">2.1. </w:t>
      </w:r>
      <w:r w:rsidR="002306B2" w:rsidRPr="00286774">
        <w:rPr>
          <w:rFonts w:eastAsia="Times New Roman" w:cs="Times New Roman"/>
          <w:bCs/>
          <w:spacing w:val="10"/>
          <w:szCs w:val="28"/>
          <w:lang w:val="vi-VN" w:eastAsia="vi-VN"/>
        </w:rPr>
        <w:t>Chu</w:t>
      </w:r>
      <w:r w:rsidR="00664F79" w:rsidRPr="00286774">
        <w:rPr>
          <w:rFonts w:eastAsia="Times New Roman" w:cs="Times New Roman"/>
          <w:bCs/>
          <w:spacing w:val="10"/>
          <w:szCs w:val="28"/>
          <w:lang w:val="vi-VN" w:eastAsia="vi-VN"/>
        </w:rPr>
        <w:t>ẩ</w:t>
      </w:r>
      <w:r w:rsidR="002306B2" w:rsidRPr="00286774">
        <w:rPr>
          <w:rFonts w:eastAsia="Times New Roman" w:cs="Times New Roman"/>
          <w:bCs/>
          <w:spacing w:val="10"/>
          <w:szCs w:val="28"/>
          <w:lang w:val="vi-VN" w:eastAsia="vi-VN"/>
        </w:rPr>
        <w:t>n bị huấn luyệ</w:t>
      </w:r>
      <w:r w:rsidR="001D2E86" w:rsidRPr="00286774">
        <w:rPr>
          <w:rFonts w:eastAsia="Times New Roman" w:cs="Times New Roman"/>
          <w:bCs/>
          <w:spacing w:val="10"/>
          <w:szCs w:val="28"/>
          <w:lang w:val="vi-VN" w:eastAsia="vi-VN"/>
        </w:rPr>
        <w:t>n.</w:t>
      </w:r>
    </w:p>
    <w:p w14:paraId="67F05F8F" w14:textId="0E33DE24" w:rsidR="001D2E86" w:rsidRPr="00286774" w:rsidRDefault="00B41E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i/>
          <w:szCs w:val="28"/>
          <w:lang w:val="vi-VN" w:eastAsia="vi-VN"/>
        </w:rPr>
        <w:t xml:space="preserve"> </w:t>
      </w:r>
      <w:r w:rsidR="002F05FB" w:rsidRPr="00286774">
        <w:rPr>
          <w:rFonts w:eastAsia="Times New Roman" w:cs="Times New Roman"/>
          <w:bCs/>
          <w:szCs w:val="28"/>
          <w:lang w:val="vi-VN" w:eastAsia="vi-VN"/>
        </w:rPr>
        <w:t>a</w:t>
      </w:r>
      <w:r w:rsidR="008E594D">
        <w:rPr>
          <w:rFonts w:eastAsia="Times New Roman" w:cs="Times New Roman"/>
          <w:bCs/>
          <w:szCs w:val="28"/>
          <w:lang w:eastAsia="vi-VN"/>
        </w:rPr>
        <w:t>)</w:t>
      </w:r>
      <w:r w:rsidR="002F05FB"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Tập huấn cán bộ.</w:t>
      </w:r>
    </w:p>
    <w:p w14:paraId="0B8EDD73" w14:textId="602A75B2" w:rsidR="001D2E86" w:rsidRPr="00286774" w:rsidRDefault="007C3C2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2306B2" w:rsidRPr="00286774">
        <w:rPr>
          <w:rFonts w:eastAsia="Times New Roman" w:cs="Times New Roman"/>
          <w:bCs/>
          <w:szCs w:val="28"/>
          <w:lang w:val="vi-VN" w:eastAsia="vi-VN"/>
        </w:rPr>
        <w:t>Trước khi bước vào huấn luyện, cán bộ các cấ</w:t>
      </w:r>
      <w:r w:rsidR="00B41E3F" w:rsidRPr="00286774">
        <w:rPr>
          <w:rFonts w:eastAsia="Times New Roman" w:cs="Times New Roman"/>
          <w:bCs/>
          <w:szCs w:val="28"/>
          <w:lang w:val="vi-VN" w:eastAsia="vi-VN"/>
        </w:rPr>
        <w:t>p được tham gia tập huấn đầy đủ các lớ</w:t>
      </w:r>
      <w:r w:rsidR="001D2E86" w:rsidRPr="00286774">
        <w:rPr>
          <w:rFonts w:eastAsia="Times New Roman" w:cs="Times New Roman"/>
          <w:bCs/>
          <w:szCs w:val="28"/>
          <w:lang w:val="vi-VN" w:eastAsia="vi-VN"/>
        </w:rPr>
        <w:t>p do Quân đoàn</w:t>
      </w:r>
      <w:r w:rsidR="00F31667" w:rsidRPr="00286774">
        <w:rPr>
          <w:rFonts w:eastAsia="Times New Roman" w:cs="Times New Roman"/>
          <w:bCs/>
          <w:szCs w:val="28"/>
          <w:lang w:val="vi-VN" w:eastAsia="vi-VN"/>
        </w:rPr>
        <w:t xml:space="preserve"> (01 đồng chí) </w:t>
      </w:r>
      <w:r w:rsidR="001D2E86" w:rsidRPr="00286774">
        <w:rPr>
          <w:rFonts w:eastAsia="Times New Roman" w:cs="Times New Roman"/>
          <w:bCs/>
          <w:szCs w:val="28"/>
          <w:lang w:val="vi-VN" w:eastAsia="vi-VN"/>
        </w:rPr>
        <w:t>, Sư đoàn tổ chức</w:t>
      </w:r>
      <w:r w:rsidR="00F31667" w:rsidRPr="00286774">
        <w:rPr>
          <w:rFonts w:eastAsia="Times New Roman" w:cs="Times New Roman"/>
          <w:bCs/>
          <w:szCs w:val="28"/>
          <w:lang w:val="vi-VN" w:eastAsia="vi-VN"/>
        </w:rPr>
        <w:t xml:space="preserve"> (12 đồng chí)</w:t>
      </w:r>
      <w:r w:rsidR="001D2E86" w:rsidRPr="00286774">
        <w:rPr>
          <w:rFonts w:eastAsia="Times New Roman" w:cs="Times New Roman"/>
          <w:bCs/>
          <w:szCs w:val="28"/>
          <w:lang w:val="vi-VN" w:eastAsia="vi-VN"/>
        </w:rPr>
        <w:t>. Qua tập huấn</w:t>
      </w:r>
      <w:r w:rsidR="00B41E3F" w:rsidRPr="00286774">
        <w:rPr>
          <w:rFonts w:eastAsia="Times New Roman" w:cs="Times New Roman"/>
          <w:bCs/>
          <w:szCs w:val="28"/>
          <w:lang w:val="vi-VN" w:eastAsia="vi-VN"/>
        </w:rPr>
        <w:t xml:space="preserve"> trình độ năng lực huấn luyện </w:t>
      </w:r>
      <w:r w:rsidR="001D2E86" w:rsidRPr="00286774">
        <w:rPr>
          <w:rFonts w:eastAsia="Times New Roman" w:cs="Times New Roman"/>
          <w:bCs/>
          <w:szCs w:val="28"/>
          <w:lang w:val="vi-VN" w:eastAsia="vi-VN"/>
        </w:rPr>
        <w:t>được nâng lê</w:t>
      </w:r>
      <w:r w:rsidR="00B41E3F" w:rsidRPr="00286774">
        <w:rPr>
          <w:rFonts w:eastAsia="Times New Roman" w:cs="Times New Roman"/>
          <w:bCs/>
          <w:szCs w:val="28"/>
          <w:lang w:val="vi-VN" w:eastAsia="vi-VN"/>
        </w:rPr>
        <w:t>n</w:t>
      </w:r>
      <w:r w:rsidR="000C2E26"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100% cán bộ hoàn thành khá tốt trên cương vị huấn luyện của</w:t>
      </w:r>
      <w:r w:rsidR="001D2E86"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mình.</w:t>
      </w:r>
    </w:p>
    <w:p w14:paraId="02D238DB" w14:textId="31DBD6AB" w:rsidR="007C3C2F" w:rsidRPr="00286774" w:rsidRDefault="00664F79" w:rsidP="0089773F">
      <w:pPr>
        <w:spacing w:after="0" w:line="240" w:lineRule="auto"/>
        <w:ind w:firstLine="425"/>
        <w:jc w:val="both"/>
        <w:rPr>
          <w:rFonts w:eastAsia="Times New Roman" w:cs="Times New Roman"/>
          <w:bCs/>
          <w:i/>
          <w:szCs w:val="28"/>
          <w:lang w:val="vi-VN" w:eastAsia="vi-VN"/>
        </w:rPr>
      </w:pPr>
      <w:r w:rsidRPr="00286774">
        <w:rPr>
          <w:rFonts w:eastAsia="Times New Roman" w:cs="Times New Roman"/>
          <w:bCs/>
          <w:szCs w:val="28"/>
          <w:lang w:val="vi-VN" w:eastAsia="vi-VN"/>
        </w:rPr>
        <w:t xml:space="preserve"> b</w:t>
      </w:r>
      <w:r w:rsidR="008E594D">
        <w:rPr>
          <w:rFonts w:eastAsia="Times New Roman" w:cs="Times New Roman"/>
          <w:bCs/>
          <w:szCs w:val="28"/>
          <w:lang w:eastAsia="vi-VN"/>
        </w:rPr>
        <w:t>)</w:t>
      </w:r>
      <w:r w:rsidR="002F05FB"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Chuẩn</w:t>
      </w:r>
      <w:r w:rsidR="001D2E86" w:rsidRPr="00286774">
        <w:rPr>
          <w:rFonts w:eastAsia="Times New Roman" w:cs="Times New Roman"/>
          <w:bCs/>
          <w:szCs w:val="28"/>
          <w:lang w:val="vi-VN" w:eastAsia="vi-VN"/>
        </w:rPr>
        <w:t xml:space="preserve"> bị vật chất, thao trường bãi tập</w:t>
      </w:r>
      <w:r w:rsidR="002306B2" w:rsidRPr="00286774">
        <w:rPr>
          <w:rFonts w:eastAsia="Times New Roman" w:cs="Times New Roman"/>
          <w:bCs/>
          <w:szCs w:val="28"/>
          <w:lang w:val="vi-VN" w:eastAsia="vi-VN"/>
        </w:rPr>
        <w:t xml:space="preserve"> phục vụ huấn</w:t>
      </w:r>
      <w:r w:rsidR="001D2E86" w:rsidRPr="00286774">
        <w:rPr>
          <w:rFonts w:eastAsia="Times New Roman" w:cs="Times New Roman"/>
          <w:bCs/>
          <w:szCs w:val="28"/>
          <w:lang w:val="vi-VN" w:eastAsia="vi-VN"/>
        </w:rPr>
        <w:t xml:space="preserve"> luyện</w:t>
      </w:r>
      <w:r w:rsidR="001D2E86" w:rsidRPr="00286774">
        <w:rPr>
          <w:rFonts w:eastAsia="Times New Roman" w:cs="Times New Roman"/>
          <w:bCs/>
          <w:i/>
          <w:szCs w:val="28"/>
          <w:lang w:val="vi-VN" w:eastAsia="vi-VN"/>
        </w:rPr>
        <w:t>.</w:t>
      </w:r>
    </w:p>
    <w:p w14:paraId="55DBE640" w14:textId="77777777" w:rsidR="001D2E86" w:rsidRPr="00286774" w:rsidRDefault="004274B6"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w:t>
      </w:r>
      <w:r w:rsidR="001D2E86" w:rsidRPr="00286774">
        <w:rPr>
          <w:rFonts w:eastAsia="Times New Roman" w:cs="Times New Roman"/>
          <w:bCs/>
          <w:szCs w:val="28"/>
          <w:lang w:val="vi-VN" w:eastAsia="vi-VN"/>
        </w:rPr>
        <w:t xml:space="preserve">oàn </w:t>
      </w:r>
      <w:r w:rsidRPr="00286774">
        <w:rPr>
          <w:rFonts w:eastAsia="Times New Roman" w:cs="Times New Roman"/>
          <w:bCs/>
          <w:szCs w:val="28"/>
          <w:lang w:val="vi-VN" w:eastAsia="vi-VN"/>
        </w:rPr>
        <w:t xml:space="preserve">Đại đội </w:t>
      </w:r>
      <w:r w:rsidR="00B41E3F" w:rsidRPr="00286774">
        <w:rPr>
          <w:rFonts w:eastAsia="Times New Roman" w:cs="Times New Roman"/>
          <w:bCs/>
          <w:szCs w:val="28"/>
          <w:lang w:val="vi-VN" w:eastAsia="vi-VN"/>
        </w:rPr>
        <w:t>làm mới trên 50% các loại</w:t>
      </w:r>
      <w:r w:rsidR="001D2E86" w:rsidRPr="00286774">
        <w:rPr>
          <w:rFonts w:eastAsia="Times New Roman" w:cs="Times New Roman"/>
          <w:bCs/>
          <w:szCs w:val="28"/>
          <w:lang w:val="vi-VN" w:eastAsia="vi-VN"/>
        </w:rPr>
        <w:t xml:space="preserve"> bia, bảng</w:t>
      </w:r>
      <w:r w:rsidR="00B41E3F" w:rsidRPr="00286774">
        <w:rPr>
          <w:rFonts w:eastAsia="Times New Roman" w:cs="Times New Roman"/>
          <w:bCs/>
          <w:szCs w:val="28"/>
          <w:lang w:val="vi-VN" w:eastAsia="vi-VN"/>
        </w:rPr>
        <w:t>,</w:t>
      </w:r>
      <w:r w:rsidR="001D2E86" w:rsidRPr="00286774">
        <w:rPr>
          <w:rFonts w:eastAsia="Times New Roman" w:cs="Times New Roman"/>
          <w:bCs/>
          <w:szCs w:val="28"/>
          <w:lang w:val="vi-VN" w:eastAsia="vi-VN"/>
        </w:rPr>
        <w:t xml:space="preserve"> mô hình huấn luyện, bảo đảm đầy đủ số lượng, chất lượng tốt, phục vụ tố</w:t>
      </w:r>
      <w:r w:rsidR="00B41E3F" w:rsidRPr="00286774">
        <w:rPr>
          <w:rFonts w:eastAsia="Times New Roman" w:cs="Times New Roman"/>
          <w:bCs/>
          <w:szCs w:val="28"/>
          <w:lang w:val="vi-VN" w:eastAsia="vi-VN"/>
        </w:rPr>
        <w:t>t cho nhiệm vụ huấn luyện. Xây dựng kế hoạch, tiến trình biểu huấn luyện bảo đảm khoa học, sổ</w:t>
      </w:r>
      <w:r w:rsidR="001D2E86" w:rsidRPr="00286774">
        <w:rPr>
          <w:rFonts w:eastAsia="Times New Roman" w:cs="Times New Roman"/>
          <w:bCs/>
          <w:szCs w:val="28"/>
          <w:lang w:val="vi-VN" w:eastAsia="vi-VN"/>
        </w:rPr>
        <w:t xml:space="preserve"> sách giáo </w:t>
      </w:r>
      <w:r w:rsidR="007126A0" w:rsidRPr="00286774">
        <w:rPr>
          <w:rFonts w:eastAsia="Times New Roman" w:cs="Times New Roman"/>
          <w:bCs/>
          <w:szCs w:val="28"/>
          <w:lang w:val="vi-VN" w:eastAsia="vi-VN"/>
        </w:rPr>
        <w:t>án đầy đủ phê duyệt đúng phân cấ</w:t>
      </w:r>
      <w:r w:rsidR="001D2E86" w:rsidRPr="00286774">
        <w:rPr>
          <w:rFonts w:eastAsia="Times New Roman" w:cs="Times New Roman"/>
          <w:bCs/>
          <w:szCs w:val="28"/>
          <w:lang w:val="vi-VN" w:eastAsia="vi-VN"/>
        </w:rPr>
        <w:t>p.</w:t>
      </w:r>
    </w:p>
    <w:p w14:paraId="701D0409" w14:textId="77777777" w:rsidR="00456F12" w:rsidRPr="00286774" w:rsidRDefault="007C3C2F"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Hệ thố</w:t>
      </w:r>
      <w:r w:rsidR="001D2E86" w:rsidRPr="00286774">
        <w:rPr>
          <w:rFonts w:eastAsia="Times New Roman" w:cs="Times New Roman"/>
          <w:bCs/>
          <w:szCs w:val="28"/>
          <w:lang w:val="vi-VN" w:eastAsia="vi-VN"/>
        </w:rPr>
        <w:t>ng thao trường, bãi tập hu</w:t>
      </w:r>
      <w:r w:rsidR="00B41E3F" w:rsidRPr="00286774">
        <w:rPr>
          <w:rFonts w:eastAsia="Times New Roman" w:cs="Times New Roman"/>
          <w:bCs/>
          <w:szCs w:val="28"/>
          <w:lang w:val="vi-VN" w:eastAsia="vi-VN"/>
        </w:rPr>
        <w:t>ấn luyện đều được củng cố</w:t>
      </w:r>
      <w:r w:rsidRPr="00286774">
        <w:rPr>
          <w:rFonts w:eastAsia="Times New Roman" w:cs="Times New Roman"/>
          <w:bCs/>
          <w:szCs w:val="28"/>
          <w:lang w:val="vi-VN" w:eastAsia="vi-VN"/>
        </w:rPr>
        <w:t xml:space="preserve">, tu sửa </w:t>
      </w:r>
      <w:r w:rsidR="00E76F2B" w:rsidRPr="00286774">
        <w:rPr>
          <w:rFonts w:eastAsia="Times New Roman" w:cs="Times New Roman"/>
          <w:bCs/>
          <w:szCs w:val="28"/>
          <w:lang w:val="vi-VN" w:eastAsia="vi-VN"/>
        </w:rPr>
        <w:t>cẩn</w:t>
      </w:r>
      <w:r w:rsidRPr="00286774">
        <w:rPr>
          <w:rFonts w:eastAsia="Times New Roman" w:cs="Times New Roman"/>
          <w:bCs/>
          <w:szCs w:val="28"/>
          <w:lang w:val="vi-VN" w:eastAsia="vi-VN"/>
        </w:rPr>
        <w:t xml:space="preserve"> thận bảo đảm cho huấ</w:t>
      </w:r>
      <w:r w:rsidR="001D2E86" w:rsidRPr="00286774">
        <w:rPr>
          <w:rFonts w:eastAsia="Times New Roman" w:cs="Times New Roman"/>
          <w:bCs/>
          <w:szCs w:val="28"/>
          <w:lang w:val="vi-VN" w:eastAsia="vi-VN"/>
        </w:rPr>
        <w:t>n luyện các nội dung..</w:t>
      </w:r>
      <w:r w:rsidR="004F67A0" w:rsidRPr="00286774">
        <w:rPr>
          <w:rFonts w:eastAsia="Times New Roman" w:cs="Times New Roman"/>
          <w:bCs/>
          <w:szCs w:val="28"/>
          <w:lang w:val="vi-VN" w:eastAsia="vi-VN"/>
        </w:rPr>
        <w:tab/>
      </w:r>
    </w:p>
    <w:p w14:paraId="2430B57F" w14:textId="642874BA" w:rsidR="00805AC7" w:rsidRPr="002F796C" w:rsidRDefault="004F67A0"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2</w:t>
      </w:r>
      <w:r w:rsidR="005D2A3C" w:rsidRPr="00286774">
        <w:rPr>
          <w:rFonts w:eastAsia="Times New Roman" w:cs="Times New Roman"/>
          <w:bCs/>
          <w:szCs w:val="28"/>
          <w:lang w:val="vi-VN" w:eastAsia="vi-VN"/>
        </w:rPr>
        <w:t>.</w:t>
      </w:r>
      <w:r w:rsidR="00805AC7" w:rsidRPr="00286774">
        <w:rPr>
          <w:rFonts w:eastAsia="Times New Roman" w:cs="Times New Roman"/>
          <w:bCs/>
          <w:szCs w:val="28"/>
          <w:lang w:val="vi-VN" w:eastAsia="vi-VN"/>
        </w:rPr>
        <w:t xml:space="preserve">2. </w:t>
      </w:r>
      <w:r w:rsidR="002F796C">
        <w:rPr>
          <w:rFonts w:eastAsia="Times New Roman" w:cs="Times New Roman"/>
          <w:bCs/>
          <w:szCs w:val="28"/>
          <w:lang w:eastAsia="vi-VN"/>
        </w:rPr>
        <w:t>Thực hành huấn luyện</w:t>
      </w:r>
    </w:p>
    <w:p w14:paraId="7BAF9616" w14:textId="15260FE4" w:rsidR="00805AC7" w:rsidRPr="00286774" w:rsidRDefault="00805AC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a</w:t>
      </w:r>
      <w:r w:rsidR="002F796C">
        <w:rPr>
          <w:rFonts w:eastAsia="Times New Roman" w:cs="Times New Roman"/>
          <w:bCs/>
          <w:szCs w:val="28"/>
          <w:lang w:eastAsia="vi-VN"/>
        </w:rPr>
        <w:t>)</w:t>
      </w:r>
      <w:r w:rsidRPr="00286774">
        <w:rPr>
          <w:rFonts w:eastAsia="Times New Roman" w:cs="Times New Roman"/>
          <w:bCs/>
          <w:szCs w:val="28"/>
          <w:lang w:val="vi-VN" w:eastAsia="vi-VN"/>
        </w:rPr>
        <w:t xml:space="preserve"> </w:t>
      </w:r>
      <w:r w:rsidR="00EE622A" w:rsidRPr="00286774">
        <w:rPr>
          <w:rFonts w:eastAsia="Times New Roman" w:cs="Times New Roman"/>
          <w:bCs/>
          <w:szCs w:val="28"/>
          <w:lang w:val="vi-VN" w:eastAsia="vi-VN"/>
        </w:rPr>
        <w:t>Huấn luyện cán</w:t>
      </w:r>
      <w:r w:rsidRPr="00286774">
        <w:rPr>
          <w:rFonts w:eastAsia="Times New Roman" w:cs="Times New Roman"/>
          <w:bCs/>
          <w:szCs w:val="28"/>
          <w:lang w:val="vi-VN" w:eastAsia="vi-VN"/>
        </w:rPr>
        <w:t xml:space="preserve"> bộ</w:t>
      </w:r>
      <w:r w:rsidR="00EE622A" w:rsidRPr="00286774">
        <w:rPr>
          <w:rFonts w:eastAsia="Times New Roman" w:cs="Times New Roman"/>
          <w:bCs/>
          <w:szCs w:val="28"/>
          <w:lang w:val="vi-VN" w:eastAsia="vi-VN"/>
        </w:rPr>
        <w:t>.</w:t>
      </w:r>
    </w:p>
    <w:p w14:paraId="1A1DB8BD" w14:textId="5FA8CEA8" w:rsidR="00E76F2B" w:rsidRPr="00286774" w:rsidRDefault="00E76F2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Quán triệt tốt phương châm huấn luyện “</w:t>
      </w:r>
      <w:r w:rsidRPr="00286774">
        <w:rPr>
          <w:rFonts w:eastAsia="Times New Roman" w:cs="Times New Roman"/>
          <w:bCs/>
          <w:i/>
          <w:szCs w:val="28"/>
          <w:lang w:val="vi-VN" w:eastAsia="vi-VN"/>
        </w:rPr>
        <w:t>Cơ bản, thiết thực, vững</w:t>
      </w:r>
      <w:r w:rsidRPr="00286774">
        <w:rPr>
          <w:rFonts w:eastAsia="Times New Roman" w:cs="Times New Roman"/>
          <w:bCs/>
          <w:szCs w:val="28"/>
          <w:lang w:val="vi-VN" w:eastAsia="vi-VN"/>
        </w:rPr>
        <w:t xml:space="preserve"> </w:t>
      </w:r>
      <w:r w:rsidRPr="00286774">
        <w:rPr>
          <w:rFonts w:eastAsia="Times New Roman" w:cs="Times New Roman"/>
          <w:bCs/>
          <w:i/>
          <w:szCs w:val="28"/>
          <w:lang w:val="vi-VN" w:eastAsia="vi-VN"/>
        </w:rPr>
        <w:t>chắc</w:t>
      </w:r>
      <w:r w:rsidRPr="00286774">
        <w:rPr>
          <w:rFonts w:eastAsia="Times New Roman" w:cs="Times New Roman"/>
          <w:bCs/>
          <w:szCs w:val="28"/>
          <w:lang w:val="vi-VN" w:eastAsia="vi-VN"/>
        </w:rPr>
        <w:t xml:space="preserve">”, coi trọng trong huấn luyện đồng bộ và chuyên sâu, lấy huấn luyện cán bộ là trung tâm, huấn luyện phân đội là khâu then chốt, duy trì chặt chẽ nghiêm túc chế độ thông qua giáo án, bồi dưỡng cán bộ, tạo sự thống nhất chung về tổ chức và phương pháp huấn luyện trong </w:t>
      </w:r>
      <w:r w:rsidR="004274B6" w:rsidRPr="00286774">
        <w:rPr>
          <w:rFonts w:eastAsia="Times New Roman" w:cs="Times New Roman"/>
          <w:bCs/>
          <w:szCs w:val="28"/>
          <w:lang w:val="vi-VN" w:eastAsia="vi-VN"/>
        </w:rPr>
        <w:t>Đại đội</w:t>
      </w:r>
      <w:r w:rsidRPr="00286774">
        <w:rPr>
          <w:rFonts w:eastAsia="Times New Roman" w:cs="Times New Roman"/>
          <w:bCs/>
          <w:szCs w:val="28"/>
          <w:lang w:val="vi-VN" w:eastAsia="vi-VN"/>
        </w:rPr>
        <w:t xml:space="preserve">. 100 </w:t>
      </w:r>
      <w:r w:rsidRPr="00286774">
        <w:rPr>
          <w:rFonts w:eastAsia="Times New Roman" w:cs="Times New Roman"/>
          <w:i/>
          <w:iCs/>
          <w:szCs w:val="28"/>
          <w:lang w:val="vi-VN" w:eastAsia="vi-VN"/>
        </w:rPr>
        <w:t>%</w:t>
      </w:r>
      <w:r w:rsidRPr="00286774">
        <w:rPr>
          <w:rFonts w:eastAsia="Times New Roman" w:cs="Times New Roman"/>
          <w:bCs/>
          <w:szCs w:val="28"/>
          <w:lang w:val="vi-VN" w:eastAsia="vi-VN"/>
        </w:rPr>
        <w:t xml:space="preserve"> cán bộ huấn luyện được theo phân cấp. Cán bộ Tiểu đội nắm chắc phương pháp duy trì, điều hành tiểu đội luyện tập, thường xuyên rút kinh nghiệm kịp thời tạo sự thống nhất bền vững trong công tác tham</w:t>
      </w:r>
      <w:r w:rsidR="00495A5C" w:rsidRPr="00286774">
        <w:rPr>
          <w:rFonts w:eastAsia="Times New Roman" w:cs="Times New Roman"/>
          <w:bCs/>
          <w:szCs w:val="28"/>
          <w:lang w:val="vi-VN" w:eastAsia="vi-VN"/>
        </w:rPr>
        <w:t xml:space="preserve"> mưu huấn luyện. Tốt hơn</w:t>
      </w:r>
      <w:r w:rsidR="008E594D">
        <w:rPr>
          <w:rFonts w:eastAsia="Times New Roman" w:cs="Times New Roman"/>
          <w:bCs/>
          <w:szCs w:val="28"/>
          <w:lang w:eastAsia="vi-VN"/>
        </w:rPr>
        <w:t xml:space="preserve"> có</w:t>
      </w:r>
      <w:r w:rsidR="00495A5C"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bVTĐ2</w:t>
      </w:r>
      <w:r w:rsidRPr="00286774">
        <w:rPr>
          <w:rFonts w:eastAsia="Times New Roman" w:cs="Times New Roman"/>
          <w:bCs/>
          <w:szCs w:val="28"/>
          <w:lang w:val="vi-VN" w:eastAsia="vi-VN"/>
        </w:rPr>
        <w:t>.</w:t>
      </w:r>
    </w:p>
    <w:p w14:paraId="0144F01F" w14:textId="6A90B198" w:rsidR="00206A2D"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tham gia đầy đủ chương trình huấn luyện đối với đối tượng 2 ngày/ tháng do Sư đoàn tổ chức bảo đảm quân số, chất lượng.</w:t>
      </w:r>
    </w:p>
    <w:p w14:paraId="4CBC9759" w14:textId="7E142857" w:rsidR="00EE622A" w:rsidRDefault="00EE622A"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b</w:t>
      </w:r>
      <w:r w:rsidR="002F796C">
        <w:rPr>
          <w:rFonts w:eastAsia="Times New Roman" w:cs="Times New Roman"/>
          <w:bCs/>
          <w:szCs w:val="28"/>
          <w:lang w:eastAsia="vi-VN"/>
        </w:rPr>
        <w:t>)</w:t>
      </w:r>
      <w:r w:rsidRPr="00286774">
        <w:rPr>
          <w:rFonts w:eastAsia="Times New Roman" w:cs="Times New Roman"/>
          <w:bCs/>
          <w:szCs w:val="28"/>
          <w:lang w:val="vi-VN" w:eastAsia="vi-VN"/>
        </w:rPr>
        <w:t xml:space="preserve"> Huấn luyện đối </w:t>
      </w:r>
      <w:r w:rsidR="00350715" w:rsidRPr="00286774">
        <w:rPr>
          <w:rFonts w:eastAsia="Times New Roman" w:cs="Times New Roman"/>
          <w:bCs/>
          <w:szCs w:val="28"/>
          <w:lang w:val="vi-VN" w:eastAsia="vi-VN"/>
        </w:rPr>
        <w:t>tượng chiến s</w:t>
      </w:r>
      <w:r w:rsidR="002F796C">
        <w:rPr>
          <w:rFonts w:eastAsia="Times New Roman" w:cs="Times New Roman"/>
          <w:bCs/>
          <w:szCs w:val="28"/>
          <w:lang w:eastAsia="vi-VN"/>
        </w:rPr>
        <w:t>ỹ phân đội</w:t>
      </w:r>
      <w:r w:rsidR="00350715" w:rsidRPr="00286774">
        <w:rPr>
          <w:rFonts w:eastAsia="Times New Roman" w:cs="Times New Roman"/>
          <w:bCs/>
          <w:szCs w:val="28"/>
          <w:lang w:val="vi-VN" w:eastAsia="vi-VN"/>
        </w:rPr>
        <w:t>.</w:t>
      </w:r>
    </w:p>
    <w:p w14:paraId="2658C5FF" w14:textId="01D5EF0E" w:rsidR="002F796C" w:rsidRDefault="002F796C" w:rsidP="0089773F">
      <w:pPr>
        <w:spacing w:after="0" w:line="240" w:lineRule="auto"/>
        <w:ind w:firstLine="425"/>
        <w:jc w:val="both"/>
        <w:rPr>
          <w:rFonts w:eastAsia="Times New Roman" w:cs="Times New Roman"/>
          <w:bCs/>
          <w:szCs w:val="28"/>
          <w:lang w:eastAsia="vi-VN"/>
        </w:rPr>
      </w:pPr>
      <w:r>
        <w:rPr>
          <w:rFonts w:eastAsia="Times New Roman" w:cs="Times New Roman"/>
          <w:bCs/>
          <w:szCs w:val="28"/>
          <w:lang w:eastAsia="vi-VN"/>
        </w:rPr>
        <w:t>* Chiến sĩ nhập ngũ năm 2022</w:t>
      </w:r>
    </w:p>
    <w:p w14:paraId="6520853A" w14:textId="77777777" w:rsidR="003554D9" w:rsidRPr="004923D8" w:rsidRDefault="003554D9" w:rsidP="003554D9">
      <w:pPr>
        <w:spacing w:after="0" w:line="240" w:lineRule="auto"/>
        <w:ind w:firstLine="426"/>
        <w:jc w:val="both"/>
        <w:rPr>
          <w:spacing w:val="-4"/>
          <w:szCs w:val="28"/>
          <w:lang w:val="nl-NL"/>
        </w:rPr>
      </w:pPr>
      <w:r w:rsidRPr="004923D8">
        <w:rPr>
          <w:spacing w:val="-4"/>
          <w:szCs w:val="28"/>
          <w:lang w:val="nl-NL"/>
        </w:rPr>
        <w:t xml:space="preserve">Tổ chức chặt chẽ, nghiêm túc, đúng, đủ nội dung chương trình, kế hoạch. </w:t>
      </w:r>
    </w:p>
    <w:p w14:paraId="2BA3F3AA" w14:textId="1545D80C" w:rsidR="003554D9" w:rsidRPr="001A0105" w:rsidRDefault="003554D9" w:rsidP="003554D9">
      <w:pPr>
        <w:spacing w:after="0" w:line="240" w:lineRule="auto"/>
        <w:ind w:firstLine="426"/>
        <w:jc w:val="both"/>
        <w:rPr>
          <w:spacing w:val="2"/>
          <w:szCs w:val="28"/>
          <w:lang w:val="nl-NL"/>
        </w:rPr>
      </w:pPr>
      <w:r>
        <w:rPr>
          <w:spacing w:val="2"/>
          <w:szCs w:val="28"/>
          <w:lang w:val="nl-NL"/>
        </w:rPr>
        <w:t>-</w:t>
      </w:r>
      <w:r w:rsidRPr="00A56106">
        <w:rPr>
          <w:spacing w:val="2"/>
          <w:szCs w:val="28"/>
          <w:lang w:val="nl-NL"/>
        </w:rPr>
        <w:t xml:space="preserve"> Huấn luyện KTCĐBB: </w:t>
      </w:r>
      <w:r>
        <w:rPr>
          <w:spacing w:val="2"/>
          <w:lang w:val="vi-VN"/>
        </w:rPr>
        <w:t xml:space="preserve">Nội dung bắn súng </w:t>
      </w:r>
      <w:r>
        <w:rPr>
          <w:spacing w:val="2"/>
          <w:lang w:val="nl-NL"/>
        </w:rPr>
        <w:t>t</w:t>
      </w:r>
      <w:r w:rsidRPr="00A56106">
        <w:rPr>
          <w:spacing w:val="2"/>
          <w:lang w:val="nl-NL"/>
        </w:rPr>
        <w:t>ập trung huấn luyện bài 2</w:t>
      </w:r>
      <w:r>
        <w:rPr>
          <w:spacing w:val="2"/>
          <w:lang w:val="nl-NL"/>
        </w:rPr>
        <w:t xml:space="preserve"> </w:t>
      </w:r>
      <w:r w:rsidRPr="00A56106">
        <w:rPr>
          <w:spacing w:val="2"/>
          <w:lang w:val="nl-NL"/>
        </w:rPr>
        <w:t>ban</w:t>
      </w:r>
      <w:r>
        <w:rPr>
          <w:spacing w:val="2"/>
          <w:lang w:val="vi-VN"/>
        </w:rPr>
        <w:t xml:space="preserve"> ngày và ban</w:t>
      </w:r>
      <w:r w:rsidRPr="00A56106">
        <w:rPr>
          <w:spacing w:val="2"/>
          <w:lang w:val="nl-NL"/>
        </w:rPr>
        <w:t xml:space="preserve"> đêm</w:t>
      </w:r>
      <w:r>
        <w:rPr>
          <w:spacing w:val="2"/>
          <w:szCs w:val="28"/>
          <w:lang w:val="vi-VN"/>
        </w:rPr>
        <w:t xml:space="preserve">. </w:t>
      </w:r>
      <w:r>
        <w:rPr>
          <w:spacing w:val="2"/>
          <w:lang w:val="nl-NL"/>
        </w:rPr>
        <w:t>H</w:t>
      </w:r>
      <w:r w:rsidRPr="00A56106">
        <w:rPr>
          <w:spacing w:val="2"/>
          <w:lang w:val="nl-NL"/>
        </w:rPr>
        <w:t>uấn luyện và kiểm tra lựu đạn bài 2</w:t>
      </w:r>
      <w:r>
        <w:rPr>
          <w:spacing w:val="2"/>
          <w:lang w:val="nl-NL"/>
        </w:rPr>
        <w:t xml:space="preserve">. Kết quả kiểm tra </w:t>
      </w:r>
      <w:r w:rsidRPr="00B13017">
        <w:rPr>
          <w:spacing w:val="2"/>
          <w:lang w:val="vi-VN"/>
        </w:rPr>
        <w:t>tỉ lệ khá giỏi chiếm 85,</w:t>
      </w:r>
      <w:r>
        <w:rPr>
          <w:spacing w:val="2"/>
        </w:rPr>
        <w:t>4</w:t>
      </w:r>
      <w:r w:rsidRPr="00B13017">
        <w:rPr>
          <w:spacing w:val="2"/>
          <w:lang w:val="vi-VN"/>
        </w:rPr>
        <w:t xml:space="preserve"> %, tăng 0,2% </w:t>
      </w:r>
      <w:r w:rsidRPr="0028197C">
        <w:rPr>
          <w:spacing w:val="2"/>
          <w:lang w:val="vi-VN"/>
        </w:rPr>
        <w:t>so với năm 20</w:t>
      </w:r>
      <w:r>
        <w:rPr>
          <w:spacing w:val="2"/>
          <w:lang w:val="vi-VN"/>
        </w:rPr>
        <w:t>22.</w:t>
      </w:r>
    </w:p>
    <w:p w14:paraId="4BC78252" w14:textId="77777777" w:rsidR="003554D9" w:rsidRDefault="003554D9" w:rsidP="003554D9">
      <w:pPr>
        <w:spacing w:after="0" w:line="240" w:lineRule="auto"/>
        <w:ind w:firstLine="426"/>
        <w:jc w:val="both"/>
        <w:rPr>
          <w:bCs/>
          <w:szCs w:val="28"/>
          <w:lang w:val="nl-NL"/>
        </w:rPr>
      </w:pPr>
      <w:r w:rsidRPr="00DF6BEB">
        <w:rPr>
          <w:szCs w:val="28"/>
          <w:lang w:val="vi-VN"/>
        </w:rPr>
        <w:t>-</w:t>
      </w:r>
      <w:r w:rsidRPr="00EE3D2C">
        <w:rPr>
          <w:szCs w:val="28"/>
          <w:lang w:val="nl-NL"/>
        </w:rPr>
        <w:t xml:space="preserve"> Huấn </w:t>
      </w:r>
      <w:r>
        <w:rPr>
          <w:szCs w:val="28"/>
          <w:lang w:val="nl-NL"/>
        </w:rPr>
        <w:t>luyện chiến thuật</w:t>
      </w:r>
      <w:r w:rsidRPr="00EE3D2C">
        <w:rPr>
          <w:szCs w:val="28"/>
          <w:lang w:val="nl-NL"/>
        </w:rPr>
        <w:t xml:space="preserve">: </w:t>
      </w:r>
      <w:r>
        <w:rPr>
          <w:szCs w:val="28"/>
          <w:lang w:val="nl-NL"/>
        </w:rPr>
        <w:t>tập trung huấn luyện tiểu đội đánh địch bảo vệ mục tiêu trận địa, kết quả kiểm tra đạt khá.</w:t>
      </w:r>
    </w:p>
    <w:p w14:paraId="3FDF5B28" w14:textId="77777777" w:rsidR="003554D9" w:rsidRDefault="003554D9" w:rsidP="003554D9">
      <w:pPr>
        <w:spacing w:after="0" w:line="240" w:lineRule="auto"/>
        <w:ind w:firstLine="426"/>
        <w:jc w:val="both"/>
        <w:rPr>
          <w:szCs w:val="28"/>
          <w:lang w:val="nl-NL"/>
        </w:rPr>
      </w:pPr>
      <w:r w:rsidRPr="00EE3D2C">
        <w:rPr>
          <w:szCs w:val="28"/>
          <w:lang w:val="nl-NL"/>
        </w:rPr>
        <w:t xml:space="preserve">- Huấn luyện điều lệnh tập trung vào huấn luyện ĐLQLBĐ, điều lệnh đội ngũ từng người có súng và đội ngũ đơn vị. Huấn luyện thể lực tập trung vào các nội </w:t>
      </w:r>
      <w:r w:rsidRPr="00EE3D2C">
        <w:rPr>
          <w:szCs w:val="28"/>
          <w:lang w:val="nl-NL"/>
        </w:rPr>
        <w:lastRenderedPageBreak/>
        <w:t xml:space="preserve">dung: </w:t>
      </w:r>
      <w:r>
        <w:rPr>
          <w:szCs w:val="28"/>
          <w:lang w:val="nl-NL"/>
        </w:rPr>
        <w:t>Bơi bao gói, trang bị; bơi vũ trang</w:t>
      </w:r>
      <w:r w:rsidRPr="00EE3D2C">
        <w:rPr>
          <w:szCs w:val="28"/>
          <w:lang w:val="nl-NL"/>
        </w:rPr>
        <w:t>; võ tay không và chạy 3000m</w:t>
      </w:r>
      <w:r>
        <w:rPr>
          <w:szCs w:val="28"/>
          <w:lang w:val="nl-NL"/>
        </w:rPr>
        <w:t xml:space="preserve"> vượt chướng ngại vật</w:t>
      </w:r>
      <w:r w:rsidRPr="00EE3D2C">
        <w:rPr>
          <w:szCs w:val="28"/>
          <w:lang w:val="nl-NL"/>
        </w:rPr>
        <w:t xml:space="preserve">. </w:t>
      </w:r>
    </w:p>
    <w:p w14:paraId="76B8DF6D" w14:textId="77777777" w:rsidR="003554D9" w:rsidRPr="00EE3D2C" w:rsidRDefault="003554D9" w:rsidP="003554D9">
      <w:pPr>
        <w:spacing w:after="0" w:line="240" w:lineRule="auto"/>
        <w:ind w:firstLine="426"/>
        <w:jc w:val="both"/>
        <w:rPr>
          <w:szCs w:val="28"/>
          <w:lang w:val="nl-NL"/>
        </w:rPr>
      </w:pPr>
      <w:r>
        <w:rPr>
          <w:szCs w:val="28"/>
          <w:lang w:val="vi-VN"/>
        </w:rPr>
        <w:t xml:space="preserve">- </w:t>
      </w:r>
      <w:r w:rsidRPr="00EE3D2C">
        <w:rPr>
          <w:szCs w:val="28"/>
          <w:lang w:val="nl-NL"/>
        </w:rPr>
        <w:t>Huấn luyện phòng hóa phổ thông và cứ</w:t>
      </w:r>
      <w:r>
        <w:rPr>
          <w:szCs w:val="28"/>
          <w:lang w:val="nl-NL"/>
        </w:rPr>
        <w:t>u hộ cứu nạn the</w:t>
      </w:r>
      <w:r w:rsidRPr="00EE3D2C">
        <w:rPr>
          <w:szCs w:val="28"/>
          <w:lang w:val="nl-NL"/>
        </w:rPr>
        <w:t>o đúng chương trình kế hoạch</w:t>
      </w:r>
      <w:r>
        <w:rPr>
          <w:szCs w:val="28"/>
          <w:lang w:val="nl-NL"/>
        </w:rPr>
        <w:t>.</w:t>
      </w:r>
    </w:p>
    <w:p w14:paraId="2D6046E5" w14:textId="001F4DCE" w:rsidR="003554D9" w:rsidRPr="00DE67D4" w:rsidRDefault="003554D9" w:rsidP="003554D9">
      <w:pPr>
        <w:spacing w:after="0" w:line="240" w:lineRule="auto"/>
        <w:ind w:firstLine="426"/>
        <w:jc w:val="both"/>
        <w:rPr>
          <w:sz w:val="32"/>
          <w:szCs w:val="28"/>
          <w:lang w:val="nl-NL"/>
        </w:rPr>
      </w:pPr>
      <w:r>
        <w:rPr>
          <w:lang w:val="vi-VN"/>
        </w:rPr>
        <w:t xml:space="preserve">- </w:t>
      </w:r>
      <w:r w:rsidRPr="00DE67D4">
        <w:rPr>
          <w:lang w:val="nl-NL"/>
        </w:rPr>
        <w:t>Kết quả kiểm tra các nội dung về khoa mục chung</w:t>
      </w:r>
      <w:r>
        <w:rPr>
          <w:lang w:val="nl-NL"/>
        </w:rPr>
        <w:t xml:space="preserve"> </w:t>
      </w:r>
      <w:r w:rsidRPr="00DE67D4">
        <w:rPr>
          <w:szCs w:val="28"/>
          <w:lang w:val="nl-NL"/>
        </w:rPr>
        <w:t>100% đạt yêu cầu, 85,</w:t>
      </w:r>
      <w:r>
        <w:rPr>
          <w:szCs w:val="28"/>
          <w:lang w:val="nl-NL"/>
        </w:rPr>
        <w:t>3</w:t>
      </w:r>
      <w:r w:rsidRPr="00DE67D4">
        <w:rPr>
          <w:szCs w:val="28"/>
          <w:lang w:val="nl-NL"/>
        </w:rPr>
        <w:t>% khá giỏi</w:t>
      </w:r>
      <w:r>
        <w:rPr>
          <w:szCs w:val="28"/>
          <w:lang w:val="vi-VN"/>
        </w:rPr>
        <w:t xml:space="preserve"> </w:t>
      </w:r>
      <w:r w:rsidRPr="00C307E8">
        <w:rPr>
          <w:lang w:val="nl-NL"/>
        </w:rPr>
        <w:t>(tăng 0,2% so với  năm 20</w:t>
      </w:r>
      <w:r w:rsidRPr="00C307E8">
        <w:rPr>
          <w:lang w:val="vi-VN"/>
        </w:rPr>
        <w:t>22</w:t>
      </w:r>
      <w:r w:rsidRPr="00C307E8">
        <w:rPr>
          <w:lang w:val="nl-NL"/>
        </w:rPr>
        <w:t>)</w:t>
      </w:r>
      <w:r w:rsidRPr="00C307E8">
        <w:rPr>
          <w:szCs w:val="28"/>
          <w:lang w:val="nl-NL"/>
        </w:rPr>
        <w:t>.</w:t>
      </w:r>
      <w:r w:rsidRPr="00DE67D4">
        <w:rPr>
          <w:szCs w:val="28"/>
          <w:lang w:val="nl-NL"/>
        </w:rPr>
        <w:t xml:space="preserve"> </w:t>
      </w:r>
      <w:r>
        <w:rPr>
          <w:szCs w:val="28"/>
          <w:lang w:val="nl-NL"/>
        </w:rPr>
        <w:t>Kết quả tốt hơn có aVTĐ</w:t>
      </w:r>
      <w:r w:rsidR="00AF6768">
        <w:rPr>
          <w:szCs w:val="28"/>
          <w:lang w:val="nl-NL"/>
        </w:rPr>
        <w:t>2</w:t>
      </w:r>
      <w:r>
        <w:rPr>
          <w:szCs w:val="28"/>
          <w:lang w:val="nl-NL"/>
        </w:rPr>
        <w:t>.</w:t>
      </w:r>
    </w:p>
    <w:p w14:paraId="0A826E0A" w14:textId="101C8095" w:rsidR="00F31667" w:rsidRDefault="002F796C"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w:t>
      </w:r>
      <w:r w:rsidR="00F31667" w:rsidRPr="008109F6">
        <w:rPr>
          <w:rFonts w:eastAsia="Times New Roman" w:cs="Times New Roman"/>
          <w:bCs/>
          <w:szCs w:val="28"/>
          <w:lang w:val="vi-VN" w:eastAsia="vi-VN"/>
        </w:rPr>
        <w:t xml:space="preserve"> </w:t>
      </w:r>
      <w:r>
        <w:rPr>
          <w:rFonts w:eastAsia="Times New Roman" w:cs="Times New Roman"/>
          <w:bCs/>
          <w:szCs w:val="28"/>
          <w:lang w:eastAsia="vi-VN"/>
        </w:rPr>
        <w:t>Chiến sỹ</w:t>
      </w:r>
      <w:r w:rsidR="00F31667" w:rsidRPr="008109F6">
        <w:rPr>
          <w:rFonts w:eastAsia="Times New Roman" w:cs="Times New Roman"/>
          <w:bCs/>
          <w:szCs w:val="28"/>
          <w:lang w:val="vi-VN" w:eastAsia="vi-VN"/>
        </w:rPr>
        <w:t xml:space="preserve"> nhập ngũ năm 2023</w:t>
      </w:r>
    </w:p>
    <w:p w14:paraId="4F27BF73" w14:textId="668DD4A6" w:rsidR="003554D9" w:rsidRPr="001A0105" w:rsidRDefault="003554D9" w:rsidP="003554D9">
      <w:pPr>
        <w:spacing w:after="0" w:line="240" w:lineRule="auto"/>
        <w:ind w:firstLine="426"/>
        <w:jc w:val="both"/>
        <w:rPr>
          <w:spacing w:val="2"/>
          <w:szCs w:val="28"/>
          <w:lang w:val="nl-NL"/>
        </w:rPr>
      </w:pPr>
      <w:r>
        <w:rPr>
          <w:spacing w:val="2"/>
          <w:szCs w:val="28"/>
          <w:lang w:val="nl-NL"/>
        </w:rPr>
        <w:t>-</w:t>
      </w:r>
      <w:r w:rsidRPr="00A56106">
        <w:rPr>
          <w:spacing w:val="2"/>
          <w:szCs w:val="28"/>
          <w:lang w:val="nl-NL"/>
        </w:rPr>
        <w:t xml:space="preserve"> Huấn luyện KTCĐBB: </w:t>
      </w:r>
      <w:r>
        <w:rPr>
          <w:spacing w:val="2"/>
        </w:rPr>
        <w:t>Tập</w:t>
      </w:r>
      <w:r w:rsidRPr="00A56106">
        <w:rPr>
          <w:spacing w:val="2"/>
          <w:lang w:val="nl-NL"/>
        </w:rPr>
        <w:t xml:space="preserve"> trung huấn luyện</w:t>
      </w:r>
      <w:r>
        <w:rPr>
          <w:spacing w:val="2"/>
          <w:lang w:val="nl-NL"/>
        </w:rPr>
        <w:t xml:space="preserve"> bắn súng AK</w:t>
      </w:r>
      <w:r w:rsidRPr="00A56106">
        <w:rPr>
          <w:spacing w:val="2"/>
          <w:lang w:val="nl-NL"/>
        </w:rPr>
        <w:t xml:space="preserve"> bài 2</w:t>
      </w:r>
      <w:r>
        <w:rPr>
          <w:spacing w:val="2"/>
          <w:lang w:val="nl-NL"/>
        </w:rPr>
        <w:t xml:space="preserve">: Bắn mục tiêu ẩn hiện, vận động </w:t>
      </w:r>
      <w:r w:rsidRPr="00A56106">
        <w:rPr>
          <w:spacing w:val="2"/>
          <w:lang w:val="nl-NL"/>
        </w:rPr>
        <w:t>ban</w:t>
      </w:r>
      <w:r>
        <w:rPr>
          <w:spacing w:val="2"/>
          <w:lang w:val="vi-VN"/>
        </w:rPr>
        <w:t xml:space="preserve"> ngày</w:t>
      </w:r>
      <w:r>
        <w:rPr>
          <w:spacing w:val="2"/>
          <w:szCs w:val="28"/>
          <w:lang w:val="vi-VN"/>
        </w:rPr>
        <w:t>.</w:t>
      </w:r>
      <w:r w:rsidR="00C620CB">
        <w:rPr>
          <w:spacing w:val="2"/>
          <w:szCs w:val="28"/>
        </w:rPr>
        <w:t xml:space="preserve"> Huấn luyện quy tắc bảo đảm an toàn, quán triệt các văn bản hướng dẫn về bảo đảm an toàn trong kiểm tra bắn đạn thật, ném lựu đạn, đánh thuốc nổ thật.</w:t>
      </w:r>
      <w:r>
        <w:rPr>
          <w:spacing w:val="2"/>
          <w:lang w:val="nl-NL"/>
        </w:rPr>
        <w:t xml:space="preserve"> Kết quả kiểm tra </w:t>
      </w:r>
      <w:r w:rsidRPr="00B13017">
        <w:rPr>
          <w:spacing w:val="2"/>
          <w:lang w:val="vi-VN"/>
        </w:rPr>
        <w:t>tỉ lệ khá giỏi chiếm 8</w:t>
      </w:r>
      <w:r w:rsidR="00C620CB">
        <w:rPr>
          <w:spacing w:val="2"/>
        </w:rPr>
        <w:t>2</w:t>
      </w:r>
      <w:r w:rsidRPr="00B13017">
        <w:rPr>
          <w:spacing w:val="2"/>
          <w:lang w:val="vi-VN"/>
        </w:rPr>
        <w:t>,</w:t>
      </w:r>
      <w:r w:rsidR="00C620CB">
        <w:rPr>
          <w:spacing w:val="2"/>
        </w:rPr>
        <w:t>7</w:t>
      </w:r>
      <w:r w:rsidRPr="00B13017">
        <w:rPr>
          <w:spacing w:val="2"/>
          <w:lang w:val="vi-VN"/>
        </w:rPr>
        <w:t xml:space="preserve"> %, tăng 0,</w:t>
      </w:r>
      <w:r w:rsidR="00C620CB">
        <w:rPr>
          <w:spacing w:val="2"/>
        </w:rPr>
        <w:t>1</w:t>
      </w:r>
      <w:r w:rsidRPr="00B13017">
        <w:rPr>
          <w:spacing w:val="2"/>
          <w:lang w:val="vi-VN"/>
        </w:rPr>
        <w:t xml:space="preserve">% </w:t>
      </w:r>
      <w:r w:rsidRPr="0028197C">
        <w:rPr>
          <w:spacing w:val="2"/>
          <w:lang w:val="vi-VN"/>
        </w:rPr>
        <w:t>so với năm 20</w:t>
      </w:r>
      <w:r>
        <w:rPr>
          <w:spacing w:val="2"/>
          <w:lang w:val="vi-VN"/>
        </w:rPr>
        <w:t>22.</w:t>
      </w:r>
    </w:p>
    <w:p w14:paraId="42E874F2" w14:textId="74D44690" w:rsidR="003554D9" w:rsidRDefault="003554D9" w:rsidP="003554D9">
      <w:pPr>
        <w:spacing w:after="0" w:line="240" w:lineRule="auto"/>
        <w:ind w:firstLine="426"/>
        <w:jc w:val="both"/>
        <w:rPr>
          <w:bCs/>
          <w:szCs w:val="28"/>
          <w:lang w:val="nl-NL"/>
        </w:rPr>
      </w:pPr>
      <w:r w:rsidRPr="00DF6BEB">
        <w:rPr>
          <w:szCs w:val="28"/>
          <w:lang w:val="vi-VN"/>
        </w:rPr>
        <w:t>-</w:t>
      </w:r>
      <w:r w:rsidRPr="00EE3D2C">
        <w:rPr>
          <w:szCs w:val="28"/>
          <w:lang w:val="nl-NL"/>
        </w:rPr>
        <w:t xml:space="preserve"> Huấn </w:t>
      </w:r>
      <w:r>
        <w:rPr>
          <w:szCs w:val="28"/>
          <w:lang w:val="nl-NL"/>
        </w:rPr>
        <w:t>luyện chiến thuật</w:t>
      </w:r>
      <w:r w:rsidR="00C620CB">
        <w:rPr>
          <w:szCs w:val="28"/>
          <w:lang w:val="nl-NL"/>
        </w:rPr>
        <w:t xml:space="preserve"> binh chủng hợp thành</w:t>
      </w:r>
      <w:r w:rsidRPr="00EE3D2C">
        <w:rPr>
          <w:szCs w:val="28"/>
          <w:lang w:val="nl-NL"/>
        </w:rPr>
        <w:t xml:space="preserve">: </w:t>
      </w:r>
      <w:r>
        <w:rPr>
          <w:szCs w:val="28"/>
          <w:lang w:val="nl-NL"/>
        </w:rPr>
        <w:t>tập trung huấn luyện</w:t>
      </w:r>
      <w:r w:rsidR="00C620CB">
        <w:rPr>
          <w:szCs w:val="28"/>
          <w:lang w:val="nl-NL"/>
        </w:rPr>
        <w:t xml:space="preserve"> chiến thuật</w:t>
      </w:r>
      <w:r>
        <w:rPr>
          <w:szCs w:val="28"/>
          <w:lang w:val="nl-NL"/>
        </w:rPr>
        <w:t xml:space="preserve"> </w:t>
      </w:r>
      <w:r w:rsidR="00C620CB">
        <w:rPr>
          <w:szCs w:val="28"/>
          <w:lang w:val="nl-NL"/>
        </w:rPr>
        <w:t>T</w:t>
      </w:r>
      <w:r>
        <w:rPr>
          <w:szCs w:val="28"/>
          <w:lang w:val="nl-NL"/>
        </w:rPr>
        <w:t>iểu đội</w:t>
      </w:r>
      <w:r w:rsidR="00102AEA">
        <w:rPr>
          <w:szCs w:val="28"/>
          <w:lang w:val="nl-NL"/>
        </w:rPr>
        <w:t xml:space="preserve"> bộ binh</w:t>
      </w:r>
      <w:r>
        <w:rPr>
          <w:szCs w:val="28"/>
          <w:lang w:val="nl-NL"/>
        </w:rPr>
        <w:t xml:space="preserve"> đánh địch </w:t>
      </w:r>
      <w:r w:rsidR="00C620CB">
        <w:rPr>
          <w:szCs w:val="28"/>
          <w:lang w:val="nl-NL"/>
        </w:rPr>
        <w:t>trong tiến đấu tiến công, phòng ngự</w:t>
      </w:r>
      <w:r>
        <w:rPr>
          <w:szCs w:val="28"/>
          <w:lang w:val="nl-NL"/>
        </w:rPr>
        <w:t>.</w:t>
      </w:r>
    </w:p>
    <w:p w14:paraId="66732D67" w14:textId="77777777" w:rsidR="00AF6768" w:rsidRDefault="003554D9" w:rsidP="003554D9">
      <w:pPr>
        <w:spacing w:after="0" w:line="240" w:lineRule="auto"/>
        <w:ind w:firstLine="426"/>
        <w:jc w:val="both"/>
        <w:rPr>
          <w:szCs w:val="28"/>
          <w:lang w:val="nl-NL"/>
        </w:rPr>
      </w:pPr>
      <w:r w:rsidRPr="00EE3D2C">
        <w:rPr>
          <w:szCs w:val="28"/>
          <w:lang w:val="nl-NL"/>
        </w:rPr>
        <w:t xml:space="preserve">- Huấn luyện điều lệnh tập trung vào huấn luyện ĐLQLBĐ, điều lệnh đội ngũ từng người có súng và đội ngũ đơn vị. </w:t>
      </w:r>
    </w:p>
    <w:p w14:paraId="6ADB3D68" w14:textId="33648971" w:rsidR="003554D9" w:rsidRDefault="00AF6768" w:rsidP="003554D9">
      <w:pPr>
        <w:spacing w:after="0" w:line="240" w:lineRule="auto"/>
        <w:ind w:firstLine="426"/>
        <w:jc w:val="both"/>
        <w:rPr>
          <w:szCs w:val="28"/>
          <w:lang w:val="nl-NL"/>
        </w:rPr>
      </w:pPr>
      <w:r>
        <w:rPr>
          <w:szCs w:val="28"/>
          <w:lang w:val="nl-NL"/>
        </w:rPr>
        <w:t xml:space="preserve">- </w:t>
      </w:r>
      <w:r w:rsidR="003554D9" w:rsidRPr="00EE3D2C">
        <w:rPr>
          <w:szCs w:val="28"/>
          <w:lang w:val="nl-NL"/>
        </w:rPr>
        <w:t xml:space="preserve">Huấn luyện thể lực tập trung vào các nội dung: </w:t>
      </w:r>
      <w:r w:rsidR="003554D9">
        <w:rPr>
          <w:szCs w:val="28"/>
          <w:lang w:val="nl-NL"/>
        </w:rPr>
        <w:t>Bơi bao gói, trang bị; bơi vũ trang</w:t>
      </w:r>
      <w:r w:rsidR="003554D9" w:rsidRPr="00EE3D2C">
        <w:rPr>
          <w:szCs w:val="28"/>
          <w:lang w:val="nl-NL"/>
        </w:rPr>
        <w:t xml:space="preserve">; </w:t>
      </w:r>
      <w:r>
        <w:rPr>
          <w:szCs w:val="28"/>
          <w:lang w:val="nl-NL"/>
        </w:rPr>
        <w:t xml:space="preserve">vượt vật cản, và các động tác võ tay không trong huấn luyện thể lực. </w:t>
      </w:r>
    </w:p>
    <w:p w14:paraId="77CFA248" w14:textId="30D07FA0" w:rsidR="003554D9" w:rsidRPr="00EE3D2C" w:rsidRDefault="003554D9" w:rsidP="003554D9">
      <w:pPr>
        <w:spacing w:after="0" w:line="240" w:lineRule="auto"/>
        <w:ind w:firstLine="426"/>
        <w:jc w:val="both"/>
        <w:rPr>
          <w:szCs w:val="28"/>
          <w:lang w:val="nl-NL"/>
        </w:rPr>
      </w:pPr>
      <w:r>
        <w:rPr>
          <w:szCs w:val="28"/>
          <w:lang w:val="vi-VN"/>
        </w:rPr>
        <w:t xml:space="preserve">- </w:t>
      </w:r>
      <w:r w:rsidRPr="00EE3D2C">
        <w:rPr>
          <w:szCs w:val="28"/>
          <w:lang w:val="nl-NL"/>
        </w:rPr>
        <w:t>Huấn luyện phòng hóa phổ thông và cứ</w:t>
      </w:r>
      <w:r>
        <w:rPr>
          <w:szCs w:val="28"/>
          <w:lang w:val="nl-NL"/>
        </w:rPr>
        <w:t>u hộ cứu nạn the</w:t>
      </w:r>
      <w:r w:rsidRPr="00EE3D2C">
        <w:rPr>
          <w:szCs w:val="28"/>
          <w:lang w:val="nl-NL"/>
        </w:rPr>
        <w:t>o đúng chương trình kế hoạch</w:t>
      </w:r>
      <w:r>
        <w:rPr>
          <w:szCs w:val="28"/>
          <w:lang w:val="nl-NL"/>
        </w:rPr>
        <w:t>.</w:t>
      </w:r>
      <w:r w:rsidR="00AF6768">
        <w:rPr>
          <w:szCs w:val="28"/>
          <w:lang w:val="nl-NL"/>
        </w:rPr>
        <w:t xml:space="preserve"> Chú trọng vào công tác phòng chống thiên tai, công tác phòng chống cháy nổ, cứu sập</w:t>
      </w:r>
    </w:p>
    <w:p w14:paraId="7391ACBF" w14:textId="483420AA" w:rsidR="003554D9" w:rsidRPr="00DE67D4" w:rsidRDefault="003554D9" w:rsidP="003554D9">
      <w:pPr>
        <w:spacing w:after="0" w:line="240" w:lineRule="auto"/>
        <w:ind w:firstLine="426"/>
        <w:jc w:val="both"/>
        <w:rPr>
          <w:sz w:val="32"/>
          <w:szCs w:val="28"/>
          <w:lang w:val="nl-NL"/>
        </w:rPr>
      </w:pPr>
      <w:r>
        <w:rPr>
          <w:lang w:val="vi-VN"/>
        </w:rPr>
        <w:t xml:space="preserve">- </w:t>
      </w:r>
      <w:r w:rsidRPr="00DE67D4">
        <w:rPr>
          <w:lang w:val="nl-NL"/>
        </w:rPr>
        <w:t>Kết quả kiểm tra các nội dung về khoa mục chung</w:t>
      </w:r>
      <w:r>
        <w:rPr>
          <w:lang w:val="nl-NL"/>
        </w:rPr>
        <w:t xml:space="preserve"> </w:t>
      </w:r>
      <w:r w:rsidRPr="00DE67D4">
        <w:rPr>
          <w:szCs w:val="28"/>
          <w:lang w:val="nl-NL"/>
        </w:rPr>
        <w:t>100% đạt yêu cầu, 8</w:t>
      </w:r>
      <w:r w:rsidR="00AF6768">
        <w:rPr>
          <w:szCs w:val="28"/>
          <w:lang w:val="nl-NL"/>
        </w:rPr>
        <w:t>4</w:t>
      </w:r>
      <w:r w:rsidRPr="00DE67D4">
        <w:rPr>
          <w:szCs w:val="28"/>
          <w:lang w:val="nl-NL"/>
        </w:rPr>
        <w:t>,</w:t>
      </w:r>
      <w:r w:rsidR="00AF6768">
        <w:rPr>
          <w:szCs w:val="28"/>
          <w:lang w:val="nl-NL"/>
        </w:rPr>
        <w:t>7</w:t>
      </w:r>
      <w:r w:rsidRPr="00DE67D4">
        <w:rPr>
          <w:szCs w:val="28"/>
          <w:lang w:val="nl-NL"/>
        </w:rPr>
        <w:t>% khá giỏi</w:t>
      </w:r>
      <w:r>
        <w:rPr>
          <w:szCs w:val="28"/>
          <w:lang w:val="vi-VN"/>
        </w:rPr>
        <w:t xml:space="preserve"> </w:t>
      </w:r>
      <w:r w:rsidRPr="00C307E8">
        <w:rPr>
          <w:lang w:val="nl-NL"/>
        </w:rPr>
        <w:t>(tăng 0,</w:t>
      </w:r>
      <w:r w:rsidR="00AF6768">
        <w:rPr>
          <w:lang w:val="nl-NL"/>
        </w:rPr>
        <w:t>1</w:t>
      </w:r>
      <w:r w:rsidRPr="00C307E8">
        <w:rPr>
          <w:lang w:val="nl-NL"/>
        </w:rPr>
        <w:t>% so với  năm 20</w:t>
      </w:r>
      <w:r w:rsidRPr="00C307E8">
        <w:rPr>
          <w:lang w:val="vi-VN"/>
        </w:rPr>
        <w:t>22</w:t>
      </w:r>
      <w:r w:rsidRPr="00C307E8">
        <w:rPr>
          <w:lang w:val="nl-NL"/>
        </w:rPr>
        <w:t>)</w:t>
      </w:r>
      <w:r w:rsidRPr="00C307E8">
        <w:rPr>
          <w:szCs w:val="28"/>
          <w:lang w:val="nl-NL"/>
        </w:rPr>
        <w:t>.</w:t>
      </w:r>
      <w:r w:rsidRPr="00DE67D4">
        <w:rPr>
          <w:szCs w:val="28"/>
          <w:lang w:val="nl-NL"/>
        </w:rPr>
        <w:t xml:space="preserve"> </w:t>
      </w:r>
      <w:r>
        <w:rPr>
          <w:szCs w:val="28"/>
          <w:lang w:val="nl-NL"/>
        </w:rPr>
        <w:t>Kết quả tốt hơn có aVTĐ</w:t>
      </w:r>
      <w:r w:rsidR="00AF6768">
        <w:rPr>
          <w:szCs w:val="28"/>
          <w:lang w:val="nl-NL"/>
        </w:rPr>
        <w:t>6</w:t>
      </w:r>
      <w:r>
        <w:rPr>
          <w:szCs w:val="28"/>
          <w:lang w:val="nl-NL"/>
        </w:rPr>
        <w:t>.</w:t>
      </w:r>
    </w:p>
    <w:p w14:paraId="217DC33F" w14:textId="2B678DFA" w:rsidR="002F796C" w:rsidRDefault="00AF6768" w:rsidP="0089773F">
      <w:pPr>
        <w:spacing w:after="0" w:line="240" w:lineRule="auto"/>
        <w:ind w:firstLine="425"/>
        <w:jc w:val="both"/>
        <w:rPr>
          <w:szCs w:val="28"/>
        </w:rPr>
      </w:pPr>
      <w:r>
        <w:rPr>
          <w:szCs w:val="28"/>
        </w:rPr>
        <w:t>c</w:t>
      </w:r>
      <w:r w:rsidR="002F796C">
        <w:rPr>
          <w:szCs w:val="28"/>
        </w:rPr>
        <w:t>) Huấn luyện binh chủng</w:t>
      </w:r>
    </w:p>
    <w:p w14:paraId="09C185D2"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Quá trình huấn luyện chuyên ngành đơn vị thường xuyên bám sát sự chỉ đạo của cơ quan cấp trên, duy trì huấn luyện nghiêm túc chặt chẽ đúng kế hoạch.</w:t>
      </w:r>
    </w:p>
    <w:p w14:paraId="603784C8"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Duy trì chặt chẽ chế độ thông qua giáo án bồi bưỡng cán bộ hàng tuần từ đó nâng cao trình độ, tổ chức phương pháp huấn luyện cho đội ngũ cán bộ các cấp trong đơn vị. Đội ngũ cán bộ các cấp tích cực bám lớp, bám thao trường. Duy trì ôn luyện chặt chẽ. Kết quả huấn luyện chuyên ngành đã được nâng lên cụ thể trên từng nội dung huấn luyện như sau:</w:t>
      </w:r>
    </w:p>
    <w:p w14:paraId="4CEDCF09"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Huấn luyện kỹ thuật chuyên ngành: Các phân đội đã nắm chắc được tính năng kỹ chiến thuật; thuần thục khai thác, sử dụng, bảo quản các loại khí tài được biên chế đặc biệt là các loại khí tài mới. Kết quả kiểm tra 100% đạt yêu cầu, trong đó có trên 8</w:t>
      </w:r>
      <w:r w:rsidRPr="008E594D">
        <w:rPr>
          <w:rFonts w:eastAsia="Times New Roman" w:cs="Times New Roman"/>
          <w:bCs/>
          <w:szCs w:val="28"/>
          <w:lang w:eastAsia="vi-VN"/>
        </w:rPr>
        <w:t>6</w:t>
      </w:r>
      <w:r w:rsidRPr="008E594D">
        <w:rPr>
          <w:rFonts w:eastAsia="Times New Roman" w:cs="Times New Roman"/>
          <w:bCs/>
          <w:szCs w:val="28"/>
          <w:lang w:val="vi-VN" w:eastAsia="vi-VN"/>
        </w:rPr>
        <w:t xml:space="preserve">% đạt khá, giỏi. Khá hơn có bVTĐ2 </w:t>
      </w:r>
    </w:p>
    <w:p w14:paraId="5A2C7910" w14:textId="77777777" w:rsidR="008E594D" w:rsidRPr="008E594D" w:rsidRDefault="008E594D" w:rsidP="008E594D">
      <w:pPr>
        <w:spacing w:after="0" w:line="240" w:lineRule="auto"/>
        <w:ind w:firstLine="425"/>
        <w:jc w:val="both"/>
        <w:rPr>
          <w:rFonts w:eastAsia="Times New Roman" w:cs="Times New Roman"/>
          <w:bCs/>
          <w:szCs w:val="28"/>
          <w:lang w:eastAsia="vi-VN"/>
        </w:rPr>
      </w:pPr>
      <w:r w:rsidRPr="008E594D">
        <w:rPr>
          <w:rFonts w:eastAsia="Times New Roman" w:cs="Times New Roman"/>
          <w:bCs/>
          <w:szCs w:val="28"/>
          <w:lang w:val="vi-VN" w:eastAsia="vi-VN"/>
        </w:rPr>
        <w:t xml:space="preserve">+ Huấn luyện chuyên môn nghiệp vụ: Tổ chức huấn luyện và duy trì ôn luyện nghiêm túc tập trung các nội dung: </w:t>
      </w:r>
      <w:r w:rsidRPr="008E594D">
        <w:rPr>
          <w:rFonts w:eastAsia="Times New Roman" w:cs="Times New Roman"/>
          <w:bCs/>
          <w:szCs w:val="28"/>
          <w:lang w:eastAsia="vi-VN"/>
        </w:rPr>
        <w:t>C</w:t>
      </w:r>
      <w:r w:rsidRPr="008E594D">
        <w:rPr>
          <w:rFonts w:eastAsia="Times New Roman" w:cs="Times New Roman"/>
          <w:bCs/>
          <w:szCs w:val="28"/>
          <w:lang w:val="vi-VN" w:eastAsia="vi-VN"/>
        </w:rPr>
        <w:t>ác hình thức liên lạc VTĐ, mã dịch điện,…Kết quả kiểm tra 100% đạt yêu cầu, trong đó có trên 82,</w:t>
      </w:r>
      <w:r w:rsidRPr="008E594D">
        <w:rPr>
          <w:rFonts w:eastAsia="Times New Roman" w:cs="Times New Roman"/>
          <w:bCs/>
          <w:szCs w:val="28"/>
          <w:lang w:eastAsia="vi-VN"/>
        </w:rPr>
        <w:t>5</w:t>
      </w:r>
      <w:r w:rsidRPr="008E594D">
        <w:rPr>
          <w:rFonts w:eastAsia="Times New Roman" w:cs="Times New Roman"/>
          <w:bCs/>
          <w:szCs w:val="28"/>
          <w:lang w:val="vi-VN" w:eastAsia="vi-VN"/>
        </w:rPr>
        <w:t>% đạt khá, giỏi. Khá hơn có bVTĐ</w:t>
      </w:r>
      <w:r w:rsidRPr="008E594D">
        <w:rPr>
          <w:rFonts w:eastAsia="Times New Roman" w:cs="Times New Roman"/>
          <w:bCs/>
          <w:szCs w:val="28"/>
          <w:lang w:eastAsia="vi-VN"/>
        </w:rPr>
        <w:t>3</w:t>
      </w:r>
    </w:p>
    <w:p w14:paraId="772D511F"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w:t>
      </w:r>
      <w:r w:rsidRPr="008E594D">
        <w:rPr>
          <w:rFonts w:eastAsia="Times New Roman" w:cs="Times New Roman"/>
          <w:bCs/>
          <w:szCs w:val="28"/>
          <w:lang w:eastAsia="vi-VN"/>
        </w:rPr>
        <w:t xml:space="preserve">,… </w:t>
      </w:r>
      <w:r w:rsidRPr="008E594D">
        <w:rPr>
          <w:rFonts w:eastAsia="Times New Roman" w:cs="Times New Roman"/>
          <w:bCs/>
          <w:szCs w:val="28"/>
          <w:lang w:val="vi-VN" w:eastAsia="vi-VN"/>
        </w:rPr>
        <w:t xml:space="preserve">Quá trình thực hiện nhiệm vụ chiến sĩ đã biết vận dụng linh hoạt vào địa hình thực </w:t>
      </w:r>
      <w:r w:rsidRPr="008E594D">
        <w:rPr>
          <w:rFonts w:eastAsia="Times New Roman" w:cs="Times New Roman"/>
          <w:bCs/>
          <w:szCs w:val="28"/>
          <w:lang w:val="vi-VN" w:eastAsia="vi-VN"/>
        </w:rPr>
        <w:lastRenderedPageBreak/>
        <w:t>tế. Kết quả kiểm tra 100% đạt yêu cầu; trong đó có 82,</w:t>
      </w:r>
      <w:r w:rsidRPr="008E594D">
        <w:rPr>
          <w:rFonts w:eastAsia="Times New Roman" w:cs="Times New Roman"/>
          <w:bCs/>
          <w:szCs w:val="28"/>
          <w:lang w:eastAsia="vi-VN"/>
        </w:rPr>
        <w:t>5</w:t>
      </w:r>
      <w:r w:rsidRPr="008E594D">
        <w:rPr>
          <w:rFonts w:eastAsia="Times New Roman" w:cs="Times New Roman"/>
          <w:bCs/>
          <w:szCs w:val="28"/>
          <w:lang w:val="vi-VN" w:eastAsia="vi-VN"/>
        </w:rPr>
        <w:t>% đạt khá, giỏi. Khá hơn có bVTĐ1.</w:t>
      </w:r>
    </w:p>
    <w:p w14:paraId="208E0B33" w14:textId="77777777" w:rsidR="008E594D" w:rsidRPr="008E594D" w:rsidRDefault="008E594D" w:rsidP="008E594D">
      <w:pPr>
        <w:spacing w:after="0" w:line="240" w:lineRule="auto"/>
        <w:ind w:firstLine="425"/>
        <w:jc w:val="both"/>
        <w:rPr>
          <w:rFonts w:eastAsia="Times New Roman" w:cs="Times New Roman"/>
          <w:bCs/>
          <w:szCs w:val="28"/>
          <w:lang w:val="vi-VN" w:eastAsia="vi-VN"/>
        </w:rPr>
      </w:pPr>
      <w:r w:rsidRPr="008E594D">
        <w:rPr>
          <w:rFonts w:eastAsia="Times New Roman" w:cs="Times New Roman"/>
          <w:bCs/>
          <w:szCs w:val="28"/>
          <w:lang w:val="vi-VN" w:eastAsia="vi-VN"/>
        </w:rPr>
        <w:t>- Chất lượng huấn luyện chuyên ngành năm 2023 được nâng cao; tỉ lệ khá giỏi tăng 0</w:t>
      </w:r>
      <w:r w:rsidRPr="008E594D">
        <w:rPr>
          <w:rFonts w:eastAsia="Times New Roman" w:cs="Times New Roman"/>
          <w:bCs/>
          <w:szCs w:val="28"/>
          <w:lang w:eastAsia="vi-VN"/>
        </w:rPr>
        <w:t>.2</w:t>
      </w:r>
      <w:r w:rsidRPr="008E594D">
        <w:rPr>
          <w:rFonts w:eastAsia="Times New Roman" w:cs="Times New Roman"/>
          <w:bCs/>
          <w:szCs w:val="28"/>
          <w:lang w:val="vi-VN" w:eastAsia="vi-VN"/>
        </w:rPr>
        <w:t>% so với năm 2022.</w:t>
      </w:r>
    </w:p>
    <w:p w14:paraId="2A94AFE3" w14:textId="2C7AC3AD" w:rsidR="00EE622A" w:rsidRPr="00286774" w:rsidRDefault="00AF6768"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d</w:t>
      </w:r>
      <w:r w:rsidR="002F796C">
        <w:rPr>
          <w:rFonts w:eastAsia="Times New Roman" w:cs="Times New Roman"/>
          <w:bCs/>
          <w:szCs w:val="28"/>
          <w:lang w:eastAsia="vi-VN"/>
        </w:rPr>
        <w:t>)</w:t>
      </w:r>
      <w:r w:rsidR="00EE622A" w:rsidRPr="00286774">
        <w:rPr>
          <w:rFonts w:eastAsia="Times New Roman" w:cs="Times New Roman"/>
          <w:bCs/>
          <w:szCs w:val="28"/>
          <w:lang w:val="vi-VN" w:eastAsia="vi-VN"/>
        </w:rPr>
        <w:t xml:space="preserve"> Huấn luyện đối tượng 4 ngày/</w:t>
      </w:r>
      <w:r w:rsidR="00362BAC" w:rsidRPr="00286774">
        <w:rPr>
          <w:rFonts w:eastAsia="Times New Roman" w:cs="Times New Roman"/>
          <w:bCs/>
          <w:szCs w:val="28"/>
          <w:lang w:val="vi-VN" w:eastAsia="vi-VN"/>
        </w:rPr>
        <w:t>tháng.</w:t>
      </w:r>
    </w:p>
    <w:p w14:paraId="252C54C2" w14:textId="7DFF7C83" w:rsidR="00362BAC"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xây dựng rõ kế hoạch huấn luyện cho đối tượng 4 ngày</w:t>
      </w:r>
      <w:r w:rsidR="005263CF">
        <w:rPr>
          <w:rFonts w:eastAsia="Times New Roman" w:cs="Times New Roman"/>
          <w:bCs/>
          <w:szCs w:val="28"/>
          <w:lang w:eastAsia="vi-VN"/>
        </w:rPr>
        <w:t>/ tháng</w:t>
      </w:r>
      <w:r w:rsidRPr="00286774">
        <w:rPr>
          <w:rFonts w:eastAsia="Times New Roman" w:cs="Times New Roman"/>
          <w:bCs/>
          <w:szCs w:val="28"/>
          <w:lang w:val="vi-VN" w:eastAsia="vi-VN"/>
        </w:rPr>
        <w:t>.</w:t>
      </w:r>
    </w:p>
    <w:p w14:paraId="30BC6048" w14:textId="705CA1AE" w:rsidR="00EE622A"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T</w:t>
      </w:r>
      <w:r w:rsidRPr="00286774">
        <w:rPr>
          <w:rFonts w:eastAsia="Times New Roman" w:cs="Times New Roman"/>
          <w:bCs/>
          <w:szCs w:val="28"/>
          <w:lang w:val="vi-VN" w:eastAsia="vi-VN"/>
        </w:rPr>
        <w:t>ổ chức huấn luyện chặt chẽ bảo đảm quân số, nội dung huấn luyện đ</w:t>
      </w:r>
      <w:r w:rsidR="00877D7C" w:rsidRPr="00286774">
        <w:rPr>
          <w:rFonts w:eastAsia="Times New Roman" w:cs="Times New Roman"/>
          <w:bCs/>
          <w:szCs w:val="28"/>
          <w:lang w:val="vi-VN" w:eastAsia="vi-VN"/>
        </w:rPr>
        <w:t>úng theo kế hoạch của Tiểu đoàn.</w:t>
      </w:r>
    </w:p>
    <w:p w14:paraId="45C680C6" w14:textId="4D58BB0E" w:rsidR="009D0C20" w:rsidRPr="00286774" w:rsidRDefault="00877D7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trong đó có 83,3% đạt khá, giỏi.</w:t>
      </w:r>
      <w:r w:rsidR="00BE5548" w:rsidRPr="00286774">
        <w:rPr>
          <w:rFonts w:eastAsia="Times New Roman" w:cs="Times New Roman"/>
          <w:bCs/>
          <w:szCs w:val="28"/>
          <w:lang w:val="vi-VN" w:eastAsia="vi-VN"/>
        </w:rPr>
        <w:t xml:space="preserve"> Tỷ lệ kh</w:t>
      </w:r>
      <w:r w:rsidR="00D94894" w:rsidRPr="00286774">
        <w:rPr>
          <w:rFonts w:eastAsia="Times New Roman" w:cs="Times New Roman"/>
          <w:bCs/>
          <w:szCs w:val="28"/>
          <w:lang w:val="vi-VN" w:eastAsia="vi-VN"/>
        </w:rPr>
        <w:t xml:space="preserve">á giỏi tăng </w:t>
      </w:r>
      <w:r w:rsidR="00E109B3">
        <w:rPr>
          <w:rFonts w:eastAsia="Times New Roman" w:cs="Times New Roman"/>
          <w:bCs/>
          <w:szCs w:val="28"/>
          <w:lang w:eastAsia="vi-VN"/>
        </w:rPr>
        <w:t>0</w:t>
      </w:r>
      <w:r w:rsidR="005263CF">
        <w:rPr>
          <w:rFonts w:eastAsia="Times New Roman" w:cs="Times New Roman"/>
          <w:bCs/>
          <w:szCs w:val="28"/>
          <w:lang w:eastAsia="vi-VN"/>
        </w:rPr>
        <w:t>,</w:t>
      </w:r>
      <w:r w:rsidR="00E109B3">
        <w:rPr>
          <w:rFonts w:eastAsia="Times New Roman" w:cs="Times New Roman"/>
          <w:bCs/>
          <w:szCs w:val="28"/>
          <w:lang w:eastAsia="vi-VN"/>
        </w:rPr>
        <w:t>2</w:t>
      </w:r>
      <w:r w:rsidR="00BE5548" w:rsidRPr="00286774">
        <w:rPr>
          <w:rFonts w:eastAsia="Times New Roman" w:cs="Times New Roman"/>
          <w:bCs/>
          <w:szCs w:val="28"/>
          <w:lang w:val="vi-VN" w:eastAsia="vi-VN"/>
        </w:rPr>
        <w:t xml:space="preserve">% so với năm </w:t>
      </w:r>
      <w:r w:rsidR="00180D38" w:rsidRPr="00286774">
        <w:rPr>
          <w:rFonts w:eastAsia="Times New Roman" w:cs="Times New Roman"/>
          <w:bCs/>
          <w:szCs w:val="28"/>
          <w:lang w:val="vi-VN" w:eastAsia="vi-VN"/>
        </w:rPr>
        <w:t>2022</w:t>
      </w:r>
      <w:r w:rsidR="00BE5548" w:rsidRPr="00286774">
        <w:rPr>
          <w:rFonts w:eastAsia="Times New Roman" w:cs="Times New Roman"/>
          <w:bCs/>
          <w:szCs w:val="28"/>
          <w:lang w:val="vi-VN" w:eastAsia="vi-VN"/>
        </w:rPr>
        <w:t>.</w:t>
      </w:r>
    </w:p>
    <w:p w14:paraId="6B4704DE" w14:textId="40B6EBC1" w:rsidR="00A9553C" w:rsidRPr="00286774" w:rsidRDefault="00AF6768" w:rsidP="0089773F">
      <w:pPr>
        <w:spacing w:after="0" w:line="240" w:lineRule="auto"/>
        <w:ind w:firstLine="425"/>
        <w:jc w:val="both"/>
        <w:rPr>
          <w:rFonts w:eastAsia="Times New Roman" w:cs="Times New Roman"/>
          <w:bCs/>
          <w:szCs w:val="28"/>
          <w:lang w:eastAsia="vi-VN"/>
        </w:rPr>
      </w:pPr>
      <w:r>
        <w:rPr>
          <w:rFonts w:eastAsia="Times New Roman" w:cs="Times New Roman"/>
          <w:sz w:val="24"/>
          <w:szCs w:val="24"/>
        </w:rPr>
        <w:t>e</w:t>
      </w:r>
      <w:r w:rsidR="002F796C">
        <w:rPr>
          <w:rFonts w:eastAsia="Times New Roman" w:cs="Times New Roman"/>
          <w:sz w:val="24"/>
          <w:szCs w:val="24"/>
        </w:rPr>
        <w:t>)</w:t>
      </w:r>
      <w:r w:rsidR="00A9553C" w:rsidRPr="00286774">
        <w:rPr>
          <w:rFonts w:eastAsia="Times New Roman" w:cs="Times New Roman"/>
          <w:sz w:val="24"/>
          <w:szCs w:val="24"/>
        </w:rPr>
        <w:t xml:space="preserve"> </w:t>
      </w:r>
      <w:r w:rsidR="00A9553C" w:rsidRPr="00286774">
        <w:rPr>
          <w:rFonts w:eastAsia="Times New Roman" w:cs="Times New Roman"/>
          <w:bCs/>
          <w:szCs w:val="28"/>
          <w:lang w:val="vi-VN" w:eastAsia="vi-VN"/>
        </w:rPr>
        <w:t>Hội thi, hội thao, kiểm tra.</w:t>
      </w:r>
    </w:p>
    <w:p w14:paraId="1E92A9CB" w14:textId="4D33922D" w:rsidR="00A9553C" w:rsidRPr="00286774" w:rsidRDefault="004274B6" w:rsidP="0089773F">
      <w:pPr>
        <w:spacing w:after="0" w:line="240" w:lineRule="auto"/>
        <w:ind w:firstLine="425"/>
        <w:jc w:val="both"/>
        <w:rPr>
          <w:rFonts w:eastAsia="Times New Roman" w:cs="Times New Roman"/>
          <w:bCs/>
          <w:szCs w:val="28"/>
          <w:vertAlign w:val="superscript"/>
          <w:lang w:val="vi-VN" w:eastAsia="vi-VN"/>
        </w:rPr>
      </w:pPr>
      <w:r w:rsidRPr="00286774">
        <w:rPr>
          <w:rFonts w:eastAsia="Times New Roman" w:cs="Times New Roman"/>
          <w:bCs/>
          <w:szCs w:val="28"/>
          <w:lang w:eastAsia="vi-VN"/>
        </w:rPr>
        <w:t>Đơn</w:t>
      </w:r>
      <w:r w:rsidRPr="00286774">
        <w:rPr>
          <w:rFonts w:eastAsia="Times New Roman" w:cs="Times New Roman"/>
          <w:bCs/>
          <w:szCs w:val="28"/>
          <w:lang w:val="vi-VN" w:eastAsia="vi-VN"/>
        </w:rPr>
        <w:t xml:space="preserve"> vị có 01 đồng chí (H2</w:t>
      </w:r>
      <w:r w:rsidR="00286774" w:rsidRPr="00286774">
        <w:rPr>
          <w:rFonts w:eastAsia="Times New Roman" w:cs="Times New Roman"/>
          <w:bCs/>
          <w:szCs w:val="28"/>
          <w:lang w:val="vi-VN" w:eastAsia="vi-VN"/>
        </w:rPr>
        <w:t xml:space="preserve"> Nguyễn </w:t>
      </w:r>
      <w:r w:rsidR="00281ED6">
        <w:rPr>
          <w:rFonts w:eastAsia="Times New Roman" w:cs="Times New Roman"/>
          <w:bCs/>
          <w:szCs w:val="28"/>
          <w:lang w:eastAsia="vi-VN"/>
        </w:rPr>
        <w:t>Phạm</w:t>
      </w:r>
      <w:r w:rsidRPr="00286774">
        <w:rPr>
          <w:rFonts w:eastAsia="Times New Roman" w:cs="Times New Roman"/>
          <w:bCs/>
          <w:szCs w:val="28"/>
          <w:lang w:val="vi-VN" w:eastAsia="vi-VN"/>
        </w:rPr>
        <w:t xml:space="preserve"> Tuân at b</w:t>
      </w:r>
      <w:r w:rsidR="008109F6">
        <w:rPr>
          <w:rFonts w:eastAsia="Times New Roman" w:cs="Times New Roman"/>
          <w:bCs/>
          <w:szCs w:val="28"/>
          <w:lang w:eastAsia="vi-VN"/>
        </w:rPr>
        <w:t>VTĐ</w:t>
      </w:r>
      <w:r w:rsidRPr="00286774">
        <w:rPr>
          <w:rFonts w:eastAsia="Times New Roman" w:cs="Times New Roman"/>
          <w:bCs/>
          <w:szCs w:val="28"/>
          <w:lang w:val="vi-VN" w:eastAsia="vi-VN"/>
        </w:rPr>
        <w:t>2)</w:t>
      </w:r>
      <w:r w:rsidR="008109F6">
        <w:rPr>
          <w:rFonts w:eastAsia="Times New Roman" w:cs="Times New Roman"/>
          <w:bCs/>
          <w:szCs w:val="28"/>
          <w:lang w:eastAsia="vi-VN"/>
        </w:rPr>
        <w:t xml:space="preserve"> </w:t>
      </w:r>
      <w:r w:rsidRPr="00286774">
        <w:rPr>
          <w:rFonts w:eastAsia="Times New Roman" w:cs="Times New Roman"/>
          <w:bCs/>
          <w:szCs w:val="28"/>
          <w:lang w:val="vi-VN" w:eastAsia="vi-VN"/>
        </w:rPr>
        <w:t xml:space="preserve">tham gia hội thi triển khai khai thác Visat mang vác cấp bộ vào tháng </w:t>
      </w:r>
      <w:r w:rsidR="00E109B3">
        <w:rPr>
          <w:rFonts w:eastAsia="Times New Roman" w:cs="Times New Roman"/>
          <w:bCs/>
          <w:szCs w:val="28"/>
          <w:lang w:eastAsia="vi-VN"/>
        </w:rPr>
        <w:t>0</w:t>
      </w:r>
      <w:r w:rsidRPr="00286774">
        <w:rPr>
          <w:rFonts w:eastAsia="Times New Roman" w:cs="Times New Roman"/>
          <w:bCs/>
          <w:szCs w:val="28"/>
          <w:lang w:val="vi-VN" w:eastAsia="vi-VN"/>
        </w:rPr>
        <w:t>7/</w:t>
      </w:r>
      <w:r w:rsidR="00286774" w:rsidRPr="00286774">
        <w:rPr>
          <w:rFonts w:eastAsia="Times New Roman" w:cs="Times New Roman"/>
          <w:bCs/>
          <w:szCs w:val="28"/>
          <w:lang w:val="vi-VN" w:eastAsia="vi-VN"/>
        </w:rPr>
        <w:t>2023.</w:t>
      </w:r>
    </w:p>
    <w:p w14:paraId="40E33DC2" w14:textId="5BA582BA" w:rsidR="00A9553C" w:rsidRPr="00286774" w:rsidRDefault="00AF6768"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f</w:t>
      </w:r>
      <w:r w:rsidR="002F796C">
        <w:rPr>
          <w:rFonts w:eastAsia="Times New Roman" w:cs="Times New Roman"/>
          <w:bCs/>
          <w:szCs w:val="28"/>
          <w:lang w:eastAsia="vi-VN"/>
        </w:rPr>
        <w:t>)</w:t>
      </w:r>
      <w:r w:rsidR="00A9553C" w:rsidRPr="00286774">
        <w:rPr>
          <w:rFonts w:eastAsia="Times New Roman" w:cs="Times New Roman"/>
          <w:bCs/>
          <w:szCs w:val="28"/>
          <w:lang w:eastAsia="vi-VN"/>
        </w:rPr>
        <w:t xml:space="preserve"> </w:t>
      </w:r>
      <w:r w:rsidR="00A9553C" w:rsidRPr="00286774">
        <w:rPr>
          <w:rFonts w:eastAsia="Times New Roman" w:cs="Times New Roman"/>
          <w:bCs/>
          <w:szCs w:val="28"/>
          <w:lang w:val="vi-VN" w:eastAsia="vi-VN"/>
        </w:rPr>
        <w:t>Diễn tập.</w:t>
      </w:r>
    </w:p>
    <w:p w14:paraId="68C50308" w14:textId="4FE25FEB" w:rsidR="00286774" w:rsidRDefault="00286774"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Tham gia bảo đảm TTLL cho chuyển trạng thái SSCĐ bảo đảm hoàn thành tốt nhiệm vụ được giao, người và vũ khí trang bị bảo đảm an toàn.</w:t>
      </w:r>
    </w:p>
    <w:p w14:paraId="691235A7" w14:textId="463EC6BD" w:rsidR="00664F79" w:rsidRPr="00286774" w:rsidRDefault="008977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quán triệt, làm công tác tổ chức bảo đảm TTLL cho diễn tập </w:t>
      </w:r>
      <w:r w:rsidRPr="00A57413">
        <w:rPr>
          <w:szCs w:val="28"/>
          <w:lang w:val="nl-NL"/>
        </w:rPr>
        <w:t>CH</w:t>
      </w:r>
      <w:r w:rsidR="007F73C7">
        <w:rPr>
          <w:szCs w:val="28"/>
          <w:lang w:val="nl-NL"/>
        </w:rPr>
        <w:t xml:space="preserve"> </w:t>
      </w:r>
      <w:r w:rsidRPr="00A57413">
        <w:rPr>
          <w:szCs w:val="28"/>
          <w:lang w:val="nl-NL"/>
        </w:rPr>
        <w:t>-</w:t>
      </w:r>
      <w:r w:rsidR="007F73C7">
        <w:rPr>
          <w:szCs w:val="28"/>
          <w:lang w:val="nl-NL"/>
        </w:rPr>
        <w:t xml:space="preserve"> </w:t>
      </w:r>
      <w:r>
        <w:rPr>
          <w:szCs w:val="28"/>
          <w:lang w:val="nl-NL"/>
        </w:rPr>
        <w:t>C</w:t>
      </w:r>
      <w:r w:rsidRPr="00A57413">
        <w:rPr>
          <w:szCs w:val="28"/>
          <w:lang w:val="nl-NL"/>
        </w:rPr>
        <w:t>Q 1 bên 2 cấp trên bản đồ của Sư đoàn, diễn tập VTH, KH2</w:t>
      </w:r>
      <w:r>
        <w:rPr>
          <w:szCs w:val="28"/>
          <w:lang w:val="nl-NL"/>
        </w:rPr>
        <w:t>3</w:t>
      </w:r>
      <w:r w:rsidRPr="00A57413">
        <w:rPr>
          <w:szCs w:val="28"/>
          <w:lang w:val="nl-NL"/>
        </w:rPr>
        <w:t>, TH2</w:t>
      </w:r>
      <w:r>
        <w:rPr>
          <w:szCs w:val="28"/>
          <w:lang w:val="nl-NL"/>
        </w:rPr>
        <w:t>3</w:t>
      </w:r>
      <w:r w:rsidRPr="00A57413">
        <w:rPr>
          <w:szCs w:val="28"/>
          <w:lang w:val="nl-NL"/>
        </w:rPr>
        <w:t>, KT2</w:t>
      </w:r>
      <w:r>
        <w:rPr>
          <w:szCs w:val="28"/>
          <w:lang w:val="nl-NL"/>
        </w:rPr>
        <w:t>3</w:t>
      </w:r>
      <w:r w:rsidRPr="00A57413">
        <w:rPr>
          <w:szCs w:val="28"/>
          <w:lang w:val="nl-NL"/>
        </w:rPr>
        <w:t xml:space="preserve"> </w:t>
      </w:r>
      <w:r>
        <w:rPr>
          <w:szCs w:val="28"/>
          <w:lang w:val="nl-NL"/>
        </w:rPr>
        <w:t>di</w:t>
      </w:r>
      <w:r w:rsidR="004274B6" w:rsidRPr="00286774">
        <w:rPr>
          <w:rFonts w:eastAsia="Times New Roman" w:cs="Times New Roman"/>
          <w:bCs/>
          <w:szCs w:val="28"/>
          <w:lang w:val="vi-VN" w:eastAsia="vi-VN"/>
        </w:rPr>
        <w:t xml:space="preserve">ễn tập đối kháng </w:t>
      </w:r>
      <w:r w:rsidR="00A9553C" w:rsidRPr="00286774">
        <w:rPr>
          <w:rFonts w:eastAsia="Times New Roman" w:cs="Times New Roman"/>
          <w:bCs/>
          <w:szCs w:val="28"/>
          <w:lang w:val="vi-VN" w:eastAsia="vi-VN"/>
        </w:rPr>
        <w:t>chặt chẽ khai thác hệ thống TTLL thông suốt “</w:t>
      </w:r>
      <w:r w:rsidR="00A9553C" w:rsidRPr="00286774">
        <w:rPr>
          <w:rFonts w:eastAsia="Times New Roman" w:cs="Times New Roman"/>
          <w:bCs/>
          <w:szCs w:val="28"/>
          <w:lang w:eastAsia="vi-VN"/>
        </w:rPr>
        <w:t xml:space="preserve"> K</w:t>
      </w:r>
      <w:r w:rsidR="00A9553C" w:rsidRPr="00286774">
        <w:rPr>
          <w:rFonts w:eastAsia="Times New Roman" w:cs="Times New Roman"/>
          <w:bCs/>
          <w:szCs w:val="28"/>
          <w:lang w:val="vi-VN" w:eastAsia="vi-VN"/>
        </w:rPr>
        <w:t xml:space="preserve">ịp thời - </w:t>
      </w:r>
      <w:r w:rsidR="00A9553C" w:rsidRPr="00286774">
        <w:rPr>
          <w:rFonts w:eastAsia="Times New Roman" w:cs="Times New Roman"/>
          <w:bCs/>
          <w:szCs w:val="28"/>
          <w:lang w:eastAsia="vi-VN"/>
        </w:rPr>
        <w:t>C</w:t>
      </w:r>
      <w:r w:rsidR="00A9553C" w:rsidRPr="00286774">
        <w:rPr>
          <w:rFonts w:eastAsia="Times New Roman" w:cs="Times New Roman"/>
          <w:bCs/>
          <w:szCs w:val="28"/>
          <w:lang w:val="vi-VN" w:eastAsia="vi-VN"/>
        </w:rPr>
        <w:t xml:space="preserve">hính xác - </w:t>
      </w:r>
      <w:r w:rsidR="00A9553C" w:rsidRPr="00286774">
        <w:rPr>
          <w:rFonts w:eastAsia="Times New Roman" w:cs="Times New Roman"/>
          <w:bCs/>
          <w:szCs w:val="28"/>
          <w:lang w:eastAsia="vi-VN"/>
        </w:rPr>
        <w:t>B</w:t>
      </w:r>
      <w:r w:rsidR="00A9553C" w:rsidRPr="00286774">
        <w:rPr>
          <w:rFonts w:eastAsia="Times New Roman" w:cs="Times New Roman"/>
          <w:bCs/>
          <w:szCs w:val="28"/>
          <w:lang w:val="vi-VN" w:eastAsia="vi-VN"/>
        </w:rPr>
        <w:t xml:space="preserve">í mật - </w:t>
      </w:r>
      <w:r w:rsidR="00A9553C" w:rsidRPr="00286774">
        <w:rPr>
          <w:rFonts w:eastAsia="Times New Roman" w:cs="Times New Roman"/>
          <w:bCs/>
          <w:szCs w:val="28"/>
          <w:lang w:eastAsia="vi-VN"/>
        </w:rPr>
        <w:t>A</w:t>
      </w:r>
      <w:r w:rsidR="00A9553C" w:rsidRPr="00286774">
        <w:rPr>
          <w:rFonts w:eastAsia="Times New Roman" w:cs="Times New Roman"/>
          <w:bCs/>
          <w:szCs w:val="28"/>
          <w:lang w:val="vi-VN" w:eastAsia="vi-VN"/>
        </w:rPr>
        <w:t>n toàn”</w:t>
      </w:r>
      <w:r w:rsidR="00A9553C" w:rsidRPr="00286774">
        <w:rPr>
          <w:rFonts w:eastAsia="Times New Roman" w:cs="Times New Roman"/>
          <w:bCs/>
          <w:szCs w:val="28"/>
          <w:lang w:eastAsia="vi-VN"/>
        </w:rPr>
        <w:t>. Đơn vị đã h</w:t>
      </w:r>
      <w:r w:rsidR="00A9553C" w:rsidRPr="00286774">
        <w:rPr>
          <w:rFonts w:eastAsia="Times New Roman" w:cs="Times New Roman"/>
          <w:bCs/>
          <w:szCs w:val="28"/>
          <w:lang w:val="vi-VN" w:eastAsia="vi-VN"/>
        </w:rPr>
        <w:t xml:space="preserve">oàn thành nhiệm vụ, </w:t>
      </w:r>
      <w:r w:rsidR="00A9553C" w:rsidRPr="00286774">
        <w:rPr>
          <w:rFonts w:eastAsia="Times New Roman" w:cs="Times New Roman"/>
          <w:bCs/>
          <w:szCs w:val="28"/>
          <w:lang w:eastAsia="vi-VN"/>
        </w:rPr>
        <w:t>bảo đảm</w:t>
      </w:r>
      <w:r w:rsidR="00A9553C" w:rsidRPr="00286774">
        <w:rPr>
          <w:rFonts w:eastAsia="Times New Roman" w:cs="Times New Roman"/>
          <w:bCs/>
          <w:szCs w:val="28"/>
          <w:lang w:val="vi-VN" w:eastAsia="vi-VN"/>
        </w:rPr>
        <w:t xml:space="preserve"> an toàn tuyệt đối về mọi mặt.</w:t>
      </w:r>
      <w:r w:rsidR="00D93079" w:rsidRPr="00286774">
        <w:rPr>
          <w:rFonts w:eastAsia="Times New Roman" w:cs="Times New Roman"/>
          <w:bCs/>
          <w:szCs w:val="28"/>
          <w:lang w:val="vi-VN" w:eastAsia="vi-VN"/>
        </w:rPr>
        <w:t xml:space="preserve"> </w:t>
      </w:r>
    </w:p>
    <w:p w14:paraId="7AA12925" w14:textId="7138FFB5" w:rsidR="00664F79" w:rsidRPr="002F796C" w:rsidRDefault="00350715" w:rsidP="008E594D">
      <w:pPr>
        <w:spacing w:after="0" w:line="240" w:lineRule="auto"/>
        <w:ind w:right="284" w:firstLine="425"/>
        <w:jc w:val="both"/>
        <w:rPr>
          <w:rFonts w:eastAsia="Times New Roman" w:cs="Times New Roman"/>
          <w:b/>
          <w:i/>
          <w:sz w:val="16"/>
          <w:szCs w:val="16"/>
        </w:rPr>
      </w:pPr>
      <w:r w:rsidRPr="00286774">
        <w:rPr>
          <w:rFonts w:eastAsia="Times New Roman" w:cs="Times New Roman"/>
          <w:b/>
          <w:bCs/>
          <w:szCs w:val="28"/>
          <w:lang w:val="vi-VN" w:eastAsia="vi-VN"/>
        </w:rPr>
        <w:t>3</w:t>
      </w:r>
      <w:r w:rsidR="003067DB" w:rsidRPr="00286774">
        <w:rPr>
          <w:rFonts w:eastAsia="Times New Roman" w:cs="Times New Roman"/>
          <w:b/>
          <w:bCs/>
          <w:szCs w:val="28"/>
          <w:lang w:val="vi-VN" w:eastAsia="vi-VN"/>
        </w:rPr>
        <w:t>.</w:t>
      </w:r>
      <w:r w:rsidR="0018361F" w:rsidRPr="00286774">
        <w:rPr>
          <w:rFonts w:eastAsia="Times New Roman" w:cs="Times New Roman"/>
          <w:b/>
          <w:bCs/>
          <w:szCs w:val="28"/>
          <w:lang w:val="vi-VN" w:eastAsia="vi-VN"/>
        </w:rPr>
        <w:t xml:space="preserve"> </w:t>
      </w:r>
      <w:r w:rsidR="002F796C">
        <w:rPr>
          <w:rFonts w:eastAsia="Times New Roman" w:cs="Times New Roman"/>
          <w:b/>
          <w:bCs/>
          <w:szCs w:val="28"/>
          <w:lang w:eastAsia="vi-VN"/>
        </w:rPr>
        <w:t>Công tác r</w:t>
      </w:r>
      <w:r w:rsidR="001D2E86" w:rsidRPr="00286774">
        <w:rPr>
          <w:rFonts w:eastAsia="Times New Roman" w:cs="Times New Roman"/>
          <w:b/>
          <w:bCs/>
          <w:szCs w:val="28"/>
          <w:lang w:val="vi-VN" w:eastAsia="vi-VN"/>
        </w:rPr>
        <w:t>èn luyện kỷ luật, xây dựng</w:t>
      </w:r>
      <w:r w:rsidR="00C304C8" w:rsidRPr="00286774">
        <w:rPr>
          <w:rFonts w:eastAsia="Times New Roman" w:cs="Times New Roman"/>
          <w:b/>
          <w:bCs/>
          <w:szCs w:val="28"/>
          <w:lang w:val="vi-VN" w:eastAsia="vi-VN"/>
        </w:rPr>
        <w:t xml:space="preserve"> nề nếp </w:t>
      </w:r>
      <w:r w:rsidR="004274B6" w:rsidRPr="00286774">
        <w:rPr>
          <w:rFonts w:eastAsia="Times New Roman" w:cs="Times New Roman"/>
          <w:b/>
          <w:bCs/>
          <w:szCs w:val="28"/>
          <w:lang w:val="vi-VN" w:eastAsia="vi-VN"/>
        </w:rPr>
        <w:t>chính quy</w:t>
      </w:r>
      <w:r w:rsidR="002F796C">
        <w:rPr>
          <w:rFonts w:eastAsia="Times New Roman" w:cs="Times New Roman"/>
          <w:b/>
          <w:bCs/>
          <w:szCs w:val="28"/>
          <w:lang w:eastAsia="vi-VN"/>
        </w:rPr>
        <w:t xml:space="preserve"> và bảo đảm an toàn</w:t>
      </w:r>
    </w:p>
    <w:p w14:paraId="13B47CB6" w14:textId="754360AE" w:rsidR="00A9553C" w:rsidRPr="00286774" w:rsidRDefault="00C304C8" w:rsidP="007F73C7">
      <w:pPr>
        <w:spacing w:after="0" w:line="240" w:lineRule="auto"/>
        <w:ind w:right="-141" w:firstLine="425"/>
        <w:jc w:val="both"/>
        <w:rPr>
          <w:rFonts w:eastAsia="Times New Roman" w:cs="Times New Roman"/>
          <w:bCs/>
          <w:szCs w:val="28"/>
          <w:lang w:val="vi-VN" w:eastAsia="vi-VN"/>
        </w:rPr>
      </w:pPr>
      <w:r w:rsidRPr="00286774">
        <w:rPr>
          <w:rFonts w:eastAsia="Times New Roman" w:cs="Times New Roman"/>
          <w:bCs/>
          <w:szCs w:val="28"/>
          <w:lang w:val="vi-VN" w:eastAsia="vi-VN"/>
        </w:rPr>
        <w:t>-</w:t>
      </w:r>
      <w:r w:rsidR="0018361F"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Đ</w:t>
      </w:r>
      <w:r w:rsidR="003067DB" w:rsidRPr="00286774">
        <w:rPr>
          <w:rFonts w:eastAsia="Times New Roman" w:cs="Times New Roman"/>
          <w:bCs/>
          <w:szCs w:val="28"/>
          <w:lang w:val="vi-VN" w:eastAsia="vi-VN"/>
        </w:rPr>
        <w:t>ơ</w:t>
      </w:r>
      <w:r w:rsidR="001D2E86" w:rsidRPr="00286774">
        <w:rPr>
          <w:rFonts w:eastAsia="Times New Roman" w:cs="Times New Roman"/>
          <w:bCs/>
          <w:szCs w:val="28"/>
          <w:lang w:val="vi-VN" w:eastAsia="vi-VN"/>
        </w:rPr>
        <w:t xml:space="preserve">n vị thường xuyên làm tốt công </w:t>
      </w:r>
      <w:r w:rsidR="00664F79" w:rsidRPr="00286774">
        <w:rPr>
          <w:rFonts w:eastAsia="Times New Roman" w:cs="Times New Roman"/>
          <w:bCs/>
          <w:szCs w:val="28"/>
          <w:lang w:val="vi-VN" w:eastAsia="vi-VN"/>
        </w:rPr>
        <w:t>tác</w:t>
      </w:r>
      <w:r w:rsidR="002F678C"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giáo dục quán triệt các quy định, chỉ thị mệnh lệnh của cấp trên về nề nếp xây dự</w:t>
      </w:r>
      <w:r w:rsidR="004274B6" w:rsidRPr="00286774">
        <w:rPr>
          <w:rFonts w:eastAsia="Times New Roman" w:cs="Times New Roman"/>
          <w:bCs/>
          <w:szCs w:val="28"/>
          <w:lang w:val="vi-VN" w:eastAsia="vi-VN"/>
        </w:rPr>
        <w:t>ng chính quy, rèn luyện kỷ luật</w:t>
      </w:r>
      <w:r w:rsidR="001D2E86" w:rsidRPr="00286774">
        <w:rPr>
          <w:rFonts w:eastAsia="Times New Roman" w:cs="Times New Roman"/>
          <w:bCs/>
          <w:szCs w:val="28"/>
          <w:lang w:val="vi-VN" w:eastAsia="vi-VN"/>
        </w:rPr>
        <w:t>. Duy trì nghiêm chế độ si</w:t>
      </w:r>
      <w:r w:rsidR="002F678C" w:rsidRPr="00286774">
        <w:rPr>
          <w:rFonts w:eastAsia="Times New Roman" w:cs="Times New Roman"/>
          <w:bCs/>
          <w:szCs w:val="28"/>
          <w:lang w:val="vi-VN" w:eastAsia="vi-VN"/>
        </w:rPr>
        <w:t>nh hoạt, học tập ngày,</w:t>
      </w:r>
      <w:r w:rsidR="00A000CA"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tuần duy trì nghiêm kỷ luật, quản lí chặt chẽ quân số.</w:t>
      </w:r>
      <w:r w:rsidR="004E5E98" w:rsidRPr="00286774">
        <w:rPr>
          <w:rFonts w:eastAsia="Times New Roman" w:cs="Times New Roman"/>
          <w:bCs/>
          <w:szCs w:val="28"/>
          <w:lang w:val="vi-VN" w:eastAsia="vi-VN"/>
        </w:rPr>
        <w:t xml:space="preserve"> Đẩy mạnh nề nếp xư</w:t>
      </w:r>
      <w:r w:rsidR="00D74F74" w:rsidRPr="00286774">
        <w:rPr>
          <w:rFonts w:eastAsia="Times New Roman" w:cs="Times New Roman"/>
          <w:bCs/>
          <w:szCs w:val="28"/>
          <w:lang w:val="vi-VN" w:eastAsia="vi-VN"/>
        </w:rPr>
        <w:t>ng hô chào hỏi bằng Điều lệnh trong toàn đơn vị.</w:t>
      </w:r>
    </w:p>
    <w:p w14:paraId="0E2106CC" w14:textId="77777777" w:rsidR="000923EB"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tích cực củng cố cảnh quan môi trường, biển bảng dây </w:t>
      </w:r>
      <w:r w:rsidR="00E51D79" w:rsidRPr="00286774">
        <w:rPr>
          <w:rFonts w:eastAsia="Times New Roman" w:cs="Times New Roman"/>
          <w:bCs/>
          <w:szCs w:val="28"/>
          <w:lang w:val="vi-VN" w:eastAsia="vi-VN"/>
        </w:rPr>
        <w:t>giá</w:t>
      </w:r>
      <w:r w:rsidR="004E5E98" w:rsidRPr="00286774">
        <w:rPr>
          <w:rFonts w:eastAsia="Times New Roman" w:cs="Times New Roman"/>
          <w:bCs/>
          <w:szCs w:val="28"/>
          <w:lang w:val="vi-VN" w:eastAsia="vi-VN"/>
        </w:rPr>
        <w:t xml:space="preserve"> chính quy theo đúng quy định.</w:t>
      </w:r>
    </w:p>
    <w:p w14:paraId="240E67D3" w14:textId="34E0EC72" w:rsidR="00350715" w:rsidRPr="00286774" w:rsidRDefault="00350715" w:rsidP="0089773F">
      <w:pPr>
        <w:spacing w:after="0" w:line="240" w:lineRule="auto"/>
        <w:ind w:firstLine="425"/>
        <w:jc w:val="both"/>
        <w:rPr>
          <w:rFonts w:eastAsia="Times New Roman" w:cs="Times New Roman"/>
          <w:b/>
          <w:bCs/>
          <w:spacing w:val="20"/>
          <w:szCs w:val="28"/>
          <w:lang w:val="vi-VN" w:eastAsia="vi-VN"/>
        </w:rPr>
      </w:pPr>
      <w:r w:rsidRPr="00286774">
        <w:rPr>
          <w:rFonts w:eastAsia="Times New Roman" w:cs="Times New Roman"/>
          <w:b/>
          <w:bCs/>
          <w:spacing w:val="20"/>
          <w:szCs w:val="28"/>
          <w:lang w:val="vi-VN" w:eastAsia="vi-VN"/>
        </w:rPr>
        <w:t>4.</w:t>
      </w:r>
      <w:r w:rsidR="004274B6" w:rsidRPr="00286774">
        <w:rPr>
          <w:rFonts w:eastAsia="Times New Roman" w:cs="Times New Roman"/>
          <w:b/>
          <w:bCs/>
          <w:spacing w:val="20"/>
          <w:szCs w:val="28"/>
          <w:lang w:val="vi-VN" w:eastAsia="vi-VN"/>
        </w:rPr>
        <w:t xml:space="preserve"> Công tác xây dựng lực lượng</w:t>
      </w:r>
    </w:p>
    <w:p w14:paraId="57B1C778" w14:textId="131304F0" w:rsidR="00350715" w:rsidRPr="00286774" w:rsidRDefault="00350715"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T</w:t>
      </w:r>
      <w:r w:rsidRPr="00286774">
        <w:rPr>
          <w:rFonts w:eastAsia="Times New Roman" w:cs="Times New Roman"/>
          <w:bCs/>
          <w:szCs w:val="28"/>
          <w:lang w:val="vi-VN" w:eastAsia="vi-VN"/>
        </w:rPr>
        <w:t xml:space="preserve">ổ chức biên chế đơn vị đúng mẫu biên chế  mới của BTTM và cơ quan cấp trên phù hợp với tình hình thực tiễn thường xuyên </w:t>
      </w:r>
      <w:r w:rsidR="00197C11" w:rsidRPr="005263CF">
        <w:rPr>
          <w:rFonts w:eastAsia="Times New Roman" w:cs="Times New Roman"/>
          <w:bCs/>
          <w:color w:val="FF0000"/>
          <w:szCs w:val="28"/>
          <w:lang w:val="vi-VN" w:eastAsia="vi-VN"/>
        </w:rPr>
        <w:t>5</w:t>
      </w:r>
      <w:r w:rsidR="005D010A">
        <w:rPr>
          <w:rFonts w:eastAsia="Times New Roman" w:cs="Times New Roman"/>
          <w:bCs/>
          <w:color w:val="FF0000"/>
          <w:szCs w:val="28"/>
          <w:lang w:eastAsia="vi-VN"/>
        </w:rPr>
        <w:t>9</w:t>
      </w:r>
      <w:r w:rsidR="00197C11" w:rsidRPr="005263CF">
        <w:rPr>
          <w:rFonts w:eastAsia="Times New Roman" w:cs="Times New Roman"/>
          <w:bCs/>
          <w:color w:val="FF0000"/>
          <w:szCs w:val="28"/>
          <w:lang w:val="vi-VN" w:eastAsia="vi-VN"/>
        </w:rPr>
        <w:t xml:space="preserve">/60 </w:t>
      </w:r>
      <w:r w:rsidRPr="005263CF">
        <w:rPr>
          <w:rFonts w:eastAsia="Times New Roman" w:cs="Times New Roman"/>
          <w:bCs/>
          <w:color w:val="FF0000"/>
          <w:szCs w:val="28"/>
          <w:lang w:val="vi-VN" w:eastAsia="vi-VN"/>
        </w:rPr>
        <w:t xml:space="preserve">đạt </w:t>
      </w:r>
      <w:r w:rsidR="005D010A">
        <w:rPr>
          <w:rFonts w:eastAsia="Times New Roman" w:cs="Times New Roman"/>
          <w:bCs/>
          <w:color w:val="FF0000"/>
          <w:szCs w:val="28"/>
          <w:lang w:eastAsia="vi-VN"/>
        </w:rPr>
        <w:t>98</w:t>
      </w:r>
      <w:r w:rsidR="00197C11" w:rsidRPr="005263CF">
        <w:rPr>
          <w:rFonts w:eastAsia="Times New Roman" w:cs="Times New Roman"/>
          <w:bCs/>
          <w:color w:val="FF0000"/>
          <w:szCs w:val="28"/>
          <w:lang w:val="vi-VN" w:eastAsia="vi-VN"/>
        </w:rPr>
        <w:t>,</w:t>
      </w:r>
      <w:r w:rsidR="005D010A">
        <w:rPr>
          <w:rFonts w:eastAsia="Times New Roman" w:cs="Times New Roman"/>
          <w:bCs/>
          <w:color w:val="FF0000"/>
          <w:szCs w:val="28"/>
          <w:lang w:eastAsia="vi-VN"/>
        </w:rPr>
        <w:t>33</w:t>
      </w:r>
      <w:r w:rsidRPr="005263CF">
        <w:rPr>
          <w:rFonts w:eastAsia="Times New Roman" w:cs="Times New Roman"/>
          <w:bCs/>
          <w:color w:val="FF0000"/>
          <w:szCs w:val="28"/>
          <w:lang w:val="vi-VN" w:eastAsia="vi-VN"/>
        </w:rPr>
        <w:t xml:space="preserve">% </w:t>
      </w:r>
      <w:r w:rsidRPr="00286774">
        <w:rPr>
          <w:rFonts w:eastAsia="Times New Roman" w:cs="Times New Roman"/>
          <w:bCs/>
          <w:szCs w:val="28"/>
          <w:lang w:val="vi-VN" w:eastAsia="vi-VN"/>
        </w:rPr>
        <w:t>yêu cầu nhiệm vụ của đơn vị. Các kế hoạch SSCĐ thường xuyên được điều chỉnh biên chế đầy đủ quân số, VKTBKT. Việc đăng ký, quản lý quân số, VKTBKT được tiến hành chặt chẽ theo quy định.</w:t>
      </w:r>
      <w:r w:rsidRPr="00286774">
        <w:rPr>
          <w:rFonts w:eastAsia="Times New Roman" w:cs="Times New Roman"/>
          <w:sz w:val="24"/>
          <w:szCs w:val="24"/>
          <w:lang w:val="vi-VN"/>
        </w:rPr>
        <w:t xml:space="preserve"> </w:t>
      </w:r>
    </w:p>
    <w:p w14:paraId="5A3E1AD0" w14:textId="0AFE8A11" w:rsidR="00350715" w:rsidRDefault="0035071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Đề nghị thăng quân hàm, nâng lương cho</w:t>
      </w:r>
      <w:r w:rsidR="00197C11" w:rsidRPr="00286774">
        <w:rPr>
          <w:rFonts w:eastAsia="Times New Roman" w:cs="Times New Roman"/>
          <w:szCs w:val="28"/>
          <w:lang w:val="vi-VN" w:eastAsia="vi-VN"/>
        </w:rPr>
        <w:t xml:space="preserve"> SQ = 04 đ/c,</w:t>
      </w:r>
      <w:r w:rsidRPr="00286774">
        <w:rPr>
          <w:rFonts w:eastAsia="Times New Roman" w:cs="Times New Roman"/>
          <w:szCs w:val="28"/>
          <w:lang w:val="vi-VN" w:eastAsia="vi-VN"/>
        </w:rPr>
        <w:t xml:space="preserve"> QNCN</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 </w:t>
      </w:r>
      <w:r w:rsidR="00197C11" w:rsidRPr="00286774">
        <w:rPr>
          <w:rFonts w:eastAsia="Times New Roman" w:cs="Times New Roman"/>
          <w:szCs w:val="28"/>
          <w:lang w:val="vi-VN" w:eastAsia="vi-VN"/>
        </w:rPr>
        <w:t>0</w:t>
      </w:r>
      <w:r w:rsidRPr="00286774">
        <w:rPr>
          <w:rFonts w:eastAsia="Times New Roman" w:cs="Times New Roman"/>
          <w:szCs w:val="28"/>
          <w:lang w:val="vi-VN" w:eastAsia="vi-VN"/>
        </w:rPr>
        <w:t>2</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đ/c thăng quân hàm cho </w:t>
      </w:r>
      <w:r w:rsidRPr="005D010A">
        <w:rPr>
          <w:rFonts w:eastAsia="Times New Roman" w:cs="Times New Roman"/>
          <w:szCs w:val="28"/>
          <w:lang w:val="vi-VN" w:eastAsia="vi-VN"/>
        </w:rPr>
        <w:t>HSQ- BS</w:t>
      </w:r>
      <w:r w:rsidR="00197C11" w:rsidRPr="005D010A">
        <w:rPr>
          <w:rFonts w:eastAsia="Times New Roman" w:cs="Times New Roman"/>
          <w:szCs w:val="28"/>
          <w:lang w:val="vi-VN" w:eastAsia="vi-VN"/>
        </w:rPr>
        <w:t xml:space="preserve"> = </w:t>
      </w:r>
      <w:r w:rsidR="005D010A" w:rsidRPr="005D010A">
        <w:rPr>
          <w:rFonts w:eastAsia="Times New Roman" w:cs="Times New Roman"/>
          <w:szCs w:val="28"/>
          <w:lang w:eastAsia="vi-VN"/>
        </w:rPr>
        <w:t>24</w:t>
      </w:r>
      <w:r w:rsidR="008109F6" w:rsidRPr="005D010A">
        <w:rPr>
          <w:rFonts w:eastAsia="Times New Roman" w:cs="Times New Roman"/>
          <w:szCs w:val="28"/>
          <w:lang w:eastAsia="vi-VN"/>
        </w:rPr>
        <w:t xml:space="preserve"> </w:t>
      </w:r>
      <w:r w:rsidRPr="005D010A">
        <w:rPr>
          <w:rFonts w:eastAsia="Times New Roman" w:cs="Times New Roman"/>
          <w:szCs w:val="28"/>
          <w:lang w:val="vi-VN" w:eastAsia="vi-VN"/>
        </w:rPr>
        <w:t>đ</w:t>
      </w:r>
      <w:r w:rsidRPr="00286774">
        <w:rPr>
          <w:rFonts w:eastAsia="Times New Roman" w:cs="Times New Roman"/>
          <w:szCs w:val="28"/>
          <w:lang w:val="vi-VN" w:eastAsia="vi-VN"/>
        </w:rPr>
        <w:t xml:space="preserve">/c, đúng </w:t>
      </w:r>
      <w:r w:rsidRPr="00286774">
        <w:rPr>
          <w:rFonts w:eastAsia="Times New Roman" w:cs="Times New Roman"/>
          <w:bCs/>
          <w:szCs w:val="28"/>
          <w:lang w:val="vi-VN" w:eastAsia="vi-VN"/>
        </w:rPr>
        <w:t xml:space="preserve">thủ tục, nguyên tắc. </w:t>
      </w:r>
    </w:p>
    <w:p w14:paraId="0B21D3FA" w14:textId="77777777" w:rsidR="0089773F" w:rsidRPr="005D010A" w:rsidRDefault="009C1E00" w:rsidP="0089773F">
      <w:pPr>
        <w:spacing w:after="0" w:line="240" w:lineRule="auto"/>
        <w:ind w:firstLine="425"/>
        <w:jc w:val="both"/>
        <w:rPr>
          <w:rFonts w:eastAsia="Times New Roman"/>
          <w:bCs/>
          <w:szCs w:val="28"/>
          <w:lang w:eastAsia="vi-VN"/>
        </w:rPr>
      </w:pPr>
      <w:r w:rsidRPr="005D010A">
        <w:rPr>
          <w:rFonts w:eastAsia="Times New Roman"/>
          <w:b/>
          <w:bCs/>
          <w:caps/>
          <w:szCs w:val="28"/>
          <w:lang w:val="vi-VN" w:eastAsia="vi-VN"/>
        </w:rPr>
        <w:t>B. Côn</w:t>
      </w:r>
      <w:r w:rsidR="00350715" w:rsidRPr="005D010A">
        <w:rPr>
          <w:rFonts w:eastAsia="Times New Roman"/>
          <w:b/>
          <w:bCs/>
          <w:caps/>
          <w:szCs w:val="28"/>
          <w:lang w:val="vi-VN" w:eastAsia="vi-VN"/>
        </w:rPr>
        <w:t>g tác Đảng - Công tác chính trị.</w:t>
      </w:r>
    </w:p>
    <w:p w14:paraId="4D7AD192" w14:textId="38F54910"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xml:space="preserve">- Thường xuyên làm tốt công tác giáo dục, quán triệt nhiệm vụ huấn luyện, SSCĐ, các Chỉ thị, Nghị quyết, hướng dẫn của các cấp bảo đảm chặt chẽ, nghiêm túc. Quán triệt và thực hiện nghiêm Quyết định số 88/QĐ-BTL ngày 15/3/2021 </w:t>
      </w:r>
      <w:r w:rsidRPr="005D010A">
        <w:rPr>
          <w:rFonts w:eastAsia="Times New Roman"/>
          <w:bCs/>
          <w:szCs w:val="28"/>
          <w:lang w:val="vi-VN" w:eastAsia="vi-VN"/>
        </w:rPr>
        <w:lastRenderedPageBreak/>
        <w:t xml:space="preserve">của Tư lệnh Quân đoàn. Giáo dục cán bộ, chiến sĩ chấp hành nghiêm pháp luật nhà nước; </w:t>
      </w:r>
      <w:r w:rsidRPr="005D010A">
        <w:rPr>
          <w:rFonts w:eastAsia="Times New Roman"/>
          <w:bCs/>
          <w:iCs/>
          <w:szCs w:val="28"/>
          <w:lang w:val="vi-VN" w:eastAsia="vi-VN"/>
        </w:rPr>
        <w:t>kỷ</w:t>
      </w:r>
      <w:r w:rsidRPr="005D010A">
        <w:rPr>
          <w:rFonts w:eastAsia="Times New Roman"/>
          <w:bCs/>
          <w:szCs w:val="28"/>
          <w:lang w:val="vi-VN" w:eastAsia="vi-VN"/>
        </w:rPr>
        <w:t xml:space="preserve">luật quân đội, các quy định đơn vị, xây dựng tinh thần trách nhiệm, mối đoàn kết thống nhất trong đơn vị. Tình hình tư tưởng cán bộ, chiến sĩ ổn định, quyết tâm hoàn thành tốt mọi nhiệm vụ được giao. Đại đội hoàn thành chương trình, kế hoạch giáo dục chính trị cơ bản </w:t>
      </w:r>
      <w:r w:rsidRPr="005D010A">
        <w:rPr>
          <w:rFonts w:eastAsia="Times New Roman"/>
          <w:bCs/>
          <w:szCs w:val="28"/>
          <w:lang w:eastAsia="vi-VN"/>
        </w:rPr>
        <w:t>năm 2023</w:t>
      </w:r>
      <w:r w:rsidRPr="005D010A">
        <w:rPr>
          <w:rFonts w:eastAsia="Times New Roman"/>
          <w:bCs/>
          <w:szCs w:val="28"/>
          <w:lang w:val="vi-VN" w:eastAsia="vi-VN"/>
        </w:rPr>
        <w:t>, tham gia học tập Nghị quyết của QUTW, chuyên đề, học pháp luật cho các đối tượng kết quả kiểm tra 100% đạt yêu cầu trong đó 8</w:t>
      </w:r>
      <w:r w:rsidRPr="005D010A">
        <w:rPr>
          <w:rFonts w:eastAsia="Times New Roman"/>
          <w:bCs/>
          <w:szCs w:val="28"/>
          <w:lang w:eastAsia="vi-VN"/>
        </w:rPr>
        <w:t>8</w:t>
      </w:r>
      <w:r w:rsidRPr="005D010A">
        <w:rPr>
          <w:rFonts w:eastAsia="Times New Roman"/>
          <w:bCs/>
          <w:szCs w:val="28"/>
          <w:lang w:val="vi-VN" w:eastAsia="vi-VN"/>
        </w:rPr>
        <w:t>,2% khá, giỏi; khá hơn có bVTĐ</w:t>
      </w:r>
      <w:r w:rsidR="00C60B5D">
        <w:rPr>
          <w:rFonts w:eastAsia="Times New Roman"/>
          <w:bCs/>
          <w:szCs w:val="28"/>
          <w:lang w:eastAsia="vi-VN"/>
        </w:rPr>
        <w:t>1</w:t>
      </w:r>
      <w:r w:rsidRPr="005D010A">
        <w:rPr>
          <w:rFonts w:eastAsia="Times New Roman"/>
          <w:bCs/>
          <w:szCs w:val="28"/>
          <w:lang w:val="vi-VN" w:eastAsia="vi-VN"/>
        </w:rPr>
        <w:t>. Tiếp tục thực hiện có hiệu quả Chỉ thị 05 của Bộ Chính trị về đẩy mạnh “Học tập và làm theo tư tưởng, đạo đức, phong cách Hồ Chí Minh" trong Đại đội có chất lượng, hiệu quả.</w:t>
      </w:r>
    </w:p>
    <w:p w14:paraId="7BC69C90" w14:textId="77777777"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xml:space="preserve">- Tổ chức thực hiện có hiệu quả phong trào thi đua </w:t>
      </w:r>
      <w:r w:rsidRPr="005D010A">
        <w:rPr>
          <w:rFonts w:eastAsia="Times New Roman"/>
          <w:bCs/>
          <w:szCs w:val="28"/>
          <w:lang w:eastAsia="vi-VN"/>
        </w:rPr>
        <w:t>Q</w:t>
      </w:r>
      <w:r w:rsidRPr="005D010A">
        <w:rPr>
          <w:rFonts w:eastAsia="Times New Roman"/>
          <w:bCs/>
          <w:szCs w:val="28"/>
          <w:lang w:val="vi-VN" w:eastAsia="vi-VN"/>
        </w:rPr>
        <w:t>uyết thắng năm</w:t>
      </w:r>
      <w:r w:rsidRPr="005D010A">
        <w:rPr>
          <w:rFonts w:eastAsia="Times New Roman"/>
          <w:bCs/>
          <w:szCs w:val="28"/>
          <w:lang w:eastAsia="vi-VN"/>
        </w:rPr>
        <w:t xml:space="preserve"> 2023</w:t>
      </w:r>
      <w:r w:rsidRPr="005D010A">
        <w:rPr>
          <w:rFonts w:eastAsia="Times New Roman"/>
          <w:bCs/>
          <w:szCs w:val="28"/>
          <w:lang w:val="vi-VN" w:eastAsia="vi-VN"/>
        </w:rPr>
        <w:t xml:space="preserve">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 vụ trọng tâm của đơn vị. Đặc biệt là đợt thi đua “Ghi sâu lời Bác, thi đua hoàn thành xuất sắc nhiệm vụ 6 tháng đầu năm 2023”. </w:t>
      </w:r>
      <w:r w:rsidRPr="005D010A">
        <w:rPr>
          <w:szCs w:val="28"/>
        </w:rPr>
        <w:t>Đơn vị bảo đảm an toàn tuyệt đối, cán bộ, chiến sĩ an tâm tư tưởng công tác. Xây dựng, giữ vững mối đoàn kết thống nhất cao trong nội bộ, các tổ chức trong đơn vị, đoàn kết cán bộ- chiến sĩ, cấp trên – cấp dưới, đoàn kết quân – dân. Thực hiện tốt phương trâm “trên làm gương mẫu mực, dưới tích cực làm theo”. Đơn vị hoàn thành xuất sắc nhiệm vụ. Đề nghị Quân đoàn tặng danh hiệu “đơn vị Quyết thắng” và 09 cá nhân được đề nghị tặng danh hiệu “chiến sĩ tiên tiến”. D</w:t>
      </w:r>
      <w:r w:rsidRPr="005D010A">
        <w:rPr>
          <w:rFonts w:eastAsia="Times New Roman"/>
          <w:bCs/>
          <w:szCs w:val="28"/>
          <w:lang w:val="vi-VN" w:eastAsia="vi-VN"/>
        </w:rPr>
        <w:t>uy trì nghiêm nền nếp thi đua thường xuyên và thi đua đột kích, tổ chức thông báo chính trị-thời sự, đọc sách báo, xem thời sự, tổ chức thường xuyên các hoạt động VHVN, TDTT vui chơi trong giờ nghỉ, ngày nghỉ, hoạt động phòng Hồ Chí Minh có hiệu quả.</w:t>
      </w:r>
    </w:p>
    <w:p w14:paraId="0D7127F1" w14:textId="77777777"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szCs w:val="28"/>
          <w:lang w:val="vi-VN"/>
        </w:rPr>
        <w:t xml:space="preserve">- </w:t>
      </w:r>
      <w:r w:rsidRPr="005D010A">
        <w:rPr>
          <w:rFonts w:eastAsia="Times New Roman"/>
          <w:bCs/>
          <w:szCs w:val="28"/>
          <w:lang w:val="vi-VN" w:eastAsia="vi-VN"/>
        </w:rPr>
        <w:t xml:space="preserve">Duy trì nghiêm nề nếp sinh hoạt chi bộ, ra nghị quyết lãnh đạo sát với đặc điểm nhiệm vụ của đơn vị. Tổ chức xét đề nghị bồi dưỡng lý luận chính trị về đảng cho 04 đoàn viên theo đúng kế hoạch đảm chất lượng tốt. </w:t>
      </w:r>
      <w:r w:rsidRPr="005D010A">
        <w:rPr>
          <w:rFonts w:eastAsia="Times New Roman"/>
          <w:szCs w:val="28"/>
          <w:lang w:val="vi-VN"/>
        </w:rPr>
        <w:t>Thực hiện nghiêm kế hoạch KT- GS t</w:t>
      </w:r>
      <w:r w:rsidRPr="005D010A">
        <w:rPr>
          <w:rFonts w:eastAsia="Times New Roman"/>
          <w:bCs/>
          <w:szCs w:val="28"/>
          <w:lang w:val="vi-VN" w:eastAsia="vi-VN"/>
        </w:rPr>
        <w:t>iến hành kiểm tra, giám sát đảng viên và tổ chức đảng theo đúng kế hoạch đã xác định. Kiểm tra 01 đảng viên, giám sát 02 đảng viên.</w:t>
      </w:r>
    </w:p>
    <w:p w14:paraId="4916041E" w14:textId="77777777"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szCs w:val="28"/>
          <w:lang w:val="vi-VN"/>
        </w:rPr>
        <w:t xml:space="preserve">- </w:t>
      </w:r>
      <w:r w:rsidRPr="005D010A">
        <w:rPr>
          <w:rFonts w:eastAsia="Times New Roman"/>
          <w:bCs/>
          <w:szCs w:val="28"/>
          <w:lang w:val="vi-VN" w:eastAsia="vi-VN"/>
        </w:rPr>
        <w:t xml:space="preserve">Thực hiện đúng quy chế, quy trình về công tác cán bộ, quản lý chặt chẽ về số lượng, chất lượng. Xét đề nghị thăng quân hàm cho 04 sĩ quan, 02 CN  theo đúng kế hoạch bảo đảm chất lượng. Duy trì có hiệu quả nền nếp hoạt động của tổ chiến sĩ bảo vệ an ninh, công tác bảo vệ chính trị nội bộ được giữ vững. </w:t>
      </w:r>
    </w:p>
    <w:p w14:paraId="6CA8DC3F" w14:textId="77777777" w:rsidR="005D010A" w:rsidRPr="005D010A" w:rsidRDefault="005D010A" w:rsidP="005D010A">
      <w:pPr>
        <w:spacing w:after="0" w:line="240" w:lineRule="auto"/>
        <w:ind w:firstLine="425"/>
        <w:jc w:val="both"/>
        <w:rPr>
          <w:rFonts w:eastAsia="Times New Roman"/>
          <w:szCs w:val="28"/>
        </w:rPr>
      </w:pPr>
      <w:r w:rsidRPr="005D010A">
        <w:rPr>
          <w:rFonts w:eastAsia="Times New Roman"/>
          <w:szCs w:val="28"/>
        </w:rPr>
        <w:t>-</w:t>
      </w:r>
      <w:r w:rsidRPr="005D010A">
        <w:rPr>
          <w:rFonts w:eastAsia="Times New Roman"/>
          <w:szCs w:val="28"/>
          <w:lang w:val="vi-VN"/>
        </w:rPr>
        <w:t xml:space="preserve"> </w:t>
      </w:r>
      <w:r w:rsidRPr="005D010A">
        <w:rPr>
          <w:rFonts w:eastAsia="Times New Roman"/>
          <w:bCs/>
          <w:szCs w:val="28"/>
          <w:lang w:val="vi-VN" w:eastAsia="vi-VN"/>
        </w:rPr>
        <w:t>Làm tốt công tác quản lý, giáo dục và rèn luyện đoàn viên, xây dựng Chi đoàn vững  mạnh. Hoàn thành kế hoạch, nội dung giáo dục lý luận cho đoàn viên thanh niên, tiếp nhận và chuyển sinh hoạt đoàn theo đúng quy định; tổ chức có hiệu quả các phong trào thi đua xung kích của đoàn.</w:t>
      </w:r>
      <w:r w:rsidRPr="005D010A">
        <w:rPr>
          <w:rFonts w:eastAsia="Times New Roman"/>
          <w:bCs/>
          <w:szCs w:val="28"/>
          <w:lang w:eastAsia="vi-VN"/>
        </w:rPr>
        <w:t xml:space="preserve"> Tổ chức sinh hoạt bình xét, kiểm điểm, đánh giá, xếp loại chất lượng, bình xét khen thưởng đảm bảo chặt chẽ, dân chủ, khách quan. Tổ chức đoàn hoạt động có nền nếp, đúng chức năng, nhiệm vụ; xây dựng, triển khai chương trình hoạt động sát đúng với nghị quyết, tình hình đơn vị; Đội ngũ cán bộ, đoàn viên thanh niên luôn có lập trường vững vàng, lý tưởng tốt, phát huy tốt dân chủ trong thực hiện các nhiệm vụ của đơn vị góp phần hoàn thành xuất sắc nhiệm vụ năm 2023.</w:t>
      </w:r>
    </w:p>
    <w:p w14:paraId="25164590" w14:textId="77777777"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lastRenderedPageBreak/>
        <w:t>- Thường xuyên làm tốt công tác dân vận trong thực hiện các nhiệm vụ của đơn vị chấp hành và thực hiện nghiêm 10 lời thề và 12 điều kỷ luật khi tiếp xúc với nhân dân, tạo được niềm tin của cấp ủy, chính quyền và nhân dân trong khu vực đơn vị đóng quân và thực hiện nhiệm vụ bảo đảm thông tin liên lạc diễn tập CH-CQ 1 bên 2 cấp trên bản đồ năm 2023.</w:t>
      </w:r>
    </w:p>
    <w:p w14:paraId="627775B5" w14:textId="53588170"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bCs/>
          <w:szCs w:val="28"/>
          <w:lang w:val="vi-VN" w:eastAsia="vi-VN"/>
        </w:rPr>
        <w:t>- Thường xuyên, tích cực, chủ động kịp thời giải quyết tốt chính sách cho cán bộ, QNCN, HSQ-CS trong đơn vị bảo đảm chặt chẽ, đúng người, đúng đối tượng tạo niềm tin gắn bó của cán bộ, chiến sĩ trong đơn vị.</w:t>
      </w:r>
      <w:r w:rsidRPr="005D010A">
        <w:rPr>
          <w:rFonts w:eastAsia="Times New Roman"/>
          <w:bCs/>
          <w:szCs w:val="28"/>
          <w:lang w:eastAsia="vi-VN"/>
        </w:rPr>
        <w:t xml:space="preserve"> </w:t>
      </w:r>
      <w:r w:rsidRPr="005D010A">
        <w:rPr>
          <w:szCs w:val="28"/>
        </w:rPr>
        <w:t>Không để xảy ra hiện tượng đào ngũ, không sử dụng bộ đội làm kinh tế dưới mọi hình thức , đơn vị không có nợ xấu, đơn thư, tin nhắn vượt cấp, tệ nạn xã hội thâm nhập vào đơn vị.</w:t>
      </w:r>
    </w:p>
    <w:p w14:paraId="0F562B39" w14:textId="4A07542F" w:rsidR="005D2A3C" w:rsidRPr="005263CF" w:rsidRDefault="005D2A3C" w:rsidP="0089773F">
      <w:pPr>
        <w:spacing w:after="0" w:line="240" w:lineRule="auto"/>
        <w:ind w:firstLine="425"/>
        <w:jc w:val="both"/>
        <w:rPr>
          <w:rFonts w:eastAsia="Times New Roman" w:cs="Times New Roman"/>
          <w:sz w:val="24"/>
          <w:szCs w:val="24"/>
        </w:rPr>
      </w:pPr>
      <w:r w:rsidRPr="00286774">
        <w:rPr>
          <w:rFonts w:eastAsia="Times New Roman" w:cs="Times New Roman"/>
          <w:b/>
          <w:bCs/>
          <w:caps/>
          <w:szCs w:val="28"/>
          <w:lang w:val="vi-VN" w:eastAsia="vi-VN"/>
        </w:rPr>
        <w:t>C. C</w:t>
      </w:r>
      <w:r w:rsidR="00F31667" w:rsidRPr="00286774">
        <w:rPr>
          <w:rFonts w:eastAsia="Times New Roman" w:cs="Times New Roman"/>
          <w:b/>
          <w:bCs/>
          <w:caps/>
          <w:szCs w:val="28"/>
          <w:lang w:val="vi-VN" w:eastAsia="vi-VN"/>
        </w:rPr>
        <w:t>ông tác hậu cần</w:t>
      </w:r>
      <w:r w:rsidR="002F796C">
        <w:rPr>
          <w:rFonts w:eastAsia="Times New Roman" w:cs="Times New Roman"/>
          <w:b/>
          <w:bCs/>
          <w:caps/>
          <w:szCs w:val="28"/>
          <w:lang w:eastAsia="vi-VN"/>
        </w:rPr>
        <w:t>,</w:t>
      </w:r>
      <w:r w:rsidR="005263CF">
        <w:rPr>
          <w:rFonts w:eastAsia="Times New Roman" w:cs="Times New Roman"/>
          <w:b/>
          <w:bCs/>
          <w:caps/>
          <w:szCs w:val="28"/>
          <w:lang w:eastAsia="vi-VN"/>
        </w:rPr>
        <w:t xml:space="preserve"> KỸ THUẬT</w:t>
      </w:r>
      <w:r w:rsidR="002F796C">
        <w:rPr>
          <w:rFonts w:eastAsia="Times New Roman" w:cs="Times New Roman"/>
          <w:b/>
          <w:bCs/>
          <w:caps/>
          <w:szCs w:val="28"/>
          <w:lang w:eastAsia="vi-VN"/>
        </w:rPr>
        <w:t>, TÀI CHÍNH</w:t>
      </w:r>
    </w:p>
    <w:p w14:paraId="77C4E1E6" w14:textId="5161F06F" w:rsidR="00197C11" w:rsidRPr="00286774"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 xml:space="preserve">- </w:t>
      </w:r>
      <w:r w:rsidR="0002048F" w:rsidRPr="00286774">
        <w:rPr>
          <w:rFonts w:eastAsia="Times New Roman" w:cs="Times New Roman"/>
          <w:bCs/>
          <w:szCs w:val="28"/>
          <w:lang w:eastAsia="vi-VN"/>
        </w:rPr>
        <w:t>Bảo quản sử dụng tốt DCCD và trang bị hậu cần khác không để hư h</w:t>
      </w:r>
      <w:r w:rsidR="00281ED6">
        <w:rPr>
          <w:rFonts w:eastAsia="Times New Roman" w:cs="Times New Roman"/>
          <w:bCs/>
          <w:szCs w:val="28"/>
          <w:lang w:eastAsia="vi-VN"/>
        </w:rPr>
        <w:t>ỏ</w:t>
      </w:r>
      <w:r w:rsidR="0002048F" w:rsidRPr="00286774">
        <w:rPr>
          <w:rFonts w:eastAsia="Times New Roman" w:cs="Times New Roman"/>
          <w:bCs/>
          <w:szCs w:val="28"/>
          <w:lang w:eastAsia="vi-VN"/>
        </w:rPr>
        <w:t>ng mất mát xảy ra.</w:t>
      </w:r>
      <w:r w:rsidR="00436297" w:rsidRPr="00286774">
        <w:rPr>
          <w:rFonts w:eastAsia="Times New Roman" w:cs="Times New Roman"/>
          <w:szCs w:val="28"/>
          <w:lang w:val="vi-VN"/>
        </w:rPr>
        <w:t xml:space="preserve"> </w:t>
      </w:r>
    </w:p>
    <w:p w14:paraId="4B59E22A" w14:textId="2D699A59" w:rsidR="00D03EEB" w:rsidRPr="009425D1" w:rsidRDefault="00F31667" w:rsidP="00444C09">
      <w:pPr>
        <w:spacing w:after="0" w:line="240" w:lineRule="auto"/>
        <w:ind w:firstLine="425"/>
        <w:jc w:val="both"/>
        <w:rPr>
          <w:rFonts w:eastAsia="Times New Roman" w:cs="Times New Roman"/>
          <w:bCs/>
          <w:szCs w:val="28"/>
          <w:lang w:eastAsia="vi-VN"/>
        </w:rPr>
      </w:pPr>
      <w:r w:rsidRPr="00286774">
        <w:rPr>
          <w:rFonts w:eastAsia="Times New Roman" w:cs="Times New Roman"/>
          <w:szCs w:val="28"/>
          <w:lang w:val="vi-VN"/>
        </w:rPr>
        <w:t xml:space="preserve">- </w:t>
      </w:r>
      <w:r w:rsidR="003F0A09" w:rsidRPr="00286774">
        <w:rPr>
          <w:rFonts w:eastAsia="Times New Roman" w:cs="Times New Roman"/>
          <w:szCs w:val="28"/>
          <w:lang w:val="vi-VN"/>
        </w:rPr>
        <w:t>T</w:t>
      </w:r>
      <w:r w:rsidR="00436297" w:rsidRPr="00286774">
        <w:rPr>
          <w:rFonts w:eastAsia="Times New Roman" w:cs="Times New Roman"/>
          <w:bCs/>
          <w:szCs w:val="28"/>
          <w:lang w:val="vi-VN" w:eastAsia="vi-VN"/>
        </w:rPr>
        <w:t>ăng gia sản xuất được tổ chức chặt chẽ, tích cực xây dựng</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hệ thống vườn</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 xml:space="preserve">giàn, cải tạo đất, tích cực gieo trồng rau xanh, bảo đảm đủ nhu cầu rau xanh tại bếp ăn của đơn vị. </w:t>
      </w:r>
    </w:p>
    <w:p w14:paraId="52463535" w14:textId="47AD67F8" w:rsidR="00193342" w:rsidRPr="00286774" w:rsidRDefault="00193342"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eastAsia="vi-VN"/>
        </w:rPr>
        <w:t>-</w:t>
      </w:r>
      <w:r w:rsidR="00F31667" w:rsidRPr="00286774">
        <w:rPr>
          <w:rFonts w:eastAsia="Times New Roman" w:cs="Times New Roman"/>
          <w:bCs/>
          <w:szCs w:val="28"/>
          <w:lang w:val="vi-VN" w:eastAsia="vi-VN"/>
        </w:rPr>
        <w:t xml:space="preserve"> </w:t>
      </w:r>
      <w:r w:rsidRPr="00286774">
        <w:rPr>
          <w:rFonts w:eastAsia="Times New Roman" w:cs="Times New Roman"/>
          <w:bCs/>
          <w:szCs w:val="28"/>
          <w:lang w:eastAsia="vi-VN"/>
        </w:rPr>
        <w:t xml:space="preserve">Tổ chức huấn luyện theo đúng kế hoạch. Tập trung huấn luyện các nội dung: </w:t>
      </w:r>
      <w:r w:rsidRPr="00286774">
        <w:rPr>
          <w:rFonts w:eastAsia="Times New Roman" w:cs="Times New Roman"/>
          <w:bCs/>
          <w:szCs w:val="28"/>
          <w:lang w:val="vi-VN" w:eastAsia="vi-VN"/>
        </w:rPr>
        <w:t>Chế độ</w:t>
      </w:r>
      <w:r w:rsidR="00197C11" w:rsidRPr="00286774">
        <w:rPr>
          <w:rFonts w:eastAsia="Times New Roman" w:cs="Times New Roman"/>
          <w:bCs/>
          <w:szCs w:val="28"/>
          <w:lang w:val="vi-VN" w:eastAsia="vi-VN"/>
        </w:rPr>
        <w:t xml:space="preserve"> tiêu chuẩn được hưởng HSQ-BS,  s</w:t>
      </w:r>
      <w:r w:rsidRPr="00286774">
        <w:rPr>
          <w:rFonts w:eastAsia="Times New Roman" w:cs="Times New Roman"/>
          <w:bCs/>
          <w:szCs w:val="28"/>
          <w:lang w:val="vi-VN" w:eastAsia="vi-VN"/>
        </w:rPr>
        <w:t>ắp xếp quân trang cá nhân, Kỹ thuật băng bó cấp cứu chuyển thương, cách mắc tăng v</w:t>
      </w:r>
      <w:r w:rsidR="00730A25">
        <w:rPr>
          <w:rFonts w:eastAsia="Times New Roman" w:cs="Times New Roman"/>
          <w:bCs/>
          <w:szCs w:val="28"/>
          <w:lang w:val="vi-VN" w:eastAsia="vi-VN"/>
        </w:rPr>
        <w:t>õng, bếp Hoàng cầm, ăn ở dã</w:t>
      </w:r>
      <w:r w:rsidRPr="00286774">
        <w:rPr>
          <w:rFonts w:eastAsia="Times New Roman" w:cs="Times New Roman"/>
          <w:bCs/>
          <w:szCs w:val="28"/>
          <w:lang w:val="vi-VN" w:eastAsia="vi-VN"/>
        </w:rPr>
        <w:t xml:space="preserve"> ngoại... Kết qụả kiểm tra 100% đạt yêu cầu,</w:t>
      </w:r>
      <w:r w:rsidR="00197C11" w:rsidRPr="00286774">
        <w:rPr>
          <w:rFonts w:eastAsia="Times New Roman" w:cs="Times New Roman"/>
          <w:bCs/>
          <w:szCs w:val="28"/>
          <w:lang w:val="vi-VN" w:eastAsia="vi-VN"/>
        </w:rPr>
        <w:t xml:space="preserve"> có 83,</w:t>
      </w:r>
      <w:r w:rsidR="007F73C7">
        <w:rPr>
          <w:rFonts w:eastAsia="Times New Roman" w:cs="Times New Roman"/>
          <w:bCs/>
          <w:szCs w:val="28"/>
          <w:lang w:eastAsia="vi-VN"/>
        </w:rPr>
        <w:t>8</w:t>
      </w:r>
      <w:r w:rsidR="00197C11" w:rsidRPr="00286774">
        <w:rPr>
          <w:rFonts w:eastAsia="Times New Roman" w:cs="Times New Roman"/>
          <w:bCs/>
          <w:szCs w:val="28"/>
          <w:lang w:val="vi-VN" w:eastAsia="vi-VN"/>
        </w:rPr>
        <w:t>% khá, giỏi</w:t>
      </w:r>
      <w:r w:rsidR="009425D1">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 xml:space="preserve">khá hơn có </w:t>
      </w:r>
      <w:r w:rsidR="009425D1">
        <w:rPr>
          <w:rFonts w:eastAsia="Times New Roman" w:cs="Times New Roman"/>
          <w:bCs/>
          <w:szCs w:val="28"/>
          <w:lang w:val="vi-VN" w:eastAsia="vi-VN"/>
        </w:rPr>
        <w:t>bVTĐ1)</w:t>
      </w:r>
      <w:r w:rsidR="00F31667" w:rsidRPr="00286774">
        <w:rPr>
          <w:rFonts w:eastAsia="Times New Roman" w:cs="Times New Roman"/>
          <w:bCs/>
          <w:szCs w:val="28"/>
          <w:lang w:val="vi-VN" w:eastAsia="vi-VN"/>
        </w:rPr>
        <w:t>.</w:t>
      </w:r>
    </w:p>
    <w:p w14:paraId="7FE9F2EE" w14:textId="77777777" w:rsidR="00BB711C" w:rsidRPr="00BB711C" w:rsidRDefault="00F969A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Bảo đảm đầy đủ đồng bộ vũ khí trang bị kỹ thuật cho đơn vị làm nhiệm vụ HL-SSCĐ. Bảo đảm khí tài Thông tin cho nhiệm vụ canh trực TTLL thường xuyên và các nhiệm vụ như  nhiệm vụ huấn luyện</w:t>
      </w:r>
      <w:r w:rsidR="003545EF">
        <w:rPr>
          <w:rFonts w:eastAsia="Times New Roman" w:cs="Times New Roman"/>
          <w:bCs/>
          <w:szCs w:val="28"/>
          <w:lang w:val="vi-VN" w:eastAsia="vi-VN"/>
        </w:rPr>
        <w:t xml:space="preserve"> chuyển trạng thái SSCĐ,</w:t>
      </w:r>
      <w:r w:rsidRPr="00286774">
        <w:rPr>
          <w:rFonts w:eastAsia="Times New Roman" w:cs="Times New Roman"/>
          <w:bCs/>
          <w:szCs w:val="28"/>
          <w:lang w:val="vi-VN" w:eastAsia="vi-VN"/>
        </w:rPr>
        <w:t xml:space="preserve"> diễn tập CH - CQ,</w:t>
      </w:r>
      <w:r w:rsidR="003545EF">
        <w:rPr>
          <w:rFonts w:eastAsia="Times New Roman" w:cs="Times New Roman"/>
          <w:bCs/>
          <w:szCs w:val="28"/>
          <w:lang w:val="vi-VN" w:eastAsia="vi-VN"/>
        </w:rPr>
        <w:t xml:space="preserve"> diễn tập đối kháng, trực cao điểm  và các nhiệm vụ đột xuất </w:t>
      </w:r>
      <w:r w:rsidR="00BB711C">
        <w:rPr>
          <w:rFonts w:eastAsia="Times New Roman" w:cs="Times New Roman"/>
          <w:bCs/>
          <w:szCs w:val="28"/>
          <w:lang w:val="vi-VN" w:eastAsia="vi-VN"/>
        </w:rPr>
        <w:t>khác.</w:t>
      </w:r>
    </w:p>
    <w:p w14:paraId="4D19A453" w14:textId="5E7808B5" w:rsidR="00F969AB" w:rsidRPr="00286774" w:rsidRDefault="00F969AB" w:rsidP="0089773F">
      <w:pPr>
        <w:spacing w:after="0" w:line="240" w:lineRule="auto"/>
        <w:ind w:firstLine="425"/>
        <w:jc w:val="both"/>
        <w:rPr>
          <w:szCs w:val="28"/>
          <w:lang w:val="vi-VN"/>
        </w:rPr>
      </w:pPr>
      <w:r w:rsidRPr="00286774">
        <w:rPr>
          <w:szCs w:val="28"/>
          <w:lang w:val="vi-VN"/>
        </w:rPr>
        <w:t>-</w:t>
      </w:r>
      <w:r w:rsidR="00803147" w:rsidRPr="00286774">
        <w:rPr>
          <w:szCs w:val="28"/>
          <w:lang w:val="vi-VN"/>
        </w:rPr>
        <w:t xml:space="preserve"> </w:t>
      </w:r>
      <w:r w:rsidRPr="00286774">
        <w:rPr>
          <w:szCs w:val="28"/>
          <w:lang w:val="vi-VN"/>
        </w:rPr>
        <w:t xml:space="preserve">Thường xuyên lau chùi bảo quản, bảo dưỡng VKTBKT, khí tài Thông tin  bảo đảm sạch </w:t>
      </w:r>
      <w:r w:rsidR="009425D1">
        <w:rPr>
          <w:szCs w:val="28"/>
          <w:lang w:val="vi-VN"/>
        </w:rPr>
        <w:t>sẽ.</w:t>
      </w:r>
      <w:r w:rsidRPr="00286774">
        <w:rPr>
          <w:szCs w:val="28"/>
          <w:lang w:val="vi-VN"/>
        </w:rPr>
        <w:t xml:space="preserve"> Luôn duy trì  hệ số kỹ thuật theo yêu cầu nhiệm vụ bảo đảm tốt khí tài cho nhiệm vụ SSCĐ cũng như huấn luyện .</w:t>
      </w:r>
    </w:p>
    <w:p w14:paraId="6BC1D466" w14:textId="77777777" w:rsidR="00F969AB" w:rsidRPr="00286774" w:rsidRDefault="00F969AB" w:rsidP="0089773F">
      <w:pPr>
        <w:spacing w:after="0" w:line="240" w:lineRule="auto"/>
        <w:ind w:firstLine="425"/>
        <w:jc w:val="both"/>
        <w:rPr>
          <w:szCs w:val="28"/>
          <w:lang w:val="vi-VN"/>
        </w:rPr>
      </w:pPr>
      <w:r w:rsidRPr="00286774">
        <w:rPr>
          <w:szCs w:val="28"/>
          <w:lang w:val="vi-VN"/>
        </w:rPr>
        <w:t>- Quản lý chặt chẽ VKKTB, khí tài Thông tin. Kiện toàn hệ thống sổ sách công tác kỹ thuật theo hướng dẫn của ngành kỹ thuật và ngành thông tin.</w:t>
      </w:r>
    </w:p>
    <w:p w14:paraId="053D6D74" w14:textId="47939501" w:rsidR="00F969AB" w:rsidRPr="00286774" w:rsidRDefault="00F969AB" w:rsidP="00444C09">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xml:space="preserve"> - Kế hoạch, giáo án, bài giảng công tác đầy đủ sát với tình hình thực tể của đơn vị. Tổ chức huấn luyện kỹ thuật cho các đối tượng đúng đủ nội dung chương trình kế hoạch.</w:t>
      </w:r>
      <w:r w:rsidR="00197C11"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Qua kiểm tra 100% đạt yêu cầu trong đó có trên 84,</w:t>
      </w:r>
      <w:r w:rsidR="007F521A">
        <w:rPr>
          <w:rFonts w:eastAsia="Times New Roman" w:cs="Times New Roman"/>
          <w:bCs/>
          <w:szCs w:val="28"/>
          <w:lang w:eastAsia="vi-VN"/>
        </w:rPr>
        <w:t>5</w:t>
      </w:r>
      <w:r w:rsidRPr="00286774">
        <w:rPr>
          <w:rFonts w:eastAsia="Times New Roman" w:cs="Times New Roman"/>
          <w:bCs/>
          <w:szCs w:val="28"/>
          <w:lang w:val="vi-VN" w:eastAsia="vi-VN"/>
        </w:rPr>
        <w:t>% đạt, khá giỏi; tỉ lệ khá giỏi tăng 0,</w:t>
      </w:r>
      <w:r w:rsidR="007F521A">
        <w:rPr>
          <w:rFonts w:eastAsia="Times New Roman" w:cs="Times New Roman"/>
          <w:bCs/>
          <w:szCs w:val="28"/>
          <w:lang w:eastAsia="vi-VN"/>
        </w:rPr>
        <w:t>1</w:t>
      </w:r>
      <w:r w:rsidRPr="00286774">
        <w:rPr>
          <w:rFonts w:eastAsia="Times New Roman" w:cs="Times New Roman"/>
          <w:bCs/>
          <w:szCs w:val="28"/>
          <w:lang w:val="vi-VN" w:eastAsia="vi-VN"/>
        </w:rPr>
        <w:t xml:space="preserve">% so với </w:t>
      </w:r>
      <w:r w:rsidR="007F521A">
        <w:rPr>
          <w:rFonts w:eastAsia="Times New Roman" w:cs="Times New Roman"/>
          <w:bCs/>
          <w:szCs w:val="28"/>
          <w:lang w:eastAsia="vi-VN"/>
        </w:rPr>
        <w:t>năm 2022.</w:t>
      </w:r>
    </w:p>
    <w:p w14:paraId="209CA75A" w14:textId="02CA7544" w:rsidR="00F969AB" w:rsidRPr="00286774" w:rsidRDefault="0089773F"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w:t>
      </w:r>
      <w:r w:rsidR="00F969AB" w:rsidRPr="00286774">
        <w:rPr>
          <w:rFonts w:eastAsia="Times New Roman" w:cs="Times New Roman"/>
          <w:bCs/>
          <w:szCs w:val="28"/>
          <w:lang w:val="vi-VN" w:eastAsia="vi-VN"/>
        </w:rPr>
        <w:t xml:space="preserve"> Triển khai tổ chức thực hiện có hiệu quả CVĐ50. Thường xuyên quán triệt các chỉ thị của ngành về quản lý </w:t>
      </w:r>
      <w:r w:rsidR="009425D1">
        <w:rPr>
          <w:rFonts w:eastAsia="Times New Roman" w:cs="Times New Roman"/>
          <w:bCs/>
          <w:szCs w:val="28"/>
          <w:lang w:val="vi-VN" w:eastAsia="vi-VN"/>
        </w:rPr>
        <w:t>VKTBKT, tham gia giao thông bảo đảm an toàn tuyệt đối.</w:t>
      </w:r>
    </w:p>
    <w:p w14:paraId="34CCE19E" w14:textId="77777777" w:rsidR="007B6E58" w:rsidRDefault="007B6E58" w:rsidP="0089773F">
      <w:pPr>
        <w:spacing w:after="0" w:line="240" w:lineRule="auto"/>
        <w:ind w:firstLine="425"/>
        <w:jc w:val="both"/>
        <w:rPr>
          <w:rFonts w:eastAsia="Times New Roman" w:cs="Times New Roman"/>
          <w:b/>
          <w:bCs/>
          <w:szCs w:val="28"/>
          <w:lang w:val="vi-VN" w:eastAsia="vi-VN"/>
        </w:rPr>
      </w:pPr>
      <w:r w:rsidRPr="00286774">
        <w:rPr>
          <w:rFonts w:eastAsia="Times New Roman" w:cs="Times New Roman"/>
          <w:b/>
          <w:bCs/>
          <w:szCs w:val="28"/>
          <w:lang w:val="vi-VN" w:eastAsia="vi-VN"/>
        </w:rPr>
        <w:t>III. KHUYẾT ĐIỂM</w:t>
      </w:r>
    </w:p>
    <w:p w14:paraId="1AB0430D" w14:textId="2F3677F4" w:rsidR="002F796C" w:rsidRDefault="002F796C" w:rsidP="0089773F">
      <w:pPr>
        <w:spacing w:after="0" w:line="240" w:lineRule="auto"/>
        <w:ind w:firstLine="425"/>
        <w:jc w:val="both"/>
        <w:rPr>
          <w:rFonts w:eastAsia="Times New Roman" w:cs="Times New Roman"/>
          <w:b/>
          <w:bCs/>
          <w:szCs w:val="28"/>
          <w:lang w:eastAsia="vi-VN"/>
        </w:rPr>
      </w:pPr>
      <w:r>
        <w:rPr>
          <w:rFonts w:eastAsia="Times New Roman" w:cs="Times New Roman"/>
          <w:b/>
          <w:bCs/>
          <w:szCs w:val="28"/>
          <w:lang w:eastAsia="vi-VN"/>
        </w:rPr>
        <w:t xml:space="preserve">1. </w:t>
      </w:r>
      <w:r w:rsidR="00BB3D5E">
        <w:rPr>
          <w:rFonts w:eastAsia="Times New Roman" w:cs="Times New Roman"/>
          <w:b/>
          <w:bCs/>
          <w:szCs w:val="28"/>
          <w:lang w:eastAsia="vi-VN"/>
        </w:rPr>
        <w:t>Khuyết điểm</w:t>
      </w:r>
    </w:p>
    <w:p w14:paraId="509D79E6" w14:textId="4F9F0B61" w:rsidR="00BB3D5E" w:rsidRDefault="00A370B5" w:rsidP="0089773F">
      <w:pPr>
        <w:spacing w:after="0" w:line="240" w:lineRule="auto"/>
        <w:ind w:firstLine="425"/>
        <w:jc w:val="both"/>
        <w:rPr>
          <w:rFonts w:eastAsia="Times New Roman" w:cs="Times New Roman"/>
          <w:b/>
          <w:bCs/>
          <w:szCs w:val="28"/>
          <w:lang w:eastAsia="vi-VN"/>
        </w:rPr>
      </w:pPr>
      <w:r>
        <w:rPr>
          <w:rFonts w:eastAsia="Times New Roman" w:cs="Times New Roman"/>
          <w:b/>
          <w:bCs/>
          <w:szCs w:val="28"/>
          <w:lang w:eastAsia="vi-VN"/>
        </w:rPr>
        <w:t>1.1. Công tác Quân sự</w:t>
      </w:r>
    </w:p>
    <w:p w14:paraId="2096F073" w14:textId="68EB427E" w:rsidR="00A370B5" w:rsidRPr="00A64729" w:rsidRDefault="00A370B5" w:rsidP="00A370B5">
      <w:pPr>
        <w:spacing w:after="0" w:line="240" w:lineRule="auto"/>
        <w:ind w:firstLine="425"/>
        <w:jc w:val="both"/>
        <w:rPr>
          <w:rFonts w:eastAsia="Times New Roman" w:cs="Times New Roman"/>
          <w:b/>
          <w:i/>
          <w:sz w:val="16"/>
          <w:szCs w:val="16"/>
          <w:lang w:val="vi-VN"/>
        </w:rPr>
      </w:pPr>
      <w:r>
        <w:rPr>
          <w:rFonts w:eastAsia="Times New Roman" w:cs="Times New Roman"/>
          <w:b/>
          <w:bCs/>
          <w:szCs w:val="28"/>
          <w:lang w:eastAsia="vi-VN"/>
        </w:rPr>
        <w:t xml:space="preserve">a) </w:t>
      </w:r>
      <w:r w:rsidRPr="00A64729">
        <w:rPr>
          <w:rFonts w:eastAsia="Times New Roman" w:cs="Times New Roman"/>
          <w:b/>
          <w:bCs/>
          <w:szCs w:val="28"/>
          <w:lang w:val="vi-VN" w:eastAsia="vi-VN"/>
        </w:rPr>
        <w:t>Công tác SSCĐ</w:t>
      </w:r>
    </w:p>
    <w:p w14:paraId="599331C2" w14:textId="77777777" w:rsidR="00A370B5" w:rsidRPr="00286774" w:rsidRDefault="00A370B5" w:rsidP="00A370B5">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Việc duy trì và chấp hành chế độ nền nếp của trực ban tổng trạm và lực lượng canh trực Thông tin có thời điểm chưa nghiêm túc còn phải đôn đốc nhắc nhở ; Ý thức trách nhiệm, ý thức địch tình trong canh gác còn yếu xảy ra ở các đơn vị.</w:t>
      </w:r>
    </w:p>
    <w:p w14:paraId="7EE8D257"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lastRenderedPageBreak/>
        <w:t xml:space="preserve">- Hành động của kíp trực ban, chỉ huy các cấp  trong CTTSCĐ ở các Trung đội còn lúng túng. Đăng ký sổ sách trực ban còn cẩu thả không thống nhất </w:t>
      </w:r>
    </w:p>
    <w:p w14:paraId="44DA3EE7" w14:textId="77777777" w:rsidR="00A370B5" w:rsidRPr="00D66939" w:rsidRDefault="00A370B5" w:rsidP="00A370B5">
      <w:pPr>
        <w:spacing w:after="0" w:line="240" w:lineRule="auto"/>
        <w:ind w:firstLine="425"/>
        <w:jc w:val="both"/>
        <w:rPr>
          <w:rFonts w:eastAsia="Times New Roman" w:cs="Times New Roman"/>
          <w:szCs w:val="28"/>
        </w:rPr>
      </w:pPr>
      <w:r w:rsidRPr="00286774">
        <w:rPr>
          <w:rFonts w:eastAsia="Times New Roman" w:cs="Times New Roman"/>
          <w:bCs/>
          <w:szCs w:val="28"/>
          <w:lang w:val="vi-VN" w:eastAsia="vi-VN"/>
        </w:rPr>
        <w:t>- Việc tổ chức giáo dục, quán triệt nhiệm vụ SSCĐ cho cán bộ, chiến sỹ ở cấp Đại đội chưa kỹ nên nhận thức về nhiệm vụ SSCĐ có đồng chí còn đơn giản, có đ/c nắm nhiệm vụ còn yếu; yếu hơn bVTĐ1 (còn vi phạm thủ tục liên lạc VTĐ ngày 17/3</w:t>
      </w:r>
      <w:r>
        <w:rPr>
          <w:rFonts w:eastAsia="Times New Roman" w:cs="Times New Roman"/>
          <w:bCs/>
          <w:szCs w:val="28"/>
          <w:lang w:eastAsia="vi-VN"/>
        </w:rPr>
        <w:t>/2023</w:t>
      </w:r>
      <w:r w:rsidRPr="00286774">
        <w:rPr>
          <w:rFonts w:eastAsia="Times New Roman" w:cs="Times New Roman"/>
          <w:bCs/>
          <w:szCs w:val="28"/>
          <w:lang w:val="vi-VN" w:eastAsia="vi-VN"/>
        </w:rPr>
        <w:t>); tác phong báo động luyện tập các phương án còn chậm, xây dựng KH SSCĐ còn thời điểm còn chậm.</w:t>
      </w:r>
    </w:p>
    <w:p w14:paraId="03AC01F5"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kiểm tra trong đảm bảo TTLL thường xuyên có thời điểm chưa tỉ mỉ: chỉ huy cấp Đại đội, trung đội, nhân viên chuyên môn chưa nắm chắc tình hình TTLL.</w:t>
      </w:r>
    </w:p>
    <w:p w14:paraId="78D3C5E7" w14:textId="65DD4A97" w:rsidR="00A370B5" w:rsidRPr="00A64729" w:rsidRDefault="00A370B5" w:rsidP="00A370B5">
      <w:pPr>
        <w:spacing w:after="0" w:line="240" w:lineRule="auto"/>
        <w:ind w:firstLine="425"/>
        <w:jc w:val="both"/>
        <w:rPr>
          <w:rFonts w:eastAsia="Times New Roman" w:cs="Times New Roman"/>
          <w:b/>
          <w:sz w:val="18"/>
          <w:szCs w:val="18"/>
          <w:lang w:val="vi-VN"/>
        </w:rPr>
      </w:pPr>
      <w:r>
        <w:rPr>
          <w:rFonts w:eastAsia="Times New Roman" w:cs="Times New Roman"/>
          <w:b/>
          <w:bCs/>
          <w:szCs w:val="28"/>
          <w:lang w:eastAsia="vi-VN"/>
        </w:rPr>
        <w:t>b)</w:t>
      </w:r>
      <w:r w:rsidRPr="00A64729">
        <w:rPr>
          <w:rFonts w:eastAsia="Times New Roman" w:cs="Times New Roman"/>
          <w:b/>
          <w:bCs/>
          <w:szCs w:val="28"/>
          <w:lang w:val="vi-VN" w:eastAsia="vi-VN"/>
        </w:rPr>
        <w:t xml:space="preserve"> Công tác huấn luyện</w:t>
      </w:r>
    </w:p>
    <w:p w14:paraId="6F5C2E12"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chuẩn bị huấn luyện có nội dung còn chậm</w:t>
      </w:r>
      <w:r>
        <w:rPr>
          <w:rFonts w:eastAsia="Times New Roman" w:cs="Times New Roman"/>
          <w:bCs/>
          <w:szCs w:val="28"/>
          <w:lang w:eastAsia="vi-VN"/>
        </w:rPr>
        <w:t>,</w:t>
      </w:r>
      <w:r w:rsidRPr="00286774">
        <w:rPr>
          <w:rFonts w:eastAsia="Times New Roman" w:cs="Times New Roman"/>
          <w:bCs/>
          <w:szCs w:val="28"/>
          <w:lang w:val="vi-VN" w:eastAsia="vi-VN"/>
        </w:rPr>
        <w:t>chuẩn bị giáo án huấn luyện nội dung còn sơ sài, thông qua phê duyệt còn chậm ( b1,b3)</w:t>
      </w:r>
    </w:p>
    <w:p w14:paraId="3E604BD2" w14:textId="77777777" w:rsidR="00A370B5" w:rsidRPr="0089773F" w:rsidRDefault="00A370B5" w:rsidP="00A370B5">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Giáo án quy cách trình bày chưa đúng, thống kê huấn luyện đăng ký còn  chậm, chưa thường xuyên, chấm công chưa đúng. (b3</w:t>
      </w:r>
      <w:r>
        <w:rPr>
          <w:rFonts w:eastAsia="Times New Roman" w:cs="Times New Roman"/>
          <w:bCs/>
          <w:szCs w:val="28"/>
          <w:lang w:eastAsia="vi-VN"/>
        </w:rPr>
        <w:t>)</w:t>
      </w:r>
    </w:p>
    <w:p w14:paraId="0F4984B1" w14:textId="77777777" w:rsidR="00A370B5" w:rsidRPr="003C07C0" w:rsidRDefault="00A370B5" w:rsidP="00A370B5">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Việc tự học tập nghiên cứu của cán bộ có đồng chí chưa tự giác, chưa tích cực nên nắm nội dung huấn luyện chưa chắc, chưa kỹ, phương pháp huấn luyện còn yếu</w:t>
      </w:r>
      <w:r>
        <w:rPr>
          <w:rFonts w:eastAsia="Times New Roman" w:cs="Times New Roman"/>
          <w:bCs/>
          <w:szCs w:val="28"/>
          <w:lang w:eastAsia="vi-VN"/>
        </w:rPr>
        <w:t>.</w:t>
      </w:r>
    </w:p>
    <w:p w14:paraId="12744622"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Một số ít HSQ – CS chưa tích cực tự giác trong học tập, ghi chép còn thiếu nội dung, kết quả kiểm tra còn thấp (Mã dịch điện, khai thác sử dụng khí tài, liên lạc mạng)</w:t>
      </w:r>
    </w:p>
    <w:p w14:paraId="11B332F0" w14:textId="0AC3A9AB" w:rsidR="00A370B5" w:rsidRPr="00A64729" w:rsidRDefault="00A370B5" w:rsidP="00A370B5">
      <w:pPr>
        <w:spacing w:after="0" w:line="240" w:lineRule="auto"/>
        <w:ind w:firstLine="425"/>
        <w:jc w:val="both"/>
        <w:rPr>
          <w:rFonts w:eastAsia="Times New Roman" w:cs="Times New Roman"/>
          <w:b/>
          <w:bCs/>
          <w:szCs w:val="28"/>
          <w:lang w:val="vi-VN" w:eastAsia="vi-VN"/>
        </w:rPr>
      </w:pPr>
      <w:r>
        <w:rPr>
          <w:rFonts w:eastAsia="Times New Roman" w:cs="Times New Roman"/>
          <w:b/>
          <w:bCs/>
          <w:szCs w:val="28"/>
          <w:lang w:eastAsia="vi-VN"/>
        </w:rPr>
        <w:t>c)</w:t>
      </w:r>
      <w:r w:rsidRPr="00A64729">
        <w:rPr>
          <w:rFonts w:eastAsia="Times New Roman" w:cs="Times New Roman"/>
          <w:b/>
          <w:bCs/>
          <w:szCs w:val="28"/>
          <w:lang w:val="vi-VN" w:eastAsia="vi-VN"/>
        </w:rPr>
        <w:t xml:space="preserve"> Rèn luyện kỷ luật, xây dựng nề nếp chính quy</w:t>
      </w:r>
    </w:p>
    <w:p w14:paraId="22B5D796"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xml:space="preserve">- </w:t>
      </w:r>
      <w:r w:rsidRPr="00286774">
        <w:rPr>
          <w:rFonts w:eastAsia="Times New Roman" w:cs="Times New Roman"/>
          <w:bCs/>
          <w:szCs w:val="28"/>
          <w:lang w:val="vi-VN" w:eastAsia="vi-VN"/>
        </w:rPr>
        <w:t>Việc đăng ký, quản lý quân số, VKTBKT tiến hành có thời điểm còn chưa chặt chẽ theo quy định.</w:t>
      </w:r>
    </w:p>
    <w:p w14:paraId="351C6A63"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Việc quản lý quân số duy trì kỉ luật của cán bộ các cấp chưa chặt chẽ, biện pháp chưa </w:t>
      </w:r>
      <w:r w:rsidRPr="00286774">
        <w:rPr>
          <w:rFonts w:eastAsia="Times New Roman" w:cs="Times New Roman"/>
          <w:szCs w:val="28"/>
          <w:lang w:val="vi-VN" w:eastAsia="vi-VN"/>
        </w:rPr>
        <w:t xml:space="preserve">kiên quyết, chưa phù hợp; tác phong trong công tác </w:t>
      </w:r>
      <w:r w:rsidRPr="00286774">
        <w:rPr>
          <w:rFonts w:eastAsia="Times New Roman" w:cs="Times New Roman"/>
          <w:bCs/>
          <w:szCs w:val="28"/>
          <w:lang w:val="vi-VN" w:eastAsia="vi-VN"/>
        </w:rPr>
        <w:t>của 1 số đ/c cán bộ còn thiếu cụ thể, tỉ mỉ, chưa thực sự gương mẫu trước tập thể.</w:t>
      </w:r>
    </w:p>
    <w:p w14:paraId="1E2A2A17" w14:textId="77777777" w:rsidR="00A370B5" w:rsidRPr="00286774" w:rsidRDefault="00A370B5" w:rsidP="00A370B5">
      <w:pPr>
        <w:spacing w:after="0" w:line="240" w:lineRule="auto"/>
        <w:ind w:firstLine="425"/>
        <w:jc w:val="both"/>
        <w:rPr>
          <w:rFonts w:eastAsia="Times New Roman" w:cs="Times New Roman"/>
          <w:szCs w:val="28"/>
          <w:lang w:val="vi-VN" w:eastAsia="vi-VN"/>
        </w:rPr>
      </w:pPr>
      <w:r w:rsidRPr="00286774">
        <w:rPr>
          <w:rFonts w:eastAsia="Times New Roman" w:cs="Times New Roman"/>
          <w:bCs/>
          <w:szCs w:val="28"/>
          <w:lang w:val="vi-VN" w:eastAsia="vi-VN"/>
        </w:rPr>
        <w:t xml:space="preserve">- Một số chiến sỹ nhận thức kém chưa chịu tu dưỡng rèn luyện bản thân, chấp hành </w:t>
      </w:r>
      <w:r w:rsidRPr="00286774">
        <w:rPr>
          <w:rFonts w:eastAsia="Times New Roman" w:cs="Times New Roman"/>
          <w:szCs w:val="28"/>
          <w:lang w:val="vi-VN" w:eastAsia="vi-VN"/>
        </w:rPr>
        <w:t xml:space="preserve">chế độ nề nếp và chấp hành kỉ luật chưa thường xuyên, còn xảy ra hiện tượng sử dụng điện thoại sai quy định (Hưng, Hiếu b1), mất đoàn kết (Tuấn, Mạnh b2), gác sai tác phong,... </w:t>
      </w:r>
    </w:p>
    <w:p w14:paraId="529D6AD4" w14:textId="77777777" w:rsidR="00A370B5" w:rsidRDefault="00A370B5" w:rsidP="00A370B5">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Xưng hô chào hỏi theo Điều lệnh còn hạn chế, chưa đi vào nề nếp</w:t>
      </w:r>
      <w:r>
        <w:rPr>
          <w:rFonts w:eastAsia="Times New Roman" w:cs="Times New Roman"/>
          <w:szCs w:val="28"/>
          <w:lang w:eastAsia="vi-VN"/>
        </w:rPr>
        <w:t xml:space="preserve"> chính quy</w:t>
      </w:r>
      <w:r w:rsidRPr="00286774">
        <w:rPr>
          <w:rFonts w:eastAsia="Times New Roman" w:cs="Times New Roman"/>
          <w:szCs w:val="28"/>
          <w:lang w:val="vi-VN" w:eastAsia="vi-VN"/>
        </w:rPr>
        <w:t xml:space="preserve">. </w:t>
      </w:r>
    </w:p>
    <w:p w14:paraId="2FAD0E2B" w14:textId="6CAD0AB6" w:rsidR="00A370B5" w:rsidRPr="005D010A" w:rsidRDefault="00A370B5" w:rsidP="00A370B5">
      <w:pPr>
        <w:spacing w:after="0" w:line="240" w:lineRule="auto"/>
        <w:ind w:firstLine="425"/>
        <w:jc w:val="both"/>
        <w:rPr>
          <w:rFonts w:eastAsia="Times New Roman" w:cs="Times New Roman"/>
          <w:b/>
          <w:szCs w:val="28"/>
          <w:lang w:val="vi-VN" w:eastAsia="vi-VN"/>
        </w:rPr>
      </w:pPr>
      <w:r>
        <w:rPr>
          <w:rFonts w:eastAsia="Times New Roman" w:cs="Times New Roman"/>
          <w:b/>
          <w:szCs w:val="28"/>
          <w:lang w:eastAsia="vi-VN"/>
        </w:rPr>
        <w:t>1.2</w:t>
      </w:r>
      <w:r w:rsidRPr="005D010A">
        <w:rPr>
          <w:rFonts w:eastAsia="Times New Roman" w:cs="Times New Roman"/>
          <w:b/>
          <w:szCs w:val="28"/>
          <w:lang w:val="vi-VN" w:eastAsia="vi-VN"/>
        </w:rPr>
        <w:t xml:space="preserve">. </w:t>
      </w:r>
      <w:r>
        <w:rPr>
          <w:rFonts w:eastAsia="Times New Roman" w:cs="Times New Roman"/>
          <w:b/>
          <w:szCs w:val="28"/>
          <w:lang w:eastAsia="vi-VN"/>
        </w:rPr>
        <w:t>C</w:t>
      </w:r>
      <w:r w:rsidRPr="005D010A">
        <w:rPr>
          <w:rFonts w:eastAsia="Times New Roman" w:cs="Times New Roman"/>
          <w:b/>
          <w:szCs w:val="28"/>
          <w:lang w:val="vi-VN" w:eastAsia="vi-VN"/>
        </w:rPr>
        <w:t xml:space="preserve">ông tác </w:t>
      </w:r>
      <w:r>
        <w:rPr>
          <w:rFonts w:eastAsia="Times New Roman" w:cs="Times New Roman"/>
          <w:b/>
          <w:szCs w:val="28"/>
          <w:lang w:eastAsia="vi-VN"/>
        </w:rPr>
        <w:t>Đ</w:t>
      </w:r>
      <w:r w:rsidRPr="005D010A">
        <w:rPr>
          <w:rFonts w:eastAsia="Times New Roman" w:cs="Times New Roman"/>
          <w:b/>
          <w:szCs w:val="28"/>
          <w:lang w:val="vi-VN" w:eastAsia="vi-VN"/>
        </w:rPr>
        <w:t xml:space="preserve">ảng - công tác </w:t>
      </w:r>
      <w:r>
        <w:rPr>
          <w:rFonts w:eastAsia="Times New Roman" w:cs="Times New Roman"/>
          <w:b/>
          <w:szCs w:val="28"/>
          <w:lang w:eastAsia="vi-VN"/>
        </w:rPr>
        <w:t>C</w:t>
      </w:r>
      <w:r w:rsidRPr="005D010A">
        <w:rPr>
          <w:rFonts w:eastAsia="Times New Roman" w:cs="Times New Roman"/>
          <w:b/>
          <w:szCs w:val="28"/>
          <w:lang w:val="vi-VN" w:eastAsia="vi-VN"/>
        </w:rPr>
        <w:t>hính trị</w:t>
      </w:r>
    </w:p>
    <w:p w14:paraId="1D054404" w14:textId="77777777" w:rsidR="00A370B5" w:rsidRPr="005D010A" w:rsidRDefault="00A370B5" w:rsidP="00A370B5">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Tính chủ động của cán bộ chính trị trong hoạt động sổ sách CTĐ</w:t>
      </w:r>
      <w:r w:rsidRPr="005D010A">
        <w:rPr>
          <w:rFonts w:eastAsia="Times New Roman"/>
          <w:bCs/>
          <w:szCs w:val="28"/>
          <w:lang w:eastAsia="vi-VN"/>
        </w:rPr>
        <w:t xml:space="preserve"> </w:t>
      </w:r>
      <w:r w:rsidRPr="005D010A">
        <w:rPr>
          <w:rFonts w:eastAsia="Times New Roman"/>
          <w:bCs/>
          <w:szCs w:val="28"/>
          <w:lang w:val="vi-VN" w:eastAsia="vi-VN"/>
        </w:rPr>
        <w:t>-</w:t>
      </w:r>
      <w:r w:rsidRPr="005D010A">
        <w:rPr>
          <w:rFonts w:eastAsia="Times New Roman"/>
          <w:bCs/>
          <w:szCs w:val="28"/>
          <w:lang w:eastAsia="vi-VN"/>
        </w:rPr>
        <w:t xml:space="preserve"> </w:t>
      </w:r>
      <w:r>
        <w:rPr>
          <w:rFonts w:eastAsia="Times New Roman"/>
          <w:bCs/>
          <w:szCs w:val="28"/>
          <w:lang w:eastAsia="vi-VN"/>
        </w:rPr>
        <w:t>C</w:t>
      </w:r>
      <w:r w:rsidRPr="005D010A">
        <w:rPr>
          <w:rFonts w:eastAsia="Times New Roman"/>
          <w:bCs/>
          <w:szCs w:val="28"/>
          <w:lang w:val="vi-VN" w:eastAsia="vi-VN"/>
        </w:rPr>
        <w:t>TCT</w:t>
      </w:r>
      <w:r w:rsidRPr="005D010A">
        <w:rPr>
          <w:rFonts w:eastAsia="Times New Roman"/>
          <w:bCs/>
          <w:szCs w:val="28"/>
          <w:lang w:eastAsia="vi-VN"/>
        </w:rPr>
        <w:t xml:space="preserve"> còn</w:t>
      </w:r>
      <w:r w:rsidRPr="005D010A">
        <w:rPr>
          <w:rFonts w:eastAsia="Times New Roman"/>
          <w:bCs/>
          <w:szCs w:val="28"/>
          <w:lang w:val="vi-VN" w:eastAsia="vi-VN"/>
        </w:rPr>
        <w:t xml:space="preserve"> hạn chế, </w:t>
      </w:r>
      <w:r w:rsidRPr="005D010A">
        <w:rPr>
          <w:rFonts w:eastAsia="Times New Roman"/>
          <w:bCs/>
          <w:szCs w:val="28"/>
          <w:lang w:eastAsia="vi-VN"/>
        </w:rPr>
        <w:t xml:space="preserve">để </w:t>
      </w:r>
      <w:r w:rsidRPr="005D010A">
        <w:rPr>
          <w:rFonts w:eastAsia="Times New Roman"/>
          <w:bCs/>
          <w:szCs w:val="28"/>
          <w:lang w:val="vi-VN" w:eastAsia="vi-VN"/>
        </w:rPr>
        <w:t xml:space="preserve">nhắc nhở </w:t>
      </w:r>
    </w:p>
    <w:p w14:paraId="6E0F105D" w14:textId="77777777" w:rsidR="00A370B5" w:rsidRPr="005D010A" w:rsidRDefault="00A370B5" w:rsidP="00A370B5">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Công tác giáo dục, quán triệt nhiệm vụ, xây dựng ý chí quyết tâm cho cán bộ, chiến sĩ trong đơn vị có thời điểm còn</w:t>
      </w:r>
      <w:r w:rsidRPr="005D010A">
        <w:rPr>
          <w:rFonts w:eastAsia="Times New Roman"/>
          <w:bCs/>
          <w:szCs w:val="28"/>
          <w:lang w:eastAsia="vi-VN"/>
        </w:rPr>
        <w:t xml:space="preserve"> thiếu sót</w:t>
      </w:r>
      <w:r w:rsidRPr="005D010A">
        <w:rPr>
          <w:rFonts w:eastAsia="Times New Roman"/>
          <w:bCs/>
          <w:szCs w:val="28"/>
          <w:lang w:val="vi-VN" w:eastAsia="vi-VN"/>
        </w:rPr>
        <w:t xml:space="preserve"> hạn chế.</w:t>
      </w:r>
    </w:p>
    <w:p w14:paraId="52F3A17E" w14:textId="77777777" w:rsidR="00A370B5" w:rsidRPr="005D010A" w:rsidRDefault="00A370B5" w:rsidP="00A370B5">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Chất lượng bồn hoa, cây cảnh; củng cố hệ thống bảng tin có thời điểm còn để</w:t>
      </w:r>
      <w:r w:rsidRPr="005D010A">
        <w:rPr>
          <w:rFonts w:eastAsia="Times New Roman"/>
          <w:bCs/>
          <w:szCs w:val="28"/>
          <w:lang w:eastAsia="vi-VN"/>
        </w:rPr>
        <w:t xml:space="preserve"> cấp trên</w:t>
      </w:r>
      <w:r w:rsidRPr="005D010A">
        <w:rPr>
          <w:rFonts w:eastAsia="Times New Roman"/>
          <w:bCs/>
          <w:szCs w:val="28"/>
          <w:lang w:val="vi-VN" w:eastAsia="vi-VN"/>
        </w:rPr>
        <w:t xml:space="preserve"> nhắc nhở.</w:t>
      </w:r>
    </w:p>
    <w:p w14:paraId="4A1EE79F" w14:textId="77777777" w:rsidR="00A370B5" w:rsidRPr="005263CF" w:rsidRDefault="00A370B5" w:rsidP="00A370B5">
      <w:pPr>
        <w:spacing w:after="0" w:line="240" w:lineRule="auto"/>
        <w:ind w:firstLine="425"/>
        <w:jc w:val="both"/>
        <w:rPr>
          <w:rFonts w:eastAsia="Times New Roman"/>
          <w:b/>
          <w:bCs/>
          <w:szCs w:val="28"/>
          <w:lang w:eastAsia="vi-VN"/>
        </w:rPr>
      </w:pPr>
      <w:r w:rsidRPr="00A370B5">
        <w:rPr>
          <w:rFonts w:eastAsia="Times New Roman" w:cs="Times New Roman"/>
          <w:b/>
          <w:bCs/>
          <w:szCs w:val="28"/>
          <w:lang w:eastAsia="vi-VN"/>
        </w:rPr>
        <w:t xml:space="preserve">1.3. </w:t>
      </w:r>
      <w:r w:rsidRPr="00A64729">
        <w:rPr>
          <w:rFonts w:eastAsia="Times New Roman"/>
          <w:b/>
          <w:bCs/>
          <w:szCs w:val="28"/>
          <w:lang w:val="vi-VN" w:eastAsia="vi-VN"/>
        </w:rPr>
        <w:t>Công tác hậu cần</w:t>
      </w:r>
      <w:r>
        <w:rPr>
          <w:rFonts w:eastAsia="Times New Roman"/>
          <w:b/>
          <w:bCs/>
          <w:szCs w:val="28"/>
          <w:lang w:eastAsia="vi-VN"/>
        </w:rPr>
        <w:t>, kỹ thuật, tài chính</w:t>
      </w:r>
    </w:p>
    <w:p w14:paraId="1EA8A292" w14:textId="77777777" w:rsidR="00A370B5" w:rsidRPr="0089773F" w:rsidRDefault="00A370B5" w:rsidP="00A370B5">
      <w:pPr>
        <w:spacing w:after="0" w:line="240" w:lineRule="auto"/>
        <w:ind w:firstLine="425"/>
        <w:jc w:val="both"/>
        <w:rPr>
          <w:rFonts w:eastAsia="Times New Roman"/>
          <w:b/>
          <w:bCs/>
          <w:szCs w:val="28"/>
          <w:lang w:val="vi-VN" w:eastAsia="vi-VN"/>
        </w:rPr>
      </w:pPr>
      <w:r w:rsidRPr="00286774">
        <w:rPr>
          <w:rFonts w:eastAsia="Times New Roman" w:cs="Times New Roman"/>
          <w:szCs w:val="24"/>
          <w:lang w:val="vi-VN"/>
        </w:rPr>
        <w:t>- Duy trì chế độ điểm nghiệm quân trang có thời điểm chưa nghiêm.</w:t>
      </w:r>
    </w:p>
    <w:p w14:paraId="46716C6B"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eastAsia="vi-VN"/>
        </w:rPr>
        <w:t>- Việc</w:t>
      </w:r>
      <w:r w:rsidRPr="00286774">
        <w:rPr>
          <w:rFonts w:eastAsia="Times New Roman" w:cs="Times New Roman"/>
          <w:bCs/>
          <w:szCs w:val="28"/>
          <w:lang w:val="vi-VN" w:eastAsia="vi-VN"/>
        </w:rPr>
        <w:t xml:space="preserve"> bảo quản quân trang của chiến sĩ có đồng chí còn hạn chế, còn hiện tượng viết vẽ bậy lên quân trang.</w:t>
      </w:r>
    </w:p>
    <w:p w14:paraId="08591340" w14:textId="77777777" w:rsidR="00A370B5"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lastRenderedPageBreak/>
        <w:t>- Ý thức trong công tác tác TGSX có đồng chí còn chưa cao, chất lượng tăng gia có thời điểm còn chưa đảm bảo.</w:t>
      </w:r>
    </w:p>
    <w:p w14:paraId="5C443193" w14:textId="77777777" w:rsidR="00A370B5" w:rsidRPr="005263CF" w:rsidRDefault="00A370B5" w:rsidP="00A370B5">
      <w:pPr>
        <w:spacing w:after="0" w:line="240" w:lineRule="auto"/>
        <w:ind w:firstLine="425"/>
        <w:jc w:val="both"/>
        <w:rPr>
          <w:rFonts w:eastAsia="Times New Roman" w:cs="Times New Roman"/>
          <w:bCs/>
          <w:szCs w:val="28"/>
          <w:lang w:eastAsia="vi-VN"/>
        </w:rPr>
      </w:pPr>
      <w:r>
        <w:rPr>
          <w:rFonts w:eastAsia="Times New Roman" w:cs="Times New Roman"/>
          <w:bCs/>
          <w:szCs w:val="28"/>
          <w:lang w:eastAsia="vi-VN"/>
        </w:rPr>
        <w:t>- Một số thời điểm việc gối vụ cây trồng còn chưa khoa học.</w:t>
      </w:r>
    </w:p>
    <w:p w14:paraId="3F2EBE80" w14:textId="77777777" w:rsidR="00A370B5" w:rsidRDefault="00A370B5" w:rsidP="00A370B5">
      <w:pPr>
        <w:spacing w:after="0" w:line="240" w:lineRule="auto"/>
        <w:ind w:firstLine="425"/>
        <w:jc w:val="both"/>
        <w:rPr>
          <w:rFonts w:eastAsia="Times New Roman" w:cs="Times New Roman"/>
          <w:bCs/>
          <w:szCs w:val="28"/>
          <w:lang w:eastAsia="vi-VN"/>
        </w:rPr>
      </w:pPr>
      <w:r>
        <w:rPr>
          <w:rFonts w:eastAsia="Times New Roman" w:cs="Times New Roman"/>
          <w:sz w:val="24"/>
          <w:szCs w:val="24"/>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Công tác bảo quản VKTBKT, khí tài Thông tin giờ thứ 8 có thời điểm chất lượng còn thấp xếp đặt kho còn lộn xộn</w:t>
      </w:r>
      <w:r>
        <w:rPr>
          <w:rFonts w:eastAsia="Times New Roman" w:cs="Times New Roman"/>
          <w:bCs/>
          <w:szCs w:val="28"/>
          <w:lang w:eastAsia="vi-VN"/>
        </w:rPr>
        <w:t>.</w:t>
      </w:r>
    </w:p>
    <w:p w14:paraId="7F4F1621" w14:textId="77777777" w:rsidR="00A370B5" w:rsidRPr="0089773F" w:rsidRDefault="00A370B5" w:rsidP="00A370B5">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Sổ sách quân khí còn tẩy xóa đăng ký kết quả kiểm tra chưa kịp thời</w:t>
      </w:r>
      <w:r w:rsidRPr="00286774">
        <w:rPr>
          <w:rFonts w:eastAsia="Times New Roman" w:cs="Times New Roman"/>
          <w:sz w:val="24"/>
          <w:szCs w:val="24"/>
          <w:lang w:val="vi-VN"/>
        </w:rPr>
        <w:tab/>
      </w:r>
      <w:r w:rsidRPr="00286774">
        <w:rPr>
          <w:rFonts w:eastAsia="Times New Roman" w:cs="Times New Roman"/>
          <w:szCs w:val="24"/>
          <w:lang w:val="vi-VN"/>
        </w:rPr>
        <w:t>.</w:t>
      </w:r>
    </w:p>
    <w:p w14:paraId="1810E3D5" w14:textId="77777777" w:rsidR="00A370B5" w:rsidRPr="004A2995" w:rsidRDefault="00A370B5" w:rsidP="00A370B5">
      <w:pPr>
        <w:spacing w:after="0" w:line="240" w:lineRule="auto"/>
        <w:ind w:firstLine="425"/>
        <w:jc w:val="both"/>
        <w:rPr>
          <w:rFonts w:eastAsia="Times New Roman" w:cs="Times New Roman"/>
          <w:bCs/>
          <w:szCs w:val="28"/>
          <w:lang w:eastAsia="vi-VN"/>
        </w:rPr>
      </w:pPr>
      <w:r w:rsidRPr="00286774">
        <w:rPr>
          <w:rFonts w:eastAsia="Times New Roman" w:cs="Times New Roman"/>
          <w:szCs w:val="24"/>
          <w:lang w:val="vi-VN"/>
        </w:rPr>
        <w:t xml:space="preserve">- Kết quả kiểm tra công tác kỹ thuật </w:t>
      </w:r>
      <w:r>
        <w:rPr>
          <w:rFonts w:eastAsia="Times New Roman" w:cs="Times New Roman"/>
          <w:szCs w:val="24"/>
        </w:rPr>
        <w:t xml:space="preserve">6 tháng đầu </w:t>
      </w:r>
      <w:r w:rsidRPr="00286774">
        <w:rPr>
          <w:rFonts w:eastAsia="Times New Roman" w:cs="Times New Roman"/>
          <w:szCs w:val="24"/>
          <w:lang w:val="vi-VN"/>
        </w:rPr>
        <w:t>năm của Sư đoàn kết quả còn hạn chế. Ý thức của bộ đội trong kiểm tra chưa đảm bảo (b3)</w:t>
      </w:r>
      <w:r>
        <w:rPr>
          <w:rFonts w:eastAsia="Times New Roman" w:cs="Times New Roman"/>
          <w:szCs w:val="24"/>
        </w:rPr>
        <w:t>.</w:t>
      </w:r>
    </w:p>
    <w:p w14:paraId="62535285" w14:textId="5182F372" w:rsidR="00BB3D5E" w:rsidRDefault="00BB3D5E" w:rsidP="0089773F">
      <w:pPr>
        <w:spacing w:after="0" w:line="240" w:lineRule="auto"/>
        <w:ind w:firstLine="425"/>
        <w:jc w:val="both"/>
        <w:rPr>
          <w:rFonts w:eastAsia="Times New Roman" w:cs="Times New Roman"/>
          <w:b/>
          <w:bCs/>
          <w:szCs w:val="28"/>
          <w:lang w:eastAsia="vi-VN"/>
        </w:rPr>
      </w:pPr>
      <w:r>
        <w:rPr>
          <w:rFonts w:eastAsia="Times New Roman" w:cs="Times New Roman"/>
          <w:b/>
          <w:bCs/>
          <w:szCs w:val="28"/>
          <w:lang w:eastAsia="vi-VN"/>
        </w:rPr>
        <w:t>2. Nguyên nhân</w:t>
      </w:r>
    </w:p>
    <w:p w14:paraId="0C9F778A" w14:textId="598B547C" w:rsidR="00A370B5" w:rsidRPr="00A370B5" w:rsidRDefault="00A370B5" w:rsidP="00A370B5">
      <w:pPr>
        <w:spacing w:after="0" w:line="240" w:lineRule="auto"/>
        <w:ind w:firstLine="425"/>
        <w:jc w:val="both"/>
        <w:rPr>
          <w:rFonts w:eastAsia="Times New Roman" w:cs="Times New Roman"/>
          <w:b/>
          <w:caps/>
          <w:szCs w:val="28"/>
          <w:lang w:val="vi-VN"/>
        </w:rPr>
      </w:pPr>
      <w:r w:rsidRPr="00A370B5">
        <w:rPr>
          <w:rFonts w:eastAsia="Times New Roman" w:cs="Times New Roman"/>
          <w:b/>
          <w:bCs/>
          <w:szCs w:val="28"/>
          <w:lang w:eastAsia="vi-VN"/>
        </w:rPr>
        <w:t>2.</w:t>
      </w:r>
      <w:r w:rsidRPr="00A370B5">
        <w:rPr>
          <w:rFonts w:eastAsia="Times New Roman" w:cs="Times New Roman"/>
          <w:b/>
          <w:bCs/>
          <w:szCs w:val="28"/>
          <w:lang w:val="vi-VN" w:eastAsia="vi-VN"/>
        </w:rPr>
        <w:t>1. Nguyên nhân mạnh.</w:t>
      </w:r>
    </w:p>
    <w:p w14:paraId="5CB99CE8"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bCs/>
          <w:szCs w:val="28"/>
          <w:lang w:val="vi-VN" w:eastAsia="vi-VN"/>
        </w:rPr>
        <w:t>- Đơn vị thường xuyên được sự quan tâm chỉ đạo, tạo điều kiện của Đảng ủy chỉ huy các cấp trong suốt quá trình thực hiện nhiệm vụ.</w:t>
      </w:r>
    </w:p>
    <w:p w14:paraId="57C55DD3"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bCs/>
          <w:szCs w:val="28"/>
          <w:lang w:val="vi-VN" w:eastAsia="vi-VN"/>
        </w:rPr>
        <w:t>- Đơn vị thường xuyên làm tốt công tác giáo dục quán triệt nhiệm vụ cho cán bộ chiến</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sỹ trong từng nhiệm vụ cụ thể đều chỉ rõ những thuận lợi, khó khăn cho cán bộ chiến sỹ xác định tư tưởng quyết tâm hoàn thành nhiệm vụ.</w:t>
      </w:r>
    </w:p>
    <w:p w14:paraId="49AD56EC"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Thường xuyên duy trì nghiêm túc các nền nếp chế độ trong ngày, tuần. Đặc biệt những bộ phận công tác nhỏ lẻ.</w:t>
      </w:r>
    </w:p>
    <w:p w14:paraId="19EC6B76"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Đội ngũ chỉ huy các cấp, QNCN phát huy tốt vai trò trách nhiệm, lực lượng HSQ-CS cơ bản tự giác trách nhiệm có nhiều cố gắng trong thực hiện nhiệm vụ.</w:t>
      </w:r>
    </w:p>
    <w:p w14:paraId="1DE34B89" w14:textId="1F10521C" w:rsidR="00A370B5" w:rsidRPr="00A370B5" w:rsidRDefault="00A370B5" w:rsidP="00A370B5">
      <w:pPr>
        <w:spacing w:after="0" w:line="240" w:lineRule="auto"/>
        <w:ind w:firstLine="425"/>
        <w:jc w:val="both"/>
        <w:rPr>
          <w:rFonts w:eastAsia="Times New Roman" w:cs="Times New Roman"/>
          <w:b/>
          <w:bCs/>
          <w:szCs w:val="28"/>
          <w:lang w:val="vi-VN" w:eastAsia="vi-VN"/>
        </w:rPr>
      </w:pPr>
      <w:r w:rsidRPr="00A370B5">
        <w:rPr>
          <w:rFonts w:eastAsia="Times New Roman" w:cs="Times New Roman"/>
          <w:b/>
          <w:bCs/>
          <w:szCs w:val="28"/>
          <w:lang w:eastAsia="vi-VN"/>
        </w:rPr>
        <w:t>2.</w:t>
      </w:r>
      <w:r w:rsidRPr="00A370B5">
        <w:rPr>
          <w:rFonts w:eastAsia="Times New Roman" w:cs="Times New Roman"/>
          <w:b/>
          <w:bCs/>
          <w:szCs w:val="28"/>
          <w:lang w:val="vi-VN" w:eastAsia="vi-VN"/>
        </w:rPr>
        <w:t>2. Nguyên nhân yếu.</w:t>
      </w:r>
    </w:p>
    <w:p w14:paraId="33D58D0E" w14:textId="77777777" w:rsidR="00A370B5" w:rsidRPr="00A370B5" w:rsidRDefault="00A370B5" w:rsidP="00A370B5">
      <w:pPr>
        <w:spacing w:after="0" w:line="240" w:lineRule="auto"/>
        <w:ind w:firstLine="425"/>
        <w:jc w:val="both"/>
        <w:rPr>
          <w:rFonts w:eastAsia="Times New Roman" w:cs="Times New Roman"/>
          <w:sz w:val="24"/>
          <w:szCs w:val="24"/>
          <w:lang w:val="vi-VN"/>
        </w:rPr>
      </w:pPr>
      <w:r w:rsidRPr="00A370B5">
        <w:rPr>
          <w:rFonts w:eastAsia="Times New Roman" w:cs="Times New Roman"/>
          <w:bCs/>
          <w:szCs w:val="28"/>
          <w:lang w:val="vi-VN" w:eastAsia="vi-VN"/>
        </w:rPr>
        <w:t>- Tính chủ động trong công việc  của chỉ huy các cấp còn hạn chế, việc tự học tự rèn còn chưa thường xuyên.</w:t>
      </w:r>
    </w:p>
    <w:p w14:paraId="2291141A" w14:textId="77777777" w:rsidR="00A370B5" w:rsidRPr="00A370B5" w:rsidRDefault="00A370B5" w:rsidP="00A370B5">
      <w:pPr>
        <w:spacing w:after="0" w:line="240" w:lineRule="auto"/>
        <w:ind w:firstLine="425"/>
        <w:jc w:val="both"/>
        <w:rPr>
          <w:rFonts w:eastAsia="Times New Roman" w:cs="Times New Roman"/>
          <w:bCs/>
          <w:szCs w:val="28"/>
          <w:lang w:val="vi-VN" w:eastAsia="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 xml:space="preserve">Việc giáo dục, quán triệt có nhiệm vụ có thời điểm chưa chặt chẽ, chưa có chiều sâu. </w:t>
      </w:r>
    </w:p>
    <w:p w14:paraId="32BCDDE5" w14:textId="77777777" w:rsidR="00A370B5" w:rsidRPr="00A370B5" w:rsidRDefault="00A370B5" w:rsidP="00A370B5">
      <w:pPr>
        <w:spacing w:after="0" w:line="240" w:lineRule="auto"/>
        <w:ind w:firstLine="425"/>
        <w:jc w:val="both"/>
        <w:rPr>
          <w:rFonts w:eastAsia="Times New Roman" w:cs="Times New Roman"/>
          <w:bCs/>
          <w:szCs w:val="28"/>
          <w:lang w:val="vi-VN" w:eastAsia="vi-VN"/>
        </w:rPr>
      </w:pPr>
      <w:r w:rsidRPr="00A370B5">
        <w:rPr>
          <w:rFonts w:eastAsia="Times New Roman" w:cs="Times New Roman"/>
          <w:bCs/>
          <w:szCs w:val="28"/>
          <w:lang w:val="vi-VN" w:eastAsia="vi-VN"/>
        </w:rPr>
        <w:t>- Nhận thức  của cán bộ chiến sĩ  trong thực hiện nhiệm vụ còn yếu, chưa tự giác trong thực hiện nhiệm vụ và chấp hành chế độ, kỷ luật.</w:t>
      </w:r>
    </w:p>
    <w:p w14:paraId="129979BA" w14:textId="77777777" w:rsidR="00A370B5" w:rsidRPr="00A370B5" w:rsidRDefault="00A370B5" w:rsidP="00A370B5">
      <w:pPr>
        <w:spacing w:after="0" w:line="240" w:lineRule="auto"/>
        <w:ind w:firstLine="425"/>
        <w:jc w:val="both"/>
        <w:rPr>
          <w:rFonts w:eastAsia="Times New Roman" w:cs="Times New Roman"/>
          <w:bCs/>
          <w:szCs w:val="28"/>
          <w:lang w:val="vi-VN" w:eastAsia="vi-VN"/>
        </w:rPr>
      </w:pPr>
      <w:r w:rsidRPr="00A370B5">
        <w:rPr>
          <w:rFonts w:eastAsia="Times New Roman" w:cs="Times New Roman"/>
          <w:szCs w:val="24"/>
          <w:lang w:val="vi-VN"/>
        </w:rPr>
        <w:t>-</w:t>
      </w:r>
      <w:r w:rsidRPr="00A370B5">
        <w:rPr>
          <w:rFonts w:eastAsia="Times New Roman" w:cs="Times New Roman"/>
          <w:sz w:val="24"/>
          <w:szCs w:val="24"/>
          <w:lang w:val="vi-VN"/>
        </w:rPr>
        <w:t xml:space="preserve"> </w:t>
      </w:r>
      <w:r w:rsidRPr="00A370B5">
        <w:rPr>
          <w:rFonts w:eastAsia="Times New Roman" w:cs="Times New Roman"/>
          <w:bCs/>
          <w:szCs w:val="28"/>
          <w:lang w:val="vi-VN" w:eastAsia="vi-VN"/>
        </w:rPr>
        <w:t>Một số đồng chí cán bộ năng lực chỉ huy chuyên môn còn hạn chế chưa gương mẫu, chưa nhiệt tình trong thực hiện chức trách nhiệm vụ biện pháp khẳc phục khâu yếu mặt yếu của đơn vị có nội dung còn chậm.</w:t>
      </w:r>
    </w:p>
    <w:p w14:paraId="24DF9EC0" w14:textId="154FEF0D" w:rsidR="00A370B5" w:rsidRPr="00286774" w:rsidRDefault="00A370B5" w:rsidP="00A370B5">
      <w:pPr>
        <w:spacing w:after="0" w:line="240" w:lineRule="auto"/>
        <w:ind w:firstLine="425"/>
        <w:jc w:val="both"/>
        <w:rPr>
          <w:rFonts w:eastAsia="Times New Roman" w:cs="Times New Roman"/>
          <w:b/>
          <w:sz w:val="24"/>
          <w:szCs w:val="24"/>
          <w:lang w:val="vi-VN"/>
        </w:rPr>
      </w:pPr>
      <w:r>
        <w:rPr>
          <w:rFonts w:eastAsia="Times New Roman" w:cs="Times New Roman"/>
          <w:b/>
          <w:bCs/>
          <w:szCs w:val="28"/>
          <w:lang w:eastAsia="vi-VN"/>
        </w:rPr>
        <w:t>2.</w:t>
      </w:r>
      <w:r w:rsidRPr="00286774">
        <w:rPr>
          <w:rFonts w:eastAsia="Times New Roman" w:cs="Times New Roman"/>
          <w:b/>
          <w:bCs/>
          <w:szCs w:val="28"/>
          <w:lang w:val="vi-VN" w:eastAsia="vi-VN"/>
        </w:rPr>
        <w:t>3. Biện pháp khắc phục.</w:t>
      </w:r>
    </w:p>
    <w:p w14:paraId="31D9FED9" w14:textId="77777777" w:rsidR="00A370B5" w:rsidRPr="00286774" w:rsidRDefault="00A370B5" w:rsidP="00A370B5">
      <w:pPr>
        <w:spacing w:after="0" w:line="240" w:lineRule="auto"/>
        <w:ind w:right="-283" w:firstLine="425"/>
        <w:jc w:val="both"/>
        <w:rPr>
          <w:rFonts w:eastAsia="Times New Roman" w:cs="Times New Roman"/>
          <w:sz w:val="24"/>
          <w:szCs w:val="24"/>
          <w:lang w:val="vi-VN"/>
        </w:rPr>
      </w:pP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Thường xuyên tổ chức quán triệt sâu sắc nhiệm vụ tới mọi cán bộ chiến sỹ trong toàn đơn vị, xây dụng ý chí quyết  tâm trong thực hiện các nhiệm vụ.</w:t>
      </w:r>
    </w:p>
    <w:p w14:paraId="13128F2B" w14:textId="77777777" w:rsidR="00A370B5" w:rsidRPr="00286774" w:rsidRDefault="00A370B5" w:rsidP="00A370B5">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Duy trì nghiêm chế độ ngày tuần, toàn đơn vị hành động  theo điều lệnh, thực hiện</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nhiệm vụ theo chức trách. Nâng cao trách nhiệm của cán bộ trong thực nhiệm vụ theo phân cấp.</w:t>
      </w:r>
    </w:p>
    <w:p w14:paraId="4A0B3146" w14:textId="77777777" w:rsidR="00A370B5" w:rsidRPr="00286774" w:rsidRDefault="00A370B5" w:rsidP="00A370B5">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 xml:space="preserve">- </w:t>
      </w:r>
      <w:r w:rsidRPr="00286774">
        <w:rPr>
          <w:rFonts w:eastAsia="Times New Roman" w:cs="Times New Roman"/>
          <w:szCs w:val="28"/>
          <w:lang w:val="vi-VN" w:eastAsia="vi-VN"/>
        </w:rPr>
        <w:t>Thường xuyên giáo dục xây dựng ý thức tự giác cho cán bộ chiến sĩ, duy trì có nền nếp</w:t>
      </w:r>
      <w:r w:rsidRPr="00286774">
        <w:rPr>
          <w:rFonts w:eastAsia="Times New Roman" w:cs="Times New Roman"/>
          <w:bCs/>
          <w:szCs w:val="28"/>
          <w:lang w:val="vi-VN" w:eastAsia="vi-VN"/>
        </w:rPr>
        <w:t xml:space="preserve"> công tác kiểm tra. Kịp thời khen thưởng các cá nhân có thành tích xuất sắc, đồng thời rút kinh nghiệm, phê bình nhắc nhở những cá nhân, tập thể còn yếu kém và xử lý nghiêm các trường hợp vi phạm kỷ luật.</w:t>
      </w:r>
    </w:p>
    <w:p w14:paraId="2A6E1D4D" w14:textId="77777777" w:rsidR="00A370B5" w:rsidRPr="00286774" w:rsidRDefault="00A370B5" w:rsidP="00A370B5">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Xây dựng mối đoàn kết thống nhất cao trong toàn đơn vị đặc biệt luôn quan tâm đến đời sống vật chất tinh thần cán bộ, chiến sỹ trong toàn đơn vị.</w:t>
      </w:r>
    </w:p>
    <w:p w14:paraId="6431A48C" w14:textId="634DD0AC" w:rsidR="00BB3D5E" w:rsidRPr="00BB3D5E" w:rsidRDefault="00BB3D5E" w:rsidP="0089773F">
      <w:pPr>
        <w:spacing w:after="0" w:line="240" w:lineRule="auto"/>
        <w:ind w:firstLine="425"/>
        <w:jc w:val="both"/>
        <w:rPr>
          <w:rFonts w:eastAsia="Times New Roman" w:cs="Times New Roman"/>
          <w:b/>
          <w:bCs/>
          <w:i/>
          <w:iCs/>
          <w:szCs w:val="28"/>
          <w:lang w:eastAsia="vi-VN"/>
        </w:rPr>
      </w:pPr>
      <w:r w:rsidRPr="00BB3D5E">
        <w:rPr>
          <w:rFonts w:eastAsia="Times New Roman" w:cs="Times New Roman"/>
          <w:b/>
          <w:bCs/>
          <w:i/>
          <w:iCs/>
          <w:szCs w:val="28"/>
          <w:lang w:eastAsia="vi-VN"/>
        </w:rPr>
        <w:t>* Đánh giá chung</w:t>
      </w:r>
      <w:r>
        <w:rPr>
          <w:rFonts w:eastAsia="Times New Roman" w:cs="Times New Roman"/>
          <w:b/>
          <w:bCs/>
          <w:i/>
          <w:iCs/>
          <w:szCs w:val="28"/>
          <w:lang w:eastAsia="vi-VN"/>
        </w:rPr>
        <w:t xml:space="preserve">: </w:t>
      </w:r>
      <w:r>
        <w:rPr>
          <w:rFonts w:eastAsia="Times New Roman" w:cs="Times New Roman"/>
          <w:szCs w:val="28"/>
          <w:lang w:eastAsia="vi-VN"/>
        </w:rPr>
        <w:t xml:space="preserve">Tóm lại </w:t>
      </w:r>
      <w:r w:rsidRPr="00A64729">
        <w:rPr>
          <w:rFonts w:eastAsia="Times New Roman" w:cs="Times New Roman"/>
          <w:bCs/>
          <w:szCs w:val="27"/>
          <w:lang w:val="vi-VN" w:eastAsia="vi-VN"/>
        </w:rPr>
        <w:t xml:space="preserve">năm 2023 mặc dù đơn vị thực hiện nhiều nhiệm vụ nhưng với sự chỉ đạo, giúp đỡ sâu sát, kịp thời của Đảng ủy, chỉ huy các cấp và cơ quan cấp trên cùng với sự nỗ lực cố gắng đoàn kết khắc phục khó khăn của </w:t>
      </w:r>
      <w:r w:rsidRPr="00A64729">
        <w:rPr>
          <w:rFonts w:eastAsia="Times New Roman" w:cs="Times New Roman"/>
          <w:bCs/>
          <w:szCs w:val="27"/>
          <w:lang w:val="vi-VN" w:eastAsia="vi-VN"/>
        </w:rPr>
        <w:lastRenderedPageBreak/>
        <w:t>cán bộ chiến sĩ, Đại đội đã hoàn thành tốt các nhiệm vụ được giao; kết quả 4 mặt công tác đạt Nghị quyết đề ra, nộị bộ đoàn kết thống nhất, cán bộ chiến sĩ sẵn sàng nhận và hoàn thành tốt mọi nhiệm vụ được giao.</w:t>
      </w:r>
    </w:p>
    <w:p w14:paraId="1FF046B5" w14:textId="22920D3F" w:rsidR="00D128D1" w:rsidRPr="00286774" w:rsidRDefault="00D128D1" w:rsidP="008A1AAD">
      <w:pPr>
        <w:spacing w:before="240" w:after="0" w:line="240" w:lineRule="auto"/>
        <w:jc w:val="center"/>
        <w:rPr>
          <w:rFonts w:eastAsia="Times New Roman" w:cs="Times New Roman"/>
          <w:b/>
          <w:bCs/>
          <w:szCs w:val="28"/>
          <w:lang w:val="vi-VN" w:eastAsia="vi-VN"/>
        </w:rPr>
      </w:pPr>
      <w:r w:rsidRPr="00286774">
        <w:rPr>
          <w:rFonts w:eastAsia="Times New Roman" w:cs="Times New Roman"/>
          <w:b/>
          <w:bCs/>
          <w:szCs w:val="28"/>
          <w:lang w:val="vi-VN" w:eastAsia="vi-VN"/>
        </w:rPr>
        <w:t>Phần II</w:t>
      </w:r>
    </w:p>
    <w:p w14:paraId="5FD560C6" w14:textId="791F7502" w:rsidR="00646485" w:rsidRPr="007F521A" w:rsidRDefault="004327D3" w:rsidP="00BB3D5E">
      <w:pPr>
        <w:spacing w:after="0" w:line="240" w:lineRule="auto"/>
        <w:contextualSpacing/>
        <w:jc w:val="center"/>
        <w:rPr>
          <w:rFonts w:eastAsia="Times New Roman" w:cs="Times New Roman"/>
          <w:b/>
          <w:bCs/>
          <w:caps/>
          <w:szCs w:val="28"/>
          <w:lang w:eastAsia="vi-VN"/>
        </w:rPr>
      </w:pPr>
      <w:r w:rsidRPr="00286774">
        <w:rPr>
          <w:rFonts w:eastAsia="Times New Roman" w:cs="Times New Roman"/>
          <w:b/>
          <w:bCs/>
          <w:caps/>
          <w:szCs w:val="28"/>
          <w:lang w:val="vi-VN" w:eastAsia="vi-VN"/>
        </w:rPr>
        <w:t xml:space="preserve">Phương hướng nhiệm vụ </w:t>
      </w:r>
      <w:r w:rsidR="007F521A">
        <w:rPr>
          <w:rFonts w:eastAsia="Times New Roman" w:cs="Times New Roman"/>
          <w:b/>
          <w:bCs/>
          <w:caps/>
          <w:szCs w:val="28"/>
          <w:lang w:eastAsia="vi-VN"/>
        </w:rPr>
        <w:t>NĂM 2024</w:t>
      </w:r>
    </w:p>
    <w:p w14:paraId="5E0F7B36" w14:textId="02F61D2E" w:rsidR="00646485" w:rsidRPr="00BB3D5E" w:rsidRDefault="007F521A" w:rsidP="00BB3D5E">
      <w:pPr>
        <w:autoSpaceDE w:val="0"/>
        <w:autoSpaceDN w:val="0"/>
        <w:adjustRightInd w:val="0"/>
        <w:spacing w:before="120" w:after="120"/>
        <w:ind w:firstLine="426"/>
        <w:jc w:val="both"/>
        <w:rPr>
          <w:rFonts w:eastAsia="Times New Roman" w:cs="Times New Roman"/>
          <w:b/>
          <w:szCs w:val="28"/>
        </w:rPr>
      </w:pPr>
      <w:r w:rsidRPr="00A57413">
        <w:rPr>
          <w:szCs w:val="28"/>
        </w:rPr>
        <w:t>Năm 202</w:t>
      </w:r>
      <w:r>
        <w:rPr>
          <w:szCs w:val="28"/>
        </w:rPr>
        <w:t>4</w:t>
      </w:r>
      <w:r w:rsidRPr="00A57413">
        <w:rPr>
          <w:szCs w:val="28"/>
        </w:rPr>
        <w:t xml:space="preserve">, </w:t>
      </w:r>
      <w:r>
        <w:rPr>
          <w:szCs w:val="28"/>
        </w:rPr>
        <w:t>Đại đội</w:t>
      </w:r>
      <w:r w:rsidRPr="00A57413">
        <w:rPr>
          <w:szCs w:val="28"/>
        </w:rPr>
        <w:t xml:space="preserve"> tiếp tục thực hiện nhiều nhiệm vụ quan trọng, trong đó trọng tâm là huấn luyện, SSCĐ, </w:t>
      </w:r>
      <w:r w:rsidRPr="00A57413">
        <w:rPr>
          <w:spacing w:val="4"/>
          <w:szCs w:val="28"/>
        </w:rPr>
        <w:t>tổ chức canh trực, bảo đảm TTLL cho các ngày lễ, các sự kiện quan trọng của Đảng và Nhà n</w:t>
      </w:r>
      <w:r w:rsidRPr="00A57413">
        <w:rPr>
          <w:spacing w:val="4"/>
          <w:szCs w:val="28"/>
          <w:lang w:val="vi-VN"/>
        </w:rPr>
        <w:t>ước</w:t>
      </w:r>
      <w:r w:rsidRPr="00A57413">
        <w:rPr>
          <w:spacing w:val="4"/>
          <w:szCs w:val="28"/>
        </w:rPr>
        <w:t xml:space="preserve"> và các cuộc diễn tập của Sư đoàn</w:t>
      </w:r>
      <w:r w:rsidR="00C3765E">
        <w:rPr>
          <w:szCs w:val="28"/>
        </w:rPr>
        <w:t>; đơn vị được giao nhiệm vụ huấn luyện chiến sĩ mới nhập ngũ năm 2024.</w:t>
      </w:r>
      <w:r w:rsidRPr="00A57413">
        <w:rPr>
          <w:szCs w:val="28"/>
          <w:lang w:val="vi-VN"/>
        </w:rPr>
        <w:t xml:space="preserve"> </w:t>
      </w:r>
      <w:r>
        <w:rPr>
          <w:szCs w:val="28"/>
        </w:rPr>
        <w:t>Đại đội</w:t>
      </w:r>
      <w:r w:rsidRPr="00A57413">
        <w:rPr>
          <w:szCs w:val="28"/>
          <w:lang w:val="vi-VN"/>
        </w:rPr>
        <w:t xml:space="preserve"> </w:t>
      </w:r>
      <w:r w:rsidRPr="00A57413">
        <w:rPr>
          <w:szCs w:val="28"/>
        </w:rPr>
        <w:t>tiếp tục phấn đấu</w:t>
      </w:r>
      <w:r w:rsidRPr="00A57413">
        <w:rPr>
          <w:szCs w:val="28"/>
          <w:lang w:val="vi-VN"/>
        </w:rPr>
        <w:t xml:space="preserve"> hoàn thành tốt mọi nhiệm vụ được giao, </w:t>
      </w:r>
      <w:r w:rsidRPr="00A57413">
        <w:rPr>
          <w:szCs w:val="28"/>
        </w:rPr>
        <w:t xml:space="preserve">hoàn thành các chỉ tiêu </w:t>
      </w:r>
      <w:r>
        <w:rPr>
          <w:szCs w:val="28"/>
        </w:rPr>
        <w:t>năm 2024</w:t>
      </w:r>
      <w:r w:rsidRPr="00A57413">
        <w:rPr>
          <w:bCs/>
          <w:szCs w:val="28"/>
        </w:rPr>
        <w:t xml:space="preserve">. </w:t>
      </w:r>
      <w:r w:rsidR="00BB3D5E">
        <w:rPr>
          <w:bCs/>
          <w:szCs w:val="28"/>
        </w:rPr>
        <w:t>Cụ thể</w:t>
      </w:r>
      <w:r w:rsidR="003E3820">
        <w:rPr>
          <w:bCs/>
          <w:szCs w:val="28"/>
        </w:rPr>
        <w:t xml:space="preserve"> trên các mặt</w:t>
      </w:r>
      <w:r w:rsidR="00BB3D5E">
        <w:rPr>
          <w:bCs/>
          <w:szCs w:val="28"/>
        </w:rPr>
        <w:t xml:space="preserve"> như sau: </w:t>
      </w:r>
    </w:p>
    <w:p w14:paraId="230F3C54" w14:textId="357080A2" w:rsidR="007F521A" w:rsidRPr="00A57413" w:rsidRDefault="007F521A" w:rsidP="007F521A">
      <w:pPr>
        <w:spacing w:after="0"/>
        <w:ind w:firstLine="426"/>
        <w:jc w:val="both"/>
        <w:rPr>
          <w:bCs/>
          <w:iCs/>
          <w:spacing w:val="6"/>
          <w:szCs w:val="28"/>
          <w:lang w:eastAsia="vi-VN"/>
        </w:rPr>
      </w:pPr>
      <w:r>
        <w:rPr>
          <w:bCs/>
          <w:szCs w:val="26"/>
          <w:lang w:eastAsia="vi-VN"/>
        </w:rPr>
        <w:t xml:space="preserve">1. </w:t>
      </w:r>
      <w:r w:rsidRPr="00A57413">
        <w:rPr>
          <w:bCs/>
          <w:szCs w:val="26"/>
          <w:lang w:eastAsia="vi-VN"/>
        </w:rPr>
        <w:t xml:space="preserve">Duy trì nghiêm nền nếp, chế độ hoạt động CTĐ, CTCT: </w:t>
      </w:r>
      <w:r w:rsidRPr="00A57413">
        <w:rPr>
          <w:spacing w:val="6"/>
          <w:szCs w:val="28"/>
          <w:lang w:val="vi-VN" w:eastAsia="vi-VN"/>
        </w:rPr>
        <w:t>Thường xuyên làm tốt công tác giáo dục</w:t>
      </w:r>
      <w:r w:rsidRPr="00A57413">
        <w:rPr>
          <w:spacing w:val="6"/>
          <w:szCs w:val="28"/>
          <w:lang w:eastAsia="vi-VN"/>
        </w:rPr>
        <w:t xml:space="preserve"> chính trị, tư tưởng</w:t>
      </w:r>
      <w:r w:rsidRPr="00A57413">
        <w:rPr>
          <w:spacing w:val="6"/>
          <w:szCs w:val="28"/>
          <w:lang w:val="vi-VN" w:eastAsia="vi-VN"/>
        </w:rPr>
        <w:t>; nắm, quản lý và giải quyết tốt tư tưởng cho cán bộ, chiế</w:t>
      </w:r>
      <w:r>
        <w:rPr>
          <w:spacing w:val="6"/>
          <w:szCs w:val="28"/>
          <w:lang w:val="vi-VN" w:eastAsia="vi-VN"/>
        </w:rPr>
        <w:t>n sĩ</w:t>
      </w:r>
      <w:r w:rsidRPr="00A57413">
        <w:rPr>
          <w:bCs/>
          <w:iCs/>
          <w:spacing w:val="6"/>
          <w:szCs w:val="28"/>
          <w:lang w:val="vi-VN" w:eastAsia="vi-VN"/>
        </w:rPr>
        <w:t>.</w:t>
      </w:r>
      <w:r w:rsidRPr="00A57413">
        <w:rPr>
          <w:bCs/>
          <w:iCs/>
          <w:spacing w:val="6"/>
          <w:szCs w:val="28"/>
          <w:lang w:eastAsia="vi-VN"/>
        </w:rPr>
        <w:t xml:space="preserve"> Duy trì nghiêm chế độ sinh hoạt Đảng. Nhận xét, đánh giá chất lượng các tổ chức, cán bộ, đảng viên năm 202</w:t>
      </w:r>
      <w:r>
        <w:rPr>
          <w:bCs/>
          <w:iCs/>
          <w:spacing w:val="6"/>
          <w:szCs w:val="28"/>
          <w:lang w:eastAsia="vi-VN"/>
        </w:rPr>
        <w:t>4</w:t>
      </w:r>
      <w:r w:rsidRPr="00A57413">
        <w:rPr>
          <w:bCs/>
          <w:iCs/>
          <w:spacing w:val="6"/>
          <w:szCs w:val="28"/>
          <w:lang w:eastAsia="vi-VN"/>
        </w:rPr>
        <w:t xml:space="preserve"> đúng quy định, tiến hành tốt công tác KT-GS, x</w:t>
      </w:r>
      <w:r w:rsidRPr="00A57413">
        <w:rPr>
          <w:bCs/>
          <w:szCs w:val="26"/>
          <w:lang w:eastAsia="vi-VN"/>
        </w:rPr>
        <w:t>ây dựng kế hoạch CTĐ, CTCT trong thực hiện các nhiệm vụ trực SSCĐ, các cuộc diễn tập, hội thi, hộ</w:t>
      </w:r>
      <w:r>
        <w:rPr>
          <w:bCs/>
          <w:szCs w:val="26"/>
          <w:lang w:eastAsia="vi-VN"/>
        </w:rPr>
        <w:t xml:space="preserve">i thao... </w:t>
      </w:r>
      <w:r w:rsidRPr="00A57413">
        <w:rPr>
          <w:bCs/>
          <w:szCs w:val="26"/>
          <w:lang w:eastAsia="vi-VN"/>
        </w:rPr>
        <w:t>Kết quả kiểm tra các khoa mục có 100% đạt yêu cầu, có trên 85,</w:t>
      </w:r>
      <w:r>
        <w:rPr>
          <w:bCs/>
          <w:szCs w:val="26"/>
          <w:lang w:eastAsia="vi-VN"/>
        </w:rPr>
        <w:t>6</w:t>
      </w:r>
      <w:r w:rsidRPr="00A57413">
        <w:rPr>
          <w:bCs/>
          <w:szCs w:val="26"/>
          <w:lang w:eastAsia="vi-VN"/>
        </w:rPr>
        <w:t>% khá, giỏi.</w:t>
      </w:r>
    </w:p>
    <w:p w14:paraId="1A8A2E7F" w14:textId="76E923BC" w:rsidR="007F521A" w:rsidRPr="00A57413" w:rsidRDefault="007F521A" w:rsidP="007F521A">
      <w:pPr>
        <w:spacing w:after="0"/>
        <w:ind w:firstLine="426"/>
        <w:jc w:val="both"/>
        <w:rPr>
          <w:szCs w:val="28"/>
          <w:lang w:eastAsia="vi-VN"/>
        </w:rPr>
      </w:pPr>
      <w:r>
        <w:rPr>
          <w:szCs w:val="28"/>
          <w:lang w:eastAsia="vi-VN"/>
        </w:rPr>
        <w:t>2.</w:t>
      </w:r>
      <w:r w:rsidRPr="00A57413">
        <w:rPr>
          <w:szCs w:val="28"/>
          <w:lang w:eastAsia="vi-VN"/>
        </w:rPr>
        <w:t xml:space="preserve"> </w:t>
      </w:r>
      <w:r w:rsidRPr="00A57413">
        <w:rPr>
          <w:szCs w:val="28"/>
          <w:lang w:val="vi-VN" w:eastAsia="vi-VN"/>
        </w:rPr>
        <w:t>Chấp hành nghiêm mẫu biểu biên chế. Xây dựng đơn vị có nề nếp chính quy tốt. Phấn đ</w:t>
      </w:r>
      <w:r w:rsidRPr="00A57413">
        <w:rPr>
          <w:szCs w:val="28"/>
          <w:lang w:eastAsia="vi-VN"/>
        </w:rPr>
        <w:t>ấu</w:t>
      </w:r>
      <w:r w:rsidRPr="00A57413">
        <w:rPr>
          <w:szCs w:val="28"/>
          <w:lang w:val="vi-VN" w:eastAsia="vi-VN"/>
        </w:rPr>
        <w:t xml:space="preserve"> đơn vị không có vụ việc nghiêm trọng xảy ra, </w:t>
      </w:r>
      <w:r w:rsidRPr="00A57413">
        <w:rPr>
          <w:szCs w:val="28"/>
          <w:lang w:eastAsia="vi-VN"/>
        </w:rPr>
        <w:t>hạn chế tối đa vi phạm kỉ luật thông thường.</w:t>
      </w:r>
      <w:r w:rsidR="00C3765E">
        <w:rPr>
          <w:szCs w:val="28"/>
          <w:lang w:eastAsia="vi-VN"/>
        </w:rPr>
        <w:t xml:space="preserve"> </w:t>
      </w:r>
      <w:r w:rsidRPr="00A57413">
        <w:rPr>
          <w:szCs w:val="28"/>
          <w:lang w:eastAsia="vi-VN"/>
        </w:rPr>
        <w:t>Tổ chức xuất ngũ cho lực lượng chiến sĩ nhập ngũ năm 202</w:t>
      </w:r>
      <w:r>
        <w:rPr>
          <w:szCs w:val="28"/>
          <w:lang w:eastAsia="vi-VN"/>
        </w:rPr>
        <w:t>2</w:t>
      </w:r>
      <w:r w:rsidRPr="00A57413">
        <w:rPr>
          <w:szCs w:val="28"/>
          <w:lang w:eastAsia="vi-VN"/>
        </w:rPr>
        <w:t xml:space="preserve"> bảo đảm an toàn tuyệt đối</w:t>
      </w:r>
      <w:r w:rsidR="00C3765E">
        <w:rPr>
          <w:szCs w:val="28"/>
          <w:lang w:eastAsia="vi-VN"/>
        </w:rPr>
        <w:t>, đón chiến sĩ mới nhập ngũ năm 2024 về đơn vị học tập và công tác.</w:t>
      </w:r>
    </w:p>
    <w:p w14:paraId="422678A8" w14:textId="77777777" w:rsidR="007F521A" w:rsidRPr="00A57413" w:rsidRDefault="007F521A" w:rsidP="007F521A">
      <w:pPr>
        <w:spacing w:after="0"/>
        <w:ind w:firstLine="426"/>
        <w:jc w:val="both"/>
        <w:rPr>
          <w:szCs w:val="28"/>
          <w:lang w:eastAsia="vi-VN"/>
        </w:rPr>
      </w:pPr>
      <w:r>
        <w:rPr>
          <w:bCs/>
          <w:iCs/>
          <w:spacing w:val="6"/>
          <w:szCs w:val="28"/>
          <w:lang w:eastAsia="vi-VN"/>
        </w:rPr>
        <w:t>3.</w:t>
      </w:r>
      <w:r w:rsidRPr="00A57413">
        <w:rPr>
          <w:bCs/>
          <w:iCs/>
          <w:spacing w:val="6"/>
          <w:szCs w:val="28"/>
          <w:lang w:eastAsia="vi-VN"/>
        </w:rPr>
        <w:t xml:space="preserve"> Tổ chức huấn luyện SSCĐ theo đúng kế hoạch. Duy trì nghiêm nền nếp canh trực SSCĐ đặc biệt trong các ngày nghỉ ngày lễ của đất nước</w:t>
      </w:r>
      <w:r w:rsidRPr="00A57413">
        <w:rPr>
          <w:spacing w:val="6"/>
          <w:szCs w:val="28"/>
          <w:lang w:eastAsia="vi-VN"/>
        </w:rPr>
        <w:t xml:space="preserve"> </w:t>
      </w:r>
      <w:r w:rsidRPr="00A57413">
        <w:rPr>
          <w:szCs w:val="28"/>
          <w:lang w:val="vi-VN" w:eastAsia="vi-VN"/>
        </w:rPr>
        <w:t>như trực chỉ h</w:t>
      </w:r>
      <w:r w:rsidRPr="00A57413">
        <w:rPr>
          <w:szCs w:val="28"/>
          <w:lang w:eastAsia="vi-VN"/>
        </w:rPr>
        <w:t>uy,</w:t>
      </w:r>
      <w:r w:rsidRPr="00A57413">
        <w:rPr>
          <w:szCs w:val="28"/>
          <w:lang w:val="vi-VN" w:eastAsia="vi-VN"/>
        </w:rPr>
        <w:t xml:space="preserve"> trực ban</w:t>
      </w:r>
      <w:r w:rsidRPr="00A57413">
        <w:rPr>
          <w:szCs w:val="28"/>
          <w:lang w:eastAsia="vi-VN"/>
        </w:rPr>
        <w:t>. Tổ chức canh gác bảo đảm an toàn.</w:t>
      </w:r>
    </w:p>
    <w:p w14:paraId="58EF998D" w14:textId="77777777" w:rsidR="007F521A" w:rsidRPr="00A57413" w:rsidRDefault="007F521A" w:rsidP="007F521A">
      <w:pPr>
        <w:spacing w:after="0"/>
        <w:ind w:firstLine="426"/>
        <w:jc w:val="both"/>
        <w:rPr>
          <w:spacing w:val="-2"/>
          <w:szCs w:val="28"/>
          <w:lang w:eastAsia="vi-VN"/>
        </w:rPr>
      </w:pPr>
      <w:r>
        <w:rPr>
          <w:spacing w:val="-2"/>
          <w:szCs w:val="28"/>
          <w:lang w:eastAsia="vi-VN"/>
        </w:rPr>
        <w:t>4.</w:t>
      </w:r>
      <w:r w:rsidRPr="00A57413">
        <w:rPr>
          <w:spacing w:val="-2"/>
          <w:szCs w:val="28"/>
          <w:lang w:eastAsia="vi-VN"/>
        </w:rPr>
        <w:t xml:space="preserve"> </w:t>
      </w:r>
      <w:r w:rsidRPr="00A57413">
        <w:rPr>
          <w:spacing w:val="-2"/>
          <w:szCs w:val="28"/>
          <w:lang w:val="vi-VN" w:eastAsia="vi-VN"/>
        </w:rPr>
        <w:t xml:space="preserve">Quán triệt tốt phương châm huấn luyện </w:t>
      </w:r>
      <w:r w:rsidRPr="00A57413">
        <w:rPr>
          <w:bCs/>
          <w:iCs/>
          <w:spacing w:val="-2"/>
          <w:szCs w:val="28"/>
          <w:lang w:val="vi-VN" w:eastAsia="vi-VN"/>
        </w:rPr>
        <w:t>“Cơ bản, thiết thực, vững chắc”,</w:t>
      </w:r>
      <w:r w:rsidRPr="00A57413">
        <w:rPr>
          <w:spacing w:val="-2"/>
          <w:szCs w:val="28"/>
          <w:lang w:val="vi-VN" w:eastAsia="vi-VN"/>
        </w:rPr>
        <w:t xml:space="preserve"> duy trì nghiêm kế hoạch huấn luyện cho các đối tượng.</w:t>
      </w:r>
      <w:r w:rsidRPr="00A57413">
        <w:rPr>
          <w:spacing w:val="-2"/>
          <w:szCs w:val="28"/>
          <w:lang w:val="en-GB" w:eastAsia="vi-VN"/>
        </w:rPr>
        <w:t xml:space="preserve"> </w:t>
      </w:r>
      <w:r w:rsidRPr="00A57413">
        <w:rPr>
          <w:spacing w:val="-2"/>
          <w:szCs w:val="28"/>
          <w:lang w:eastAsia="vi-VN"/>
        </w:rPr>
        <w:t>Tham gia bảo đảm TTLL trong các nhiệm vụ, diễn tập của Sư đoàn phấn đấu hoàn thành tốt nhiệm vụ được giao, bảo đảm an toàn cho người và VKTB.</w:t>
      </w:r>
    </w:p>
    <w:p w14:paraId="7AE28BDD" w14:textId="17A6A676" w:rsidR="007F521A" w:rsidRPr="00A57413" w:rsidRDefault="007F521A" w:rsidP="007F521A">
      <w:pPr>
        <w:spacing w:after="0"/>
        <w:ind w:firstLine="426"/>
        <w:jc w:val="both"/>
        <w:rPr>
          <w:spacing w:val="-2"/>
          <w:szCs w:val="28"/>
          <w:lang w:eastAsia="vi-VN"/>
        </w:rPr>
      </w:pPr>
      <w:r>
        <w:rPr>
          <w:spacing w:val="-2"/>
          <w:szCs w:val="28"/>
          <w:lang w:eastAsia="vi-VN"/>
        </w:rPr>
        <w:t>5.</w:t>
      </w:r>
      <w:r w:rsidRPr="00A57413">
        <w:rPr>
          <w:spacing w:val="-2"/>
          <w:szCs w:val="28"/>
          <w:lang w:eastAsia="vi-VN"/>
        </w:rPr>
        <w:t xml:space="preserve"> Duy trì nghiêm nề nếp chế độ ngày, tuần; chấp hành nghiêm pháp luật nhà nước kỷ luật Quân đội và quy định của đơn vị. Bảo đảm đơn vị an toàn tuyệt đối. </w:t>
      </w:r>
    </w:p>
    <w:p w14:paraId="429C4FB6" w14:textId="7DC4EB56" w:rsidR="007F521A" w:rsidRDefault="007F521A" w:rsidP="00B45F56">
      <w:pPr>
        <w:spacing w:after="0"/>
        <w:ind w:firstLine="426"/>
        <w:jc w:val="both"/>
        <w:rPr>
          <w:szCs w:val="28"/>
          <w:lang w:eastAsia="vi-VN"/>
        </w:rPr>
      </w:pPr>
      <w:r>
        <w:rPr>
          <w:szCs w:val="28"/>
          <w:lang w:eastAsia="vi-VN"/>
        </w:rPr>
        <w:t>6.</w:t>
      </w:r>
      <w:r w:rsidRPr="00A57413">
        <w:rPr>
          <w:szCs w:val="28"/>
          <w:lang w:eastAsia="vi-VN"/>
        </w:rPr>
        <w:t xml:space="preserve"> </w:t>
      </w:r>
      <w:r w:rsidRPr="00A57413">
        <w:rPr>
          <w:szCs w:val="28"/>
          <w:lang w:val="vi-VN" w:eastAsia="vi-VN"/>
        </w:rPr>
        <w:t>Bảo đảm đầy đủ, kịp thời VKTBKT cho</w:t>
      </w:r>
      <w:r w:rsidRPr="00A57413">
        <w:rPr>
          <w:szCs w:val="28"/>
          <w:lang w:eastAsia="vi-VN"/>
        </w:rPr>
        <w:t xml:space="preserve"> </w:t>
      </w:r>
      <w:r w:rsidRPr="00A57413">
        <w:rPr>
          <w:szCs w:val="28"/>
          <w:lang w:val="vi-VN" w:eastAsia="vi-VN"/>
        </w:rPr>
        <w:t>các nhiệm</w:t>
      </w:r>
      <w:r w:rsidRPr="00A57413">
        <w:rPr>
          <w:szCs w:val="28"/>
          <w:lang w:eastAsia="vi-VN"/>
        </w:rPr>
        <w:t xml:space="preserve"> </w:t>
      </w:r>
      <w:r w:rsidRPr="00A57413">
        <w:rPr>
          <w:szCs w:val="28"/>
          <w:lang w:val="vi-VN" w:eastAsia="vi-VN"/>
        </w:rPr>
        <w:t>vụ huấn</w:t>
      </w:r>
      <w:r w:rsidRPr="00A57413">
        <w:rPr>
          <w:szCs w:val="28"/>
          <w:lang w:eastAsia="vi-VN"/>
        </w:rPr>
        <w:t xml:space="preserve"> </w:t>
      </w:r>
      <w:r w:rsidRPr="00A57413">
        <w:rPr>
          <w:szCs w:val="28"/>
          <w:lang w:val="vi-VN" w:eastAsia="vi-VN"/>
        </w:rPr>
        <w:t>luyệ</w:t>
      </w:r>
      <w:r w:rsidRPr="00A57413">
        <w:rPr>
          <w:szCs w:val="28"/>
          <w:lang w:eastAsia="vi-VN"/>
        </w:rPr>
        <w:t xml:space="preserve">n, </w:t>
      </w:r>
      <w:r w:rsidRPr="00A57413">
        <w:rPr>
          <w:szCs w:val="28"/>
          <w:lang w:val="vi-VN" w:eastAsia="vi-VN"/>
        </w:rPr>
        <w:t>SSCĐ.</w:t>
      </w:r>
      <w:r w:rsidRPr="00A57413">
        <w:rPr>
          <w:szCs w:val="28"/>
          <w:lang w:eastAsia="vi-VN"/>
        </w:rPr>
        <w:t xml:space="preserve"> </w:t>
      </w:r>
      <w:r w:rsidRPr="00A57413">
        <w:rPr>
          <w:szCs w:val="28"/>
          <w:lang w:val="vi-VN" w:eastAsia="vi-VN"/>
        </w:rPr>
        <w:t>Duy trì nghiêm nền nếp chế độ công tác kỹ thuật</w:t>
      </w:r>
      <w:r w:rsidRPr="00A57413">
        <w:rPr>
          <w:szCs w:val="28"/>
          <w:lang w:eastAsia="vi-VN"/>
        </w:rPr>
        <w:t>.</w:t>
      </w:r>
    </w:p>
    <w:p w14:paraId="0636C2B1" w14:textId="6642669A" w:rsidR="00B45F56" w:rsidRPr="00BB3D5E" w:rsidRDefault="00B45F56" w:rsidP="00BB3D5E">
      <w:pPr>
        <w:spacing w:after="0"/>
        <w:ind w:firstLine="426"/>
        <w:jc w:val="center"/>
        <w:rPr>
          <w:b/>
          <w:i/>
          <w:iCs/>
          <w:szCs w:val="28"/>
          <w:lang w:val="en-GB" w:eastAsia="vi-VN"/>
        </w:rPr>
      </w:pPr>
      <w:r w:rsidRPr="00BB3D5E">
        <w:rPr>
          <w:b/>
          <w:i/>
          <w:iCs/>
          <w:szCs w:val="28"/>
          <w:lang w:val="en-GB" w:eastAsia="vi-VN"/>
        </w:rPr>
        <w:t>* Một số nhiệm nhiệm vụ trọng tâm</w:t>
      </w:r>
      <w:r w:rsidR="00BB3D5E" w:rsidRPr="00BB3D5E">
        <w:rPr>
          <w:b/>
          <w:i/>
          <w:iCs/>
          <w:szCs w:val="28"/>
          <w:lang w:val="en-GB" w:eastAsia="vi-VN"/>
        </w:rPr>
        <w:t xml:space="preserve"> quý I năm 2024</w:t>
      </w:r>
    </w:p>
    <w:p w14:paraId="7DD7C35C" w14:textId="29435593" w:rsidR="00B45F56" w:rsidRPr="002B440B" w:rsidRDefault="00B45F56" w:rsidP="002B440B">
      <w:pPr>
        <w:spacing w:after="0"/>
        <w:ind w:firstLine="426"/>
        <w:jc w:val="both"/>
        <w:rPr>
          <w:szCs w:val="28"/>
          <w:lang w:val="en-GB" w:eastAsia="vi-VN"/>
        </w:rPr>
      </w:pPr>
      <w:r w:rsidRPr="002B440B">
        <w:rPr>
          <w:szCs w:val="28"/>
          <w:lang w:val="en-GB" w:eastAsia="vi-VN"/>
        </w:rPr>
        <w:t>1. Làm tốt công tác chuẩn bị và thực hiện nhiệm vụ canh trực SSCĐ bảo vệ  dịp kỷ niệm 3</w:t>
      </w:r>
      <w:r w:rsidR="00BB3D5E">
        <w:rPr>
          <w:szCs w:val="28"/>
          <w:lang w:val="en-GB" w:eastAsia="vi-VN"/>
        </w:rPr>
        <w:t>5</w:t>
      </w:r>
      <w:r w:rsidRPr="002B440B">
        <w:rPr>
          <w:szCs w:val="28"/>
          <w:lang w:val="en-GB" w:eastAsia="vi-VN"/>
        </w:rPr>
        <w:t xml:space="preserve"> năm ngày hội QPTD, 7</w:t>
      </w:r>
      <w:r w:rsidR="00BB3D5E">
        <w:rPr>
          <w:szCs w:val="28"/>
          <w:lang w:val="en-GB" w:eastAsia="vi-VN"/>
        </w:rPr>
        <w:t>9</w:t>
      </w:r>
      <w:r w:rsidRPr="002B440B">
        <w:rPr>
          <w:szCs w:val="28"/>
          <w:lang w:val="en-GB" w:eastAsia="vi-VN"/>
        </w:rPr>
        <w:t xml:space="preserve"> năm ngày thành lập QĐNDVN, Tết dương lịch</w:t>
      </w:r>
      <w:r w:rsidR="00BB3D5E">
        <w:rPr>
          <w:szCs w:val="28"/>
          <w:lang w:val="en-GB" w:eastAsia="vi-VN"/>
        </w:rPr>
        <w:t xml:space="preserve"> năm 2024</w:t>
      </w:r>
      <w:r w:rsidRPr="002B440B">
        <w:rPr>
          <w:szCs w:val="28"/>
          <w:lang w:val="en-GB" w:eastAsia="vi-VN"/>
        </w:rPr>
        <w:t xml:space="preserve"> và Tết Nguyên đán </w:t>
      </w:r>
      <w:r w:rsidR="00293F5D" w:rsidRPr="002B440B">
        <w:rPr>
          <w:szCs w:val="28"/>
          <w:lang w:val="en-GB" w:eastAsia="vi-VN"/>
        </w:rPr>
        <w:t>Giáp Thìn</w:t>
      </w:r>
      <w:r w:rsidRPr="002B440B">
        <w:rPr>
          <w:szCs w:val="28"/>
          <w:lang w:val="en-GB" w:eastAsia="vi-VN"/>
        </w:rPr>
        <w:t>.</w:t>
      </w:r>
    </w:p>
    <w:p w14:paraId="596E9010" w14:textId="677E19EA" w:rsidR="00B45F56" w:rsidRDefault="00B45F56" w:rsidP="002B440B">
      <w:pPr>
        <w:spacing w:after="0"/>
        <w:ind w:firstLine="426"/>
        <w:jc w:val="both"/>
        <w:rPr>
          <w:szCs w:val="28"/>
          <w:lang w:val="en-GB" w:eastAsia="vi-VN"/>
        </w:rPr>
      </w:pPr>
      <w:r>
        <w:rPr>
          <w:szCs w:val="28"/>
          <w:lang w:val="en-GB" w:eastAsia="vi-VN"/>
        </w:rPr>
        <w:lastRenderedPageBreak/>
        <w:t>2. Giải quyết xuất ngũ cho chiến sĩ nhập ngũ năm 2022 đúng nguyên tắc, bảo đảm an toàn tuyệt đối,</w:t>
      </w:r>
    </w:p>
    <w:p w14:paraId="0199A888" w14:textId="73DB69F0" w:rsidR="00B45F56" w:rsidRDefault="00B45F56" w:rsidP="002B440B">
      <w:pPr>
        <w:spacing w:after="0"/>
        <w:ind w:firstLine="426"/>
        <w:jc w:val="both"/>
        <w:rPr>
          <w:szCs w:val="28"/>
          <w:lang w:val="en-GB" w:eastAsia="vi-VN"/>
        </w:rPr>
      </w:pPr>
      <w:r>
        <w:rPr>
          <w:szCs w:val="28"/>
          <w:lang w:val="en-GB" w:eastAsia="vi-VN"/>
        </w:rPr>
        <w:t>3.</w:t>
      </w:r>
      <w:r w:rsidR="00C3765E">
        <w:rPr>
          <w:szCs w:val="28"/>
          <w:lang w:val="en-GB" w:eastAsia="vi-VN"/>
        </w:rPr>
        <w:t xml:space="preserve"> Tổ chức củng cố, làm mới hệ thống văn kiện, mô hình học cụ, sổ sách, giáo án, thao trường huấn luyện</w:t>
      </w:r>
      <w:r>
        <w:rPr>
          <w:szCs w:val="28"/>
          <w:lang w:val="en-GB" w:eastAsia="vi-VN"/>
        </w:rPr>
        <w:t>.</w:t>
      </w:r>
    </w:p>
    <w:p w14:paraId="7EE32066" w14:textId="6BC842D1" w:rsidR="00B45F56" w:rsidRDefault="00B45F56" w:rsidP="002B440B">
      <w:pPr>
        <w:spacing w:after="0"/>
        <w:ind w:firstLine="426"/>
        <w:jc w:val="both"/>
        <w:rPr>
          <w:szCs w:val="28"/>
          <w:lang w:val="en-GB" w:eastAsia="vi-VN"/>
        </w:rPr>
      </w:pPr>
      <w:r>
        <w:rPr>
          <w:szCs w:val="28"/>
          <w:lang w:val="en-GB" w:eastAsia="vi-VN"/>
        </w:rPr>
        <w:t>4.</w:t>
      </w:r>
      <w:r w:rsidR="00C3765E" w:rsidRPr="00C3765E">
        <w:rPr>
          <w:szCs w:val="28"/>
          <w:lang w:val="en-GB" w:eastAsia="vi-VN"/>
        </w:rPr>
        <w:t xml:space="preserve"> </w:t>
      </w:r>
      <w:r w:rsidR="00C3765E">
        <w:rPr>
          <w:szCs w:val="28"/>
          <w:lang w:val="en-GB" w:eastAsia="vi-VN"/>
        </w:rPr>
        <w:t>Làm tốt công tác chuẩn bị, đón nhận và huấn luyện chiến sĩ mới</w:t>
      </w:r>
      <w:r w:rsidR="007F7634">
        <w:rPr>
          <w:szCs w:val="28"/>
          <w:lang w:val="en-GB" w:eastAsia="vi-VN"/>
        </w:rPr>
        <w:t xml:space="preserve"> năm 2024</w:t>
      </w:r>
      <w:r>
        <w:rPr>
          <w:szCs w:val="28"/>
          <w:lang w:val="en-GB" w:eastAsia="vi-VN"/>
        </w:rPr>
        <w:t>.</w:t>
      </w:r>
    </w:p>
    <w:p w14:paraId="6A5EF5B2" w14:textId="57529EE5" w:rsidR="00B45F56" w:rsidRDefault="00B45F56" w:rsidP="00B45F56">
      <w:pPr>
        <w:spacing w:after="0"/>
        <w:ind w:firstLine="561"/>
        <w:jc w:val="both"/>
        <w:rPr>
          <w:szCs w:val="28"/>
          <w:lang w:val="en-GB" w:eastAsia="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5"/>
      </w:tblGrid>
      <w:tr w:rsidR="009425D1" w:rsidRPr="00286774" w14:paraId="3DC45A9C" w14:textId="77777777" w:rsidTr="00874D54">
        <w:trPr>
          <w:jc w:val="center"/>
        </w:trPr>
        <w:tc>
          <w:tcPr>
            <w:tcW w:w="4508" w:type="dxa"/>
          </w:tcPr>
          <w:p w14:paraId="6292145C" w14:textId="182109FB" w:rsidR="007330C4" w:rsidRPr="00286774" w:rsidRDefault="007330C4" w:rsidP="007330C4">
            <w:pPr>
              <w:spacing w:line="280" w:lineRule="exact"/>
              <w:rPr>
                <w:rFonts w:eastAsia="Times New Roman" w:cs="Times New Roman"/>
                <w:bCs/>
                <w:spacing w:val="10"/>
                <w:sz w:val="27"/>
                <w:szCs w:val="27"/>
                <w:lang w:eastAsia="vi-VN"/>
              </w:rPr>
            </w:pPr>
            <w:r w:rsidRPr="00286774">
              <w:rPr>
                <w:rFonts w:eastAsia="Times New Roman" w:cs="Times New Roman"/>
                <w:bCs/>
                <w:spacing w:val="10"/>
                <w:sz w:val="27"/>
                <w:szCs w:val="27"/>
                <w:lang w:val="vi-VN" w:eastAsia="vi-VN"/>
              </w:rPr>
              <w:t xml:space="preserve">                              </w:t>
            </w:r>
          </w:p>
        </w:tc>
        <w:tc>
          <w:tcPr>
            <w:tcW w:w="4565" w:type="dxa"/>
          </w:tcPr>
          <w:p w14:paraId="1923ED7C" w14:textId="77777777" w:rsidR="007330C4" w:rsidRPr="00286774" w:rsidRDefault="009425D1" w:rsidP="007330C4">
            <w:pPr>
              <w:jc w:val="center"/>
              <w:rPr>
                <w:rFonts w:eastAsia="Times New Roman" w:cs="Times New Roman"/>
                <w:b/>
                <w:bCs/>
                <w:spacing w:val="10"/>
                <w:szCs w:val="28"/>
                <w:lang w:val="vi-VN" w:eastAsia="vi-VN"/>
              </w:rPr>
            </w:pPr>
            <w:r>
              <w:rPr>
                <w:rFonts w:eastAsia="Times New Roman" w:cs="Times New Roman"/>
                <w:b/>
                <w:bCs/>
                <w:spacing w:val="10"/>
                <w:szCs w:val="28"/>
                <w:lang w:val="vi-VN" w:eastAsia="vi-VN"/>
              </w:rPr>
              <w:t>ĐẠI ĐỘI TRƯỞNG</w:t>
            </w:r>
          </w:p>
          <w:p w14:paraId="125A5C48" w14:textId="77777777" w:rsidR="007330C4" w:rsidRPr="00286774" w:rsidRDefault="007330C4" w:rsidP="00BB3D5E">
            <w:pPr>
              <w:spacing w:before="120"/>
              <w:jc w:val="center"/>
              <w:rPr>
                <w:rFonts w:eastAsia="Times New Roman" w:cs="Times New Roman"/>
                <w:b/>
                <w:bCs/>
                <w:spacing w:val="10"/>
                <w:szCs w:val="28"/>
                <w:lang w:eastAsia="vi-VN"/>
              </w:rPr>
            </w:pPr>
          </w:p>
          <w:p w14:paraId="2F92EC68" w14:textId="77777777" w:rsidR="002908EC" w:rsidRDefault="002908EC" w:rsidP="00BB3D5E">
            <w:pPr>
              <w:spacing w:before="120"/>
              <w:jc w:val="center"/>
              <w:rPr>
                <w:rFonts w:eastAsia="Times New Roman" w:cs="Times New Roman"/>
                <w:b/>
                <w:bCs/>
                <w:spacing w:val="10"/>
                <w:szCs w:val="28"/>
                <w:lang w:val="vi-VN" w:eastAsia="vi-VN"/>
              </w:rPr>
            </w:pPr>
          </w:p>
          <w:p w14:paraId="10B5E507" w14:textId="77777777" w:rsidR="007330C4" w:rsidRPr="00286774" w:rsidRDefault="007330C4" w:rsidP="00BB3D5E">
            <w:pPr>
              <w:spacing w:before="120"/>
              <w:rPr>
                <w:rFonts w:eastAsia="Times New Roman" w:cs="Times New Roman"/>
                <w:b/>
                <w:bCs/>
                <w:spacing w:val="10"/>
                <w:szCs w:val="28"/>
                <w:lang w:eastAsia="vi-VN"/>
              </w:rPr>
            </w:pPr>
          </w:p>
          <w:p w14:paraId="2D1FF345" w14:textId="77777777" w:rsidR="007330C4" w:rsidRPr="00286774" w:rsidRDefault="007330C4" w:rsidP="007330C4">
            <w:pPr>
              <w:spacing w:line="280" w:lineRule="exact"/>
              <w:jc w:val="center"/>
              <w:rPr>
                <w:rFonts w:eastAsia="Times New Roman" w:cs="Times New Roman"/>
                <w:bCs/>
                <w:spacing w:val="10"/>
                <w:sz w:val="27"/>
                <w:szCs w:val="27"/>
                <w:lang w:val="vi-VN" w:eastAsia="vi-VN"/>
              </w:rPr>
            </w:pPr>
            <w:r w:rsidRPr="00286774">
              <w:rPr>
                <w:rFonts w:eastAsia="Times New Roman" w:cs="Times New Roman"/>
                <w:b/>
                <w:bCs/>
                <w:spacing w:val="10"/>
                <w:szCs w:val="28"/>
                <w:lang w:val="vi-VN" w:eastAsia="vi-VN"/>
              </w:rPr>
              <w:t xml:space="preserve">Đại </w:t>
            </w:r>
            <w:r w:rsidR="009425D1">
              <w:rPr>
                <w:rFonts w:eastAsia="Times New Roman" w:cs="Times New Roman"/>
                <w:b/>
                <w:bCs/>
                <w:spacing w:val="10"/>
                <w:szCs w:val="28"/>
                <w:lang w:val="vi-VN" w:eastAsia="vi-VN"/>
              </w:rPr>
              <w:t>úy Hồ Hồng Phong</w:t>
            </w:r>
          </w:p>
        </w:tc>
      </w:tr>
    </w:tbl>
    <w:p w14:paraId="30D4E385" w14:textId="77777777" w:rsidR="00D37759" w:rsidRPr="00286774" w:rsidRDefault="00D37759" w:rsidP="007330C4">
      <w:pPr>
        <w:spacing w:after="0" w:line="280" w:lineRule="exact"/>
        <w:rPr>
          <w:rFonts w:eastAsia="Times New Roman" w:cs="Times New Roman"/>
          <w:bCs/>
          <w:spacing w:val="10"/>
          <w:sz w:val="27"/>
          <w:szCs w:val="27"/>
          <w:lang w:val="vi-VN" w:eastAsia="vi-VN"/>
        </w:rPr>
      </w:pPr>
    </w:p>
    <w:p w14:paraId="2B4F99E7" w14:textId="77777777" w:rsidR="00CF6665" w:rsidRPr="00286774" w:rsidRDefault="00CF6665" w:rsidP="001257D2">
      <w:pPr>
        <w:spacing w:line="240" w:lineRule="auto"/>
        <w:rPr>
          <w:rFonts w:cs="Times New Roman"/>
          <w:szCs w:val="28"/>
          <w:lang w:val="vi-VN"/>
        </w:rPr>
      </w:pPr>
    </w:p>
    <w:p w14:paraId="27D0063D" w14:textId="77777777" w:rsidR="00CF6665" w:rsidRPr="00286774" w:rsidRDefault="00CF6665" w:rsidP="00DB7801">
      <w:pPr>
        <w:spacing w:line="240" w:lineRule="auto"/>
        <w:rPr>
          <w:rFonts w:cs="Times New Roman"/>
          <w:szCs w:val="28"/>
          <w:lang w:val="vi-VN"/>
        </w:rPr>
      </w:pPr>
    </w:p>
    <w:p w14:paraId="728C2B66" w14:textId="77777777" w:rsidR="00CF6665" w:rsidRPr="00286774" w:rsidRDefault="00CF6665" w:rsidP="00082959">
      <w:pPr>
        <w:spacing w:line="240" w:lineRule="auto"/>
        <w:rPr>
          <w:rFonts w:cs="Times New Roman"/>
          <w:szCs w:val="28"/>
          <w:lang w:val="vi-VN"/>
        </w:rPr>
      </w:pPr>
    </w:p>
    <w:p w14:paraId="0669CEB6" w14:textId="77777777" w:rsidR="00CF6665" w:rsidRPr="00286774" w:rsidRDefault="00CF6665" w:rsidP="00646485">
      <w:pPr>
        <w:spacing w:line="240" w:lineRule="auto"/>
        <w:jc w:val="center"/>
        <w:rPr>
          <w:rFonts w:cs="Times New Roman"/>
          <w:szCs w:val="28"/>
          <w:lang w:val="vi-VN"/>
        </w:rPr>
      </w:pPr>
    </w:p>
    <w:p w14:paraId="242BC9E7" w14:textId="77777777" w:rsidR="00CF6665" w:rsidRPr="00286774" w:rsidRDefault="00CF6665" w:rsidP="00646485">
      <w:pPr>
        <w:spacing w:line="240" w:lineRule="auto"/>
        <w:jc w:val="center"/>
        <w:rPr>
          <w:rFonts w:cs="Times New Roman"/>
          <w:szCs w:val="28"/>
          <w:lang w:val="vi-VN"/>
        </w:rPr>
      </w:pPr>
    </w:p>
    <w:p w14:paraId="3EED55B8" w14:textId="77777777" w:rsidR="00CF6665" w:rsidRPr="00286774" w:rsidRDefault="00CF6665" w:rsidP="00646485">
      <w:pPr>
        <w:spacing w:line="240" w:lineRule="auto"/>
        <w:jc w:val="center"/>
        <w:rPr>
          <w:rFonts w:cs="Times New Roman"/>
          <w:szCs w:val="28"/>
          <w:lang w:val="vi-V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983"/>
      </w:tblGrid>
      <w:tr w:rsidR="00286774" w:rsidRPr="00286774" w14:paraId="6A2D389D" w14:textId="77777777" w:rsidTr="00717780">
        <w:trPr>
          <w:trHeight w:val="14108"/>
        </w:trPr>
        <w:tc>
          <w:tcPr>
            <w:tcW w:w="9403" w:type="dxa"/>
          </w:tcPr>
          <w:p w14:paraId="31FE5387" w14:textId="77777777" w:rsidR="00CF6665" w:rsidRPr="00286774" w:rsidRDefault="00CF6665" w:rsidP="00717780">
            <w:pPr>
              <w:jc w:val="center"/>
              <w:rPr>
                <w:rFonts w:cs="Times New Roman"/>
                <w:szCs w:val="28"/>
                <w:lang w:val="vi-VN"/>
              </w:rPr>
            </w:pPr>
          </w:p>
          <w:p w14:paraId="04D73A2A" w14:textId="77777777" w:rsidR="003545EF" w:rsidRDefault="003545EF" w:rsidP="00717780">
            <w:pPr>
              <w:jc w:val="center"/>
              <w:rPr>
                <w:rFonts w:cs="Times New Roman"/>
                <w:szCs w:val="28"/>
                <w:lang w:val="vi-VN"/>
              </w:rPr>
            </w:pPr>
          </w:p>
          <w:p w14:paraId="4FDF01BF" w14:textId="77777777" w:rsidR="00CF6665" w:rsidRPr="00286774" w:rsidRDefault="003545EF" w:rsidP="00717780">
            <w:pPr>
              <w:jc w:val="center"/>
              <w:rPr>
                <w:rFonts w:cs="Times New Roman"/>
                <w:szCs w:val="28"/>
                <w:lang w:val="vi-VN"/>
              </w:rPr>
            </w:pPr>
            <w:r>
              <w:rPr>
                <w:rFonts w:cs="Times New Roman"/>
                <w:szCs w:val="28"/>
                <w:lang w:val="vi-VN"/>
              </w:rPr>
              <w:t>TIỂU ĐOÀN 18</w:t>
            </w:r>
          </w:p>
          <w:p w14:paraId="3952E7D6" w14:textId="77777777" w:rsidR="00CF6665" w:rsidRPr="00286774" w:rsidRDefault="003545EF" w:rsidP="00717780">
            <w:pPr>
              <w:jc w:val="center"/>
              <w:rPr>
                <w:rFonts w:cs="Times New Roman"/>
                <w:b/>
                <w:szCs w:val="28"/>
                <w:lang w:val="vi-VN"/>
              </w:rPr>
            </w:pPr>
            <w:r>
              <w:rPr>
                <w:rFonts w:cs="Times New Roman"/>
                <w:b/>
                <w:szCs w:val="28"/>
                <w:lang w:val="vi-VN"/>
              </w:rPr>
              <w:t>ĐẠI ĐỘI 1</w:t>
            </w:r>
          </w:p>
          <w:p w14:paraId="3C94C25A" w14:textId="77777777" w:rsidR="00CF6665" w:rsidRPr="00286774" w:rsidRDefault="00CF6665" w:rsidP="00717780">
            <w:pPr>
              <w:jc w:val="center"/>
              <w:rPr>
                <w:rFonts w:cs="Times New Roman"/>
                <w:b/>
                <w:szCs w:val="28"/>
                <w:lang w:val="vi-VN"/>
              </w:rPr>
            </w:pPr>
          </w:p>
          <w:p w14:paraId="31F0C6B8" w14:textId="77777777" w:rsidR="00CF6665" w:rsidRPr="00286774" w:rsidRDefault="00CF6665" w:rsidP="00717780">
            <w:pPr>
              <w:jc w:val="center"/>
              <w:rPr>
                <w:rFonts w:cs="Times New Roman"/>
                <w:b/>
                <w:szCs w:val="28"/>
                <w:lang w:val="vi-VN"/>
              </w:rPr>
            </w:pPr>
          </w:p>
          <w:p w14:paraId="7D045A61" w14:textId="77777777" w:rsidR="00CF6665" w:rsidRPr="00286774" w:rsidRDefault="00CF6665" w:rsidP="00717780">
            <w:pPr>
              <w:jc w:val="center"/>
              <w:rPr>
                <w:rFonts w:cs="Times New Roman"/>
                <w:b/>
                <w:szCs w:val="28"/>
                <w:lang w:val="vi-VN"/>
              </w:rPr>
            </w:pPr>
          </w:p>
          <w:p w14:paraId="2B0C3DC4" w14:textId="77777777" w:rsidR="00CF6665" w:rsidRPr="00286774" w:rsidRDefault="00CF6665" w:rsidP="00717780">
            <w:pPr>
              <w:jc w:val="center"/>
              <w:rPr>
                <w:rFonts w:cs="Times New Roman"/>
                <w:b/>
                <w:szCs w:val="28"/>
                <w:lang w:val="vi-VN"/>
              </w:rPr>
            </w:pPr>
          </w:p>
          <w:p w14:paraId="0FAA4BDE" w14:textId="77777777" w:rsidR="00CF6665" w:rsidRPr="00286774" w:rsidRDefault="00CF6665" w:rsidP="00717780">
            <w:pPr>
              <w:jc w:val="center"/>
              <w:rPr>
                <w:rFonts w:cs="Times New Roman"/>
                <w:b/>
                <w:szCs w:val="28"/>
                <w:lang w:val="vi-VN"/>
              </w:rPr>
            </w:pPr>
          </w:p>
          <w:p w14:paraId="132D37F4" w14:textId="77777777" w:rsidR="00CF6665" w:rsidRPr="00286774" w:rsidRDefault="00CF6665" w:rsidP="00717780">
            <w:pPr>
              <w:jc w:val="center"/>
              <w:rPr>
                <w:rFonts w:cs="Times New Roman"/>
                <w:b/>
                <w:szCs w:val="28"/>
                <w:lang w:val="vi-VN"/>
              </w:rPr>
            </w:pPr>
          </w:p>
          <w:p w14:paraId="48C836E0" w14:textId="77777777" w:rsidR="00CF6665" w:rsidRPr="00286774" w:rsidRDefault="00CF6665" w:rsidP="00717780">
            <w:pPr>
              <w:jc w:val="center"/>
              <w:rPr>
                <w:rFonts w:cs="Times New Roman"/>
                <w:b/>
                <w:szCs w:val="28"/>
                <w:lang w:val="vi-VN"/>
              </w:rPr>
            </w:pPr>
          </w:p>
          <w:p w14:paraId="43EE01CC" w14:textId="77777777" w:rsidR="00CF6665" w:rsidRPr="00286774" w:rsidRDefault="00CF6665" w:rsidP="00717780">
            <w:pPr>
              <w:jc w:val="center"/>
              <w:rPr>
                <w:rFonts w:cs="Times New Roman"/>
                <w:b/>
                <w:szCs w:val="28"/>
                <w:lang w:val="vi-VN"/>
              </w:rPr>
            </w:pPr>
          </w:p>
          <w:p w14:paraId="1CC7C175" w14:textId="77777777" w:rsidR="00CF6665" w:rsidRPr="00286774" w:rsidRDefault="00CF6665" w:rsidP="00717780">
            <w:pPr>
              <w:jc w:val="center"/>
              <w:rPr>
                <w:rFonts w:cs="Times New Roman"/>
                <w:b/>
                <w:szCs w:val="28"/>
                <w:lang w:val="vi-VN"/>
              </w:rPr>
            </w:pPr>
          </w:p>
          <w:p w14:paraId="365570E2" w14:textId="77777777" w:rsidR="00717780" w:rsidRPr="00286774" w:rsidRDefault="00717780" w:rsidP="00717780">
            <w:pPr>
              <w:jc w:val="center"/>
              <w:rPr>
                <w:rFonts w:cs="Times New Roman"/>
                <w:b/>
                <w:szCs w:val="28"/>
                <w:lang w:val="vi-VN"/>
              </w:rPr>
            </w:pPr>
          </w:p>
          <w:p w14:paraId="06D85D9B" w14:textId="77777777" w:rsidR="00717780" w:rsidRPr="00286774" w:rsidRDefault="00717780" w:rsidP="00717780">
            <w:pPr>
              <w:jc w:val="center"/>
              <w:rPr>
                <w:rFonts w:cs="Times New Roman"/>
                <w:b/>
                <w:szCs w:val="28"/>
                <w:lang w:val="vi-VN"/>
              </w:rPr>
            </w:pPr>
          </w:p>
          <w:p w14:paraId="358BAC12" w14:textId="77777777" w:rsidR="00CF6665" w:rsidRPr="00286774" w:rsidRDefault="00CF6665" w:rsidP="00717780">
            <w:pPr>
              <w:jc w:val="center"/>
              <w:rPr>
                <w:rFonts w:cs="Times New Roman"/>
                <w:b/>
                <w:szCs w:val="28"/>
                <w:lang w:val="vi-VN"/>
              </w:rPr>
            </w:pPr>
          </w:p>
          <w:p w14:paraId="4A55012F" w14:textId="77777777" w:rsidR="00CF6665" w:rsidRPr="00286774" w:rsidRDefault="00CF6665" w:rsidP="00717780">
            <w:pPr>
              <w:jc w:val="center"/>
              <w:rPr>
                <w:rFonts w:cs="Times New Roman"/>
                <w:b/>
                <w:szCs w:val="28"/>
                <w:lang w:val="vi-VN"/>
              </w:rPr>
            </w:pPr>
          </w:p>
          <w:p w14:paraId="3A1B4F53" w14:textId="77777777" w:rsidR="00CF6665" w:rsidRPr="00286774" w:rsidRDefault="00CF6665" w:rsidP="00717780">
            <w:pPr>
              <w:jc w:val="center"/>
              <w:rPr>
                <w:rFonts w:cs="Times New Roman"/>
                <w:b/>
                <w:szCs w:val="28"/>
                <w:lang w:val="vi-VN"/>
              </w:rPr>
            </w:pPr>
          </w:p>
          <w:p w14:paraId="44BF0888" w14:textId="77777777" w:rsidR="00CF6665" w:rsidRPr="00286774" w:rsidRDefault="00CF6665" w:rsidP="00717780">
            <w:pPr>
              <w:jc w:val="center"/>
              <w:rPr>
                <w:rFonts w:cs="Times New Roman"/>
                <w:b/>
                <w:szCs w:val="28"/>
                <w:lang w:val="vi-VN"/>
              </w:rPr>
            </w:pPr>
          </w:p>
          <w:p w14:paraId="6FB71A07" w14:textId="77777777" w:rsidR="00487C62" w:rsidRPr="00286774" w:rsidRDefault="00487C62" w:rsidP="00717780">
            <w:pPr>
              <w:jc w:val="center"/>
              <w:rPr>
                <w:rFonts w:cs="Times New Roman"/>
                <w:b/>
                <w:szCs w:val="28"/>
                <w:lang w:val="vi-VN"/>
              </w:rPr>
            </w:pPr>
          </w:p>
          <w:p w14:paraId="5E6E6977" w14:textId="77777777" w:rsidR="00CF6665" w:rsidRPr="00286774" w:rsidRDefault="00CF6665" w:rsidP="00717780">
            <w:pPr>
              <w:jc w:val="center"/>
              <w:rPr>
                <w:rFonts w:cs="Times New Roman"/>
                <w:b/>
                <w:szCs w:val="28"/>
                <w:lang w:val="vi-VN"/>
              </w:rPr>
            </w:pPr>
          </w:p>
          <w:p w14:paraId="4CD0DBDD" w14:textId="77777777" w:rsidR="00CF6665" w:rsidRPr="00236C8F" w:rsidRDefault="00CF6665" w:rsidP="00717780">
            <w:pPr>
              <w:jc w:val="center"/>
              <w:rPr>
                <w:rFonts w:cs="Times New Roman"/>
                <w:b/>
                <w:sz w:val="36"/>
                <w:szCs w:val="32"/>
                <w:lang w:val="vi-VN"/>
              </w:rPr>
            </w:pPr>
            <w:r w:rsidRPr="00236C8F">
              <w:rPr>
                <w:rFonts w:cs="Times New Roman"/>
                <w:b/>
                <w:sz w:val="36"/>
                <w:szCs w:val="32"/>
                <w:lang w:val="vi-VN"/>
              </w:rPr>
              <w:t>BÁO CÁO</w:t>
            </w:r>
          </w:p>
          <w:p w14:paraId="038F7AC4" w14:textId="785FBD6A" w:rsidR="00CF6665" w:rsidRPr="00236C8F" w:rsidRDefault="00FF101D" w:rsidP="003545EF">
            <w:pPr>
              <w:jc w:val="center"/>
              <w:rPr>
                <w:rFonts w:cs="Times New Roman"/>
                <w:b/>
                <w:sz w:val="32"/>
                <w:szCs w:val="28"/>
                <w:lang w:val="vi-VN"/>
              </w:rPr>
            </w:pPr>
            <w:r>
              <w:rPr>
                <w:rFonts w:cs="Times New Roman"/>
                <w:b/>
                <w:sz w:val="32"/>
                <w:szCs w:val="28"/>
              </w:rPr>
              <w:t>Tổng kết thực hiện nhiệm vụ</w:t>
            </w:r>
            <w:r w:rsidR="009C10ED" w:rsidRPr="00236C8F">
              <w:rPr>
                <w:rFonts w:cs="Times New Roman"/>
                <w:b/>
                <w:sz w:val="32"/>
                <w:szCs w:val="28"/>
                <w:lang w:val="vi-VN"/>
              </w:rPr>
              <w:t xml:space="preserve"> năm </w:t>
            </w:r>
            <w:r w:rsidR="003545EF" w:rsidRPr="00236C8F">
              <w:rPr>
                <w:rFonts w:cs="Times New Roman"/>
                <w:b/>
                <w:sz w:val="32"/>
                <w:szCs w:val="28"/>
                <w:lang w:val="vi-VN"/>
              </w:rPr>
              <w:t>2023</w:t>
            </w:r>
          </w:p>
          <w:p w14:paraId="32655DA3" w14:textId="77777777" w:rsidR="00CF6665" w:rsidRPr="00286774" w:rsidRDefault="00CF6665" w:rsidP="00717780">
            <w:pPr>
              <w:jc w:val="center"/>
              <w:rPr>
                <w:rFonts w:cs="Times New Roman"/>
                <w:b/>
                <w:szCs w:val="28"/>
                <w:lang w:val="vi-VN"/>
              </w:rPr>
            </w:pPr>
          </w:p>
          <w:p w14:paraId="75C60509" w14:textId="77777777" w:rsidR="00CF6665" w:rsidRPr="00286774" w:rsidRDefault="00CF6665" w:rsidP="00717780">
            <w:pPr>
              <w:jc w:val="center"/>
              <w:rPr>
                <w:rFonts w:cs="Times New Roman"/>
                <w:b/>
                <w:szCs w:val="28"/>
                <w:lang w:val="vi-VN"/>
              </w:rPr>
            </w:pPr>
          </w:p>
          <w:p w14:paraId="48BC2DC5" w14:textId="77777777" w:rsidR="00CF6665" w:rsidRPr="00286774" w:rsidRDefault="00CF6665" w:rsidP="00717780">
            <w:pPr>
              <w:jc w:val="center"/>
              <w:rPr>
                <w:rFonts w:cs="Times New Roman"/>
                <w:b/>
                <w:szCs w:val="28"/>
                <w:lang w:val="vi-VN"/>
              </w:rPr>
            </w:pPr>
          </w:p>
          <w:p w14:paraId="7634B003" w14:textId="77777777" w:rsidR="00CF6665" w:rsidRPr="00286774" w:rsidRDefault="00CF6665" w:rsidP="00717780">
            <w:pPr>
              <w:jc w:val="center"/>
              <w:rPr>
                <w:rFonts w:cs="Times New Roman"/>
                <w:b/>
                <w:szCs w:val="28"/>
                <w:lang w:val="vi-VN"/>
              </w:rPr>
            </w:pPr>
          </w:p>
          <w:p w14:paraId="5E514DF0" w14:textId="77777777" w:rsidR="00CF6665" w:rsidRPr="00286774" w:rsidRDefault="00CF6665" w:rsidP="00717780">
            <w:pPr>
              <w:jc w:val="center"/>
              <w:rPr>
                <w:rFonts w:cs="Times New Roman"/>
                <w:b/>
                <w:szCs w:val="28"/>
                <w:lang w:val="vi-VN"/>
              </w:rPr>
            </w:pPr>
          </w:p>
          <w:p w14:paraId="7027CAEC" w14:textId="77777777" w:rsidR="00CF6665" w:rsidRPr="00286774" w:rsidRDefault="00CF6665" w:rsidP="00717780">
            <w:pPr>
              <w:jc w:val="center"/>
              <w:rPr>
                <w:rFonts w:cs="Times New Roman"/>
                <w:b/>
                <w:szCs w:val="28"/>
                <w:lang w:val="vi-VN"/>
              </w:rPr>
            </w:pPr>
          </w:p>
          <w:p w14:paraId="41A0BEAA" w14:textId="77777777" w:rsidR="00CF6665" w:rsidRPr="00286774" w:rsidRDefault="00CF6665" w:rsidP="00717780">
            <w:pPr>
              <w:jc w:val="center"/>
              <w:rPr>
                <w:rFonts w:cs="Times New Roman"/>
                <w:b/>
                <w:szCs w:val="28"/>
                <w:lang w:val="vi-VN"/>
              </w:rPr>
            </w:pPr>
          </w:p>
          <w:p w14:paraId="4EBF4E35" w14:textId="77777777" w:rsidR="00CF6665" w:rsidRPr="00286774" w:rsidRDefault="00CF6665" w:rsidP="00717780">
            <w:pPr>
              <w:jc w:val="center"/>
              <w:rPr>
                <w:rFonts w:cs="Times New Roman"/>
                <w:b/>
                <w:szCs w:val="28"/>
                <w:lang w:val="vi-VN"/>
              </w:rPr>
            </w:pPr>
          </w:p>
          <w:p w14:paraId="1C2827EA" w14:textId="77777777" w:rsidR="00CF6665" w:rsidRPr="00286774" w:rsidRDefault="00CF6665" w:rsidP="00717780">
            <w:pPr>
              <w:jc w:val="center"/>
              <w:rPr>
                <w:rFonts w:cs="Times New Roman"/>
                <w:b/>
                <w:szCs w:val="28"/>
                <w:lang w:val="vi-VN"/>
              </w:rPr>
            </w:pPr>
          </w:p>
          <w:p w14:paraId="4B8FFB9F" w14:textId="77777777" w:rsidR="00CF6665" w:rsidRPr="00286774" w:rsidRDefault="00CF6665" w:rsidP="00717780">
            <w:pPr>
              <w:jc w:val="center"/>
              <w:rPr>
                <w:rFonts w:cs="Times New Roman"/>
                <w:b/>
                <w:szCs w:val="28"/>
                <w:lang w:val="vi-VN"/>
              </w:rPr>
            </w:pPr>
          </w:p>
          <w:p w14:paraId="6DB4E4C4" w14:textId="77777777" w:rsidR="00CF6665" w:rsidRPr="00286774" w:rsidRDefault="00CF6665" w:rsidP="00717780">
            <w:pPr>
              <w:jc w:val="center"/>
              <w:rPr>
                <w:rFonts w:cs="Times New Roman"/>
                <w:b/>
                <w:szCs w:val="28"/>
                <w:lang w:val="vi-VN"/>
              </w:rPr>
            </w:pPr>
          </w:p>
          <w:p w14:paraId="4FB92385" w14:textId="77777777" w:rsidR="00CF6665" w:rsidRPr="00286774" w:rsidRDefault="00CF6665" w:rsidP="00717780">
            <w:pPr>
              <w:jc w:val="center"/>
              <w:rPr>
                <w:rFonts w:cs="Times New Roman"/>
                <w:b/>
                <w:szCs w:val="28"/>
                <w:lang w:val="vi-VN"/>
              </w:rPr>
            </w:pPr>
          </w:p>
          <w:p w14:paraId="0C9489F3" w14:textId="77777777" w:rsidR="00CF6665" w:rsidRPr="00286774" w:rsidRDefault="00CF6665" w:rsidP="00717780">
            <w:pPr>
              <w:jc w:val="center"/>
              <w:rPr>
                <w:rFonts w:cs="Times New Roman"/>
                <w:b/>
                <w:szCs w:val="28"/>
                <w:lang w:val="vi-VN"/>
              </w:rPr>
            </w:pPr>
          </w:p>
          <w:p w14:paraId="397CE095" w14:textId="77777777" w:rsidR="00CF6665" w:rsidRPr="00286774" w:rsidRDefault="00CF6665" w:rsidP="00717780">
            <w:pPr>
              <w:jc w:val="center"/>
              <w:rPr>
                <w:rFonts w:cs="Times New Roman"/>
                <w:b/>
                <w:szCs w:val="28"/>
                <w:lang w:val="vi-VN"/>
              </w:rPr>
            </w:pPr>
          </w:p>
          <w:p w14:paraId="06C07B8A" w14:textId="77777777" w:rsidR="00CF6665" w:rsidRPr="00286774" w:rsidRDefault="00CF6665" w:rsidP="00717780">
            <w:pPr>
              <w:jc w:val="center"/>
              <w:rPr>
                <w:rFonts w:cs="Times New Roman"/>
                <w:b/>
                <w:szCs w:val="28"/>
                <w:lang w:val="vi-VN"/>
              </w:rPr>
            </w:pPr>
          </w:p>
          <w:p w14:paraId="21501495" w14:textId="77777777" w:rsidR="00CF6665" w:rsidRPr="00236C8F" w:rsidRDefault="009C49EC" w:rsidP="003545EF">
            <w:pPr>
              <w:rPr>
                <w:rFonts w:cs="Times New Roman"/>
                <w:b/>
                <w:szCs w:val="28"/>
                <w:lang w:val="en-GB"/>
              </w:rPr>
            </w:pPr>
            <w:r>
              <w:rPr>
                <w:rFonts w:cs="Times New Roman"/>
                <w:b/>
                <w:szCs w:val="28"/>
                <w:lang w:val="vi-VN"/>
              </w:rPr>
              <w:t xml:space="preserve"> </w:t>
            </w:r>
          </w:p>
          <w:p w14:paraId="18325B7E" w14:textId="77777777" w:rsidR="00487C62" w:rsidRPr="00286774" w:rsidRDefault="00487C62" w:rsidP="00AD6252">
            <w:pPr>
              <w:rPr>
                <w:rFonts w:cs="Times New Roman"/>
                <w:b/>
                <w:szCs w:val="28"/>
                <w:lang w:val="en-GB"/>
              </w:rPr>
            </w:pPr>
          </w:p>
          <w:p w14:paraId="5EECAF90" w14:textId="77777777" w:rsidR="00AD6252" w:rsidRPr="00286774" w:rsidRDefault="00AD6252" w:rsidP="00AD6252">
            <w:pPr>
              <w:rPr>
                <w:rFonts w:cs="Times New Roman"/>
                <w:b/>
                <w:szCs w:val="28"/>
                <w:lang w:val="en-GB"/>
              </w:rPr>
            </w:pPr>
          </w:p>
          <w:p w14:paraId="39180965" w14:textId="78198F51" w:rsidR="00CF6665" w:rsidRPr="008E2A4A" w:rsidRDefault="00236C8F" w:rsidP="00717780">
            <w:pPr>
              <w:jc w:val="center"/>
              <w:rPr>
                <w:rFonts w:cs="Times New Roman"/>
                <w:i/>
                <w:szCs w:val="28"/>
                <w:lang w:val="vi-VN"/>
              </w:rPr>
            </w:pPr>
            <w:r w:rsidRPr="008E2A4A">
              <w:rPr>
                <w:rFonts w:cs="Times New Roman"/>
                <w:i/>
                <w:szCs w:val="28"/>
                <w:lang w:val="vi-VN"/>
              </w:rPr>
              <w:t xml:space="preserve">Bắc Giang, tháng </w:t>
            </w:r>
            <w:r w:rsidR="00FF101D">
              <w:rPr>
                <w:rFonts w:cs="Times New Roman"/>
                <w:i/>
                <w:szCs w:val="28"/>
              </w:rPr>
              <w:t>12</w:t>
            </w:r>
            <w:r w:rsidRPr="008E2A4A">
              <w:rPr>
                <w:rFonts w:cs="Times New Roman"/>
                <w:i/>
                <w:szCs w:val="28"/>
                <w:lang w:val="vi-VN"/>
              </w:rPr>
              <w:t xml:space="preserve"> năm 2023</w:t>
            </w:r>
          </w:p>
        </w:tc>
      </w:tr>
    </w:tbl>
    <w:p w14:paraId="63E1BF77" w14:textId="77777777" w:rsidR="00066C42" w:rsidRPr="00286774" w:rsidRDefault="00066C42" w:rsidP="004004C7"/>
    <w:sectPr w:rsidR="00066C42" w:rsidRPr="00286774" w:rsidSect="00A4216E">
      <w:headerReference w:type="default" r:id="rId9"/>
      <w:pgSz w:w="11909" w:h="16834" w:code="9"/>
      <w:pgMar w:top="1418" w:right="851" w:bottom="1134" w:left="1985" w:header="0" w:footer="0" w:gutter="0"/>
      <w:pgNumType w:start="2"/>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5B8B" w14:textId="77777777" w:rsidR="00A02BF3" w:rsidRDefault="00A02BF3" w:rsidP="00E51D79">
      <w:pPr>
        <w:spacing w:after="0" w:line="240" w:lineRule="auto"/>
      </w:pPr>
      <w:r>
        <w:separator/>
      </w:r>
    </w:p>
  </w:endnote>
  <w:endnote w:type="continuationSeparator" w:id="0">
    <w:p w14:paraId="505B2800" w14:textId="77777777" w:rsidR="00A02BF3" w:rsidRDefault="00A02BF3"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E3E3" w14:textId="77777777" w:rsidR="00A02BF3" w:rsidRDefault="00A02BF3" w:rsidP="00E51D79">
      <w:pPr>
        <w:spacing w:after="0" w:line="240" w:lineRule="auto"/>
      </w:pPr>
      <w:r>
        <w:separator/>
      </w:r>
    </w:p>
  </w:footnote>
  <w:footnote w:type="continuationSeparator" w:id="0">
    <w:p w14:paraId="4C34DF63" w14:textId="77777777" w:rsidR="00A02BF3" w:rsidRDefault="00A02BF3" w:rsidP="00E51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4AE78" w14:textId="77777777" w:rsidR="0016501B" w:rsidRDefault="0016501B">
    <w:pPr>
      <w:pStyle w:val="Header"/>
      <w:jc w:val="center"/>
    </w:pPr>
  </w:p>
  <w:p w14:paraId="06E5DD22" w14:textId="77777777" w:rsidR="0016501B" w:rsidRDefault="00165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948476"/>
      <w:docPartObj>
        <w:docPartGallery w:val="Page Numbers (Top of Page)"/>
        <w:docPartUnique/>
      </w:docPartObj>
    </w:sdtPr>
    <w:sdtEndPr>
      <w:rPr>
        <w:noProof/>
      </w:rPr>
    </w:sdtEndPr>
    <w:sdtContent>
      <w:p w14:paraId="13B9D999" w14:textId="77777777" w:rsidR="0016501B" w:rsidRDefault="0016501B">
        <w:pPr>
          <w:pStyle w:val="Header"/>
          <w:jc w:val="center"/>
          <w:rPr>
            <w:lang w:val="vi-VN"/>
          </w:rPr>
        </w:pPr>
      </w:p>
      <w:p w14:paraId="5BDD8F75" w14:textId="77777777" w:rsidR="0016501B" w:rsidRDefault="0016501B">
        <w:pPr>
          <w:pStyle w:val="Header"/>
          <w:jc w:val="center"/>
          <w:rPr>
            <w:lang w:val="vi-VN"/>
          </w:rPr>
        </w:pPr>
      </w:p>
      <w:p w14:paraId="5DD56347" w14:textId="4473E199" w:rsidR="0016501B" w:rsidRDefault="00D543AE">
        <w:pPr>
          <w:pStyle w:val="Header"/>
          <w:jc w:val="center"/>
        </w:pPr>
      </w:p>
    </w:sdtContent>
  </w:sdt>
  <w:p w14:paraId="5E4E8A96" w14:textId="77777777" w:rsidR="0016501B" w:rsidRDefault="0016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15:restartNumberingAfterBreak="0">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15:restartNumberingAfterBreak="0">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15:restartNumberingAfterBreak="0">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15:restartNumberingAfterBreak="0">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15:restartNumberingAfterBreak="0">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2" w15:restartNumberingAfterBreak="0">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16cid:durableId="815759138">
    <w:abstractNumId w:val="0"/>
  </w:num>
  <w:num w:numId="2" w16cid:durableId="1820220086">
    <w:abstractNumId w:val="1"/>
  </w:num>
  <w:num w:numId="3" w16cid:durableId="76905381">
    <w:abstractNumId w:val="2"/>
  </w:num>
  <w:num w:numId="4" w16cid:durableId="709959268">
    <w:abstractNumId w:val="3"/>
  </w:num>
  <w:num w:numId="5" w16cid:durableId="1695231653">
    <w:abstractNumId w:val="4"/>
  </w:num>
  <w:num w:numId="6" w16cid:durableId="458303193">
    <w:abstractNumId w:val="5"/>
  </w:num>
  <w:num w:numId="7" w16cid:durableId="809977247">
    <w:abstractNumId w:val="11"/>
  </w:num>
  <w:num w:numId="8" w16cid:durableId="1289581615">
    <w:abstractNumId w:val="12"/>
  </w:num>
  <w:num w:numId="9" w16cid:durableId="627518603">
    <w:abstractNumId w:val="13"/>
  </w:num>
  <w:num w:numId="10" w16cid:durableId="346567094">
    <w:abstractNumId w:val="10"/>
  </w:num>
  <w:num w:numId="11" w16cid:durableId="427042167">
    <w:abstractNumId w:val="6"/>
  </w:num>
  <w:num w:numId="12" w16cid:durableId="2041858389">
    <w:abstractNumId w:val="9"/>
  </w:num>
  <w:num w:numId="13" w16cid:durableId="1081215129">
    <w:abstractNumId w:val="7"/>
  </w:num>
  <w:num w:numId="14" w16cid:durableId="2012097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86"/>
    <w:rsid w:val="00015944"/>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E77A4"/>
    <w:rsid w:val="000F146E"/>
    <w:rsid w:val="000F6169"/>
    <w:rsid w:val="00102AEA"/>
    <w:rsid w:val="00112FA4"/>
    <w:rsid w:val="0011437D"/>
    <w:rsid w:val="00116995"/>
    <w:rsid w:val="00123615"/>
    <w:rsid w:val="001257D2"/>
    <w:rsid w:val="00131E37"/>
    <w:rsid w:val="00141BA5"/>
    <w:rsid w:val="00147DF1"/>
    <w:rsid w:val="00157CCA"/>
    <w:rsid w:val="00160C7A"/>
    <w:rsid w:val="0016501B"/>
    <w:rsid w:val="00180073"/>
    <w:rsid w:val="00180D38"/>
    <w:rsid w:val="00182E11"/>
    <w:rsid w:val="0018361F"/>
    <w:rsid w:val="00193342"/>
    <w:rsid w:val="001956A5"/>
    <w:rsid w:val="00196A40"/>
    <w:rsid w:val="00197C11"/>
    <w:rsid w:val="001C0CAE"/>
    <w:rsid w:val="001D1D89"/>
    <w:rsid w:val="001D2651"/>
    <w:rsid w:val="001D2E86"/>
    <w:rsid w:val="00203D6C"/>
    <w:rsid w:val="00206A2D"/>
    <w:rsid w:val="002103E7"/>
    <w:rsid w:val="002306B2"/>
    <w:rsid w:val="00236C8F"/>
    <w:rsid w:val="00241E11"/>
    <w:rsid w:val="00281ED6"/>
    <w:rsid w:val="00286774"/>
    <w:rsid w:val="002908EC"/>
    <w:rsid w:val="00293F5D"/>
    <w:rsid w:val="00296F6A"/>
    <w:rsid w:val="002A6ACF"/>
    <w:rsid w:val="002B40EF"/>
    <w:rsid w:val="002B440B"/>
    <w:rsid w:val="002D351A"/>
    <w:rsid w:val="002D4121"/>
    <w:rsid w:val="002D50C0"/>
    <w:rsid w:val="002F05FB"/>
    <w:rsid w:val="002F678C"/>
    <w:rsid w:val="002F796C"/>
    <w:rsid w:val="00301833"/>
    <w:rsid w:val="003067DB"/>
    <w:rsid w:val="00314708"/>
    <w:rsid w:val="00317FBE"/>
    <w:rsid w:val="00322F1F"/>
    <w:rsid w:val="00323133"/>
    <w:rsid w:val="00324E59"/>
    <w:rsid w:val="00330689"/>
    <w:rsid w:val="003332D1"/>
    <w:rsid w:val="00350310"/>
    <w:rsid w:val="00350715"/>
    <w:rsid w:val="003545EF"/>
    <w:rsid w:val="003554D9"/>
    <w:rsid w:val="00362BAC"/>
    <w:rsid w:val="00363FD4"/>
    <w:rsid w:val="003A2541"/>
    <w:rsid w:val="003A769A"/>
    <w:rsid w:val="003C07C0"/>
    <w:rsid w:val="003C0A45"/>
    <w:rsid w:val="003D3FC4"/>
    <w:rsid w:val="003E3820"/>
    <w:rsid w:val="003F0A09"/>
    <w:rsid w:val="004004C7"/>
    <w:rsid w:val="00404710"/>
    <w:rsid w:val="00422286"/>
    <w:rsid w:val="00426F10"/>
    <w:rsid w:val="004274B6"/>
    <w:rsid w:val="004327D3"/>
    <w:rsid w:val="00436297"/>
    <w:rsid w:val="00444C09"/>
    <w:rsid w:val="0044748F"/>
    <w:rsid w:val="004531FB"/>
    <w:rsid w:val="00455527"/>
    <w:rsid w:val="00456F12"/>
    <w:rsid w:val="00461C42"/>
    <w:rsid w:val="004735B9"/>
    <w:rsid w:val="0047533A"/>
    <w:rsid w:val="00476275"/>
    <w:rsid w:val="00482322"/>
    <w:rsid w:val="00486F30"/>
    <w:rsid w:val="00487C62"/>
    <w:rsid w:val="00493FFA"/>
    <w:rsid w:val="00495A5C"/>
    <w:rsid w:val="004A179D"/>
    <w:rsid w:val="004A1A80"/>
    <w:rsid w:val="004A2995"/>
    <w:rsid w:val="004C09CD"/>
    <w:rsid w:val="004E5E98"/>
    <w:rsid w:val="004E77D1"/>
    <w:rsid w:val="004F224B"/>
    <w:rsid w:val="004F67A0"/>
    <w:rsid w:val="005263CF"/>
    <w:rsid w:val="0053313F"/>
    <w:rsid w:val="005414D2"/>
    <w:rsid w:val="00542E79"/>
    <w:rsid w:val="005726BE"/>
    <w:rsid w:val="00592782"/>
    <w:rsid w:val="005B1C69"/>
    <w:rsid w:val="005B209E"/>
    <w:rsid w:val="005C2FA0"/>
    <w:rsid w:val="005C6347"/>
    <w:rsid w:val="005D010A"/>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30A0"/>
    <w:rsid w:val="006832FA"/>
    <w:rsid w:val="006B13C2"/>
    <w:rsid w:val="006D1204"/>
    <w:rsid w:val="006E3A5F"/>
    <w:rsid w:val="006F4573"/>
    <w:rsid w:val="007126A0"/>
    <w:rsid w:val="00717780"/>
    <w:rsid w:val="00723645"/>
    <w:rsid w:val="007259BE"/>
    <w:rsid w:val="00730A25"/>
    <w:rsid w:val="007330C4"/>
    <w:rsid w:val="0074779A"/>
    <w:rsid w:val="00757AE7"/>
    <w:rsid w:val="0076182A"/>
    <w:rsid w:val="007667B7"/>
    <w:rsid w:val="00772721"/>
    <w:rsid w:val="00782293"/>
    <w:rsid w:val="007B6E58"/>
    <w:rsid w:val="007B6E88"/>
    <w:rsid w:val="007C3C2F"/>
    <w:rsid w:val="007D0555"/>
    <w:rsid w:val="007D3438"/>
    <w:rsid w:val="007D4A9B"/>
    <w:rsid w:val="007F1AEC"/>
    <w:rsid w:val="007F521A"/>
    <w:rsid w:val="007F5E79"/>
    <w:rsid w:val="007F5FFF"/>
    <w:rsid w:val="007F73C7"/>
    <w:rsid w:val="007F7634"/>
    <w:rsid w:val="00803147"/>
    <w:rsid w:val="00805467"/>
    <w:rsid w:val="00805AC7"/>
    <w:rsid w:val="008109F6"/>
    <w:rsid w:val="00816A99"/>
    <w:rsid w:val="008275F4"/>
    <w:rsid w:val="00833F34"/>
    <w:rsid w:val="008400C8"/>
    <w:rsid w:val="00847A68"/>
    <w:rsid w:val="00851BA7"/>
    <w:rsid w:val="00871DDA"/>
    <w:rsid w:val="00874D54"/>
    <w:rsid w:val="00877D7C"/>
    <w:rsid w:val="008933A7"/>
    <w:rsid w:val="008976FF"/>
    <w:rsid w:val="0089773F"/>
    <w:rsid w:val="008A1AAD"/>
    <w:rsid w:val="008A57D3"/>
    <w:rsid w:val="008B41AF"/>
    <w:rsid w:val="008B6773"/>
    <w:rsid w:val="008C5E7D"/>
    <w:rsid w:val="008D619D"/>
    <w:rsid w:val="008E2A4A"/>
    <w:rsid w:val="008E594D"/>
    <w:rsid w:val="009101A7"/>
    <w:rsid w:val="00911F79"/>
    <w:rsid w:val="009215CF"/>
    <w:rsid w:val="00926910"/>
    <w:rsid w:val="009425D1"/>
    <w:rsid w:val="00943842"/>
    <w:rsid w:val="00966F46"/>
    <w:rsid w:val="009A4350"/>
    <w:rsid w:val="009B4C4B"/>
    <w:rsid w:val="009B7BAD"/>
    <w:rsid w:val="009C10ED"/>
    <w:rsid w:val="009C1E00"/>
    <w:rsid w:val="009C49EC"/>
    <w:rsid w:val="009D0C20"/>
    <w:rsid w:val="009E25E1"/>
    <w:rsid w:val="009E77D9"/>
    <w:rsid w:val="009F700E"/>
    <w:rsid w:val="00A000CA"/>
    <w:rsid w:val="00A02BF3"/>
    <w:rsid w:val="00A26CBF"/>
    <w:rsid w:val="00A3113E"/>
    <w:rsid w:val="00A370B5"/>
    <w:rsid w:val="00A4216E"/>
    <w:rsid w:val="00A45F8D"/>
    <w:rsid w:val="00A53C74"/>
    <w:rsid w:val="00A64729"/>
    <w:rsid w:val="00A76968"/>
    <w:rsid w:val="00A77D68"/>
    <w:rsid w:val="00A87BE7"/>
    <w:rsid w:val="00A91487"/>
    <w:rsid w:val="00A94591"/>
    <w:rsid w:val="00A94CA0"/>
    <w:rsid w:val="00A9553C"/>
    <w:rsid w:val="00AA5C9A"/>
    <w:rsid w:val="00AA6564"/>
    <w:rsid w:val="00AB2EF7"/>
    <w:rsid w:val="00AB3D31"/>
    <w:rsid w:val="00AC3979"/>
    <w:rsid w:val="00AD1F00"/>
    <w:rsid w:val="00AD515C"/>
    <w:rsid w:val="00AD6252"/>
    <w:rsid w:val="00AE6168"/>
    <w:rsid w:val="00AF1D73"/>
    <w:rsid w:val="00AF5DB8"/>
    <w:rsid w:val="00AF6768"/>
    <w:rsid w:val="00AF69BA"/>
    <w:rsid w:val="00AF7A13"/>
    <w:rsid w:val="00B014EB"/>
    <w:rsid w:val="00B07B10"/>
    <w:rsid w:val="00B07D73"/>
    <w:rsid w:val="00B16425"/>
    <w:rsid w:val="00B24D47"/>
    <w:rsid w:val="00B3253F"/>
    <w:rsid w:val="00B37148"/>
    <w:rsid w:val="00B41E3F"/>
    <w:rsid w:val="00B45F56"/>
    <w:rsid w:val="00B539DA"/>
    <w:rsid w:val="00B6152A"/>
    <w:rsid w:val="00B7125C"/>
    <w:rsid w:val="00B85E50"/>
    <w:rsid w:val="00B90A4C"/>
    <w:rsid w:val="00B91C29"/>
    <w:rsid w:val="00B92D62"/>
    <w:rsid w:val="00B949D1"/>
    <w:rsid w:val="00BA0EC9"/>
    <w:rsid w:val="00BA3644"/>
    <w:rsid w:val="00BB3D5E"/>
    <w:rsid w:val="00BB711C"/>
    <w:rsid w:val="00BD680B"/>
    <w:rsid w:val="00BE3107"/>
    <w:rsid w:val="00BE5548"/>
    <w:rsid w:val="00BF3F95"/>
    <w:rsid w:val="00C07954"/>
    <w:rsid w:val="00C22779"/>
    <w:rsid w:val="00C304C8"/>
    <w:rsid w:val="00C3765E"/>
    <w:rsid w:val="00C37744"/>
    <w:rsid w:val="00C47D71"/>
    <w:rsid w:val="00C528E0"/>
    <w:rsid w:val="00C60B5D"/>
    <w:rsid w:val="00C620CB"/>
    <w:rsid w:val="00C67556"/>
    <w:rsid w:val="00C901B1"/>
    <w:rsid w:val="00C91595"/>
    <w:rsid w:val="00C9683A"/>
    <w:rsid w:val="00CA2096"/>
    <w:rsid w:val="00CA38ED"/>
    <w:rsid w:val="00CC779D"/>
    <w:rsid w:val="00CD1501"/>
    <w:rsid w:val="00CD1EAC"/>
    <w:rsid w:val="00CE0DF9"/>
    <w:rsid w:val="00CF1ED9"/>
    <w:rsid w:val="00CF6665"/>
    <w:rsid w:val="00D01D13"/>
    <w:rsid w:val="00D03EEB"/>
    <w:rsid w:val="00D128D1"/>
    <w:rsid w:val="00D14F39"/>
    <w:rsid w:val="00D369F1"/>
    <w:rsid w:val="00D37759"/>
    <w:rsid w:val="00D53883"/>
    <w:rsid w:val="00D543AE"/>
    <w:rsid w:val="00D54FF4"/>
    <w:rsid w:val="00D61A71"/>
    <w:rsid w:val="00D665CE"/>
    <w:rsid w:val="00D66939"/>
    <w:rsid w:val="00D74F74"/>
    <w:rsid w:val="00D83C05"/>
    <w:rsid w:val="00D93079"/>
    <w:rsid w:val="00D932A5"/>
    <w:rsid w:val="00D94894"/>
    <w:rsid w:val="00DA2938"/>
    <w:rsid w:val="00DB4621"/>
    <w:rsid w:val="00DB7801"/>
    <w:rsid w:val="00DC1B9C"/>
    <w:rsid w:val="00DC300C"/>
    <w:rsid w:val="00DC4031"/>
    <w:rsid w:val="00DF603A"/>
    <w:rsid w:val="00E109B3"/>
    <w:rsid w:val="00E144F3"/>
    <w:rsid w:val="00E1768E"/>
    <w:rsid w:val="00E34DE6"/>
    <w:rsid w:val="00E43B2E"/>
    <w:rsid w:val="00E47BDC"/>
    <w:rsid w:val="00E5038A"/>
    <w:rsid w:val="00E51277"/>
    <w:rsid w:val="00E51D79"/>
    <w:rsid w:val="00E64A5F"/>
    <w:rsid w:val="00E70253"/>
    <w:rsid w:val="00E76F2B"/>
    <w:rsid w:val="00E86255"/>
    <w:rsid w:val="00E907B1"/>
    <w:rsid w:val="00E970CB"/>
    <w:rsid w:val="00EB6C6E"/>
    <w:rsid w:val="00EC24C4"/>
    <w:rsid w:val="00EC70E6"/>
    <w:rsid w:val="00ED58A2"/>
    <w:rsid w:val="00EE622A"/>
    <w:rsid w:val="00EF7556"/>
    <w:rsid w:val="00F17850"/>
    <w:rsid w:val="00F22C20"/>
    <w:rsid w:val="00F31667"/>
    <w:rsid w:val="00F31A7F"/>
    <w:rsid w:val="00F4751F"/>
    <w:rsid w:val="00F50F1A"/>
    <w:rsid w:val="00F57058"/>
    <w:rsid w:val="00F609B9"/>
    <w:rsid w:val="00F66048"/>
    <w:rsid w:val="00F76C87"/>
    <w:rsid w:val="00F9163A"/>
    <w:rsid w:val="00F94575"/>
    <w:rsid w:val="00F969AB"/>
    <w:rsid w:val="00F9765E"/>
    <w:rsid w:val="00FA006E"/>
    <w:rsid w:val="00FA192C"/>
    <w:rsid w:val="00FB02D6"/>
    <w:rsid w:val="00FB3E46"/>
    <w:rsid w:val="00FB4C05"/>
    <w:rsid w:val="00FE55A6"/>
    <w:rsid w:val="00FF101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ECB7A92"/>
  <w15:docId w15:val="{2ECEA2F9-146A-4E09-B4E6-7A51AE47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064032">
      <w:bodyDiv w:val="1"/>
      <w:marLeft w:val="0"/>
      <w:marRight w:val="0"/>
      <w:marTop w:val="0"/>
      <w:marBottom w:val="0"/>
      <w:divBdr>
        <w:top w:val="none" w:sz="0" w:space="0" w:color="auto"/>
        <w:left w:val="none" w:sz="0" w:space="0" w:color="auto"/>
        <w:bottom w:val="none" w:sz="0" w:space="0" w:color="auto"/>
        <w:right w:val="none" w:sz="0" w:space="0" w:color="auto"/>
      </w:divBdr>
    </w:div>
    <w:div w:id="1278180115">
      <w:bodyDiv w:val="1"/>
      <w:marLeft w:val="0"/>
      <w:marRight w:val="0"/>
      <w:marTop w:val="0"/>
      <w:marBottom w:val="0"/>
      <w:divBdr>
        <w:top w:val="none" w:sz="0" w:space="0" w:color="auto"/>
        <w:left w:val="none" w:sz="0" w:space="0" w:color="auto"/>
        <w:bottom w:val="none" w:sz="0" w:space="0" w:color="auto"/>
        <w:right w:val="none" w:sz="0" w:space="0" w:color="auto"/>
      </w:divBdr>
    </w:div>
    <w:div w:id="1788235747">
      <w:bodyDiv w:val="1"/>
      <w:marLeft w:val="0"/>
      <w:marRight w:val="0"/>
      <w:marTop w:val="0"/>
      <w:marBottom w:val="0"/>
      <w:divBdr>
        <w:top w:val="none" w:sz="0" w:space="0" w:color="auto"/>
        <w:left w:val="none" w:sz="0" w:space="0" w:color="auto"/>
        <w:bottom w:val="none" w:sz="0" w:space="0" w:color="auto"/>
        <w:right w:val="none" w:sz="0" w:space="0" w:color="auto"/>
      </w:divBdr>
    </w:div>
    <w:div w:id="19636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7946-B7EE-431D-9E07-74349F5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DUNG-pct</cp:lastModifiedBy>
  <cp:revision>41</cp:revision>
  <cp:lastPrinted>2023-11-30T11:24:00Z</cp:lastPrinted>
  <dcterms:created xsi:type="dcterms:W3CDTF">2023-11-27T02:32:00Z</dcterms:created>
  <dcterms:modified xsi:type="dcterms:W3CDTF">2023-11-30T11:24:00Z</dcterms:modified>
</cp:coreProperties>
</file>