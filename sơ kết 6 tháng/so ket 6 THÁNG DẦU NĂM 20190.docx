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6302"/>
      </w:tblGrid>
      <w:tr w:rsidR="0011437D" w:rsidTr="005B209E">
        <w:trPr>
          <w:trHeight w:val="1426"/>
        </w:trPr>
        <w:tc>
          <w:tcPr>
            <w:tcW w:w="2943" w:type="dxa"/>
          </w:tcPr>
          <w:p w:rsidR="0011437D" w:rsidRPr="0011437D" w:rsidRDefault="0011437D" w:rsidP="001D2E86">
            <w:pPr>
              <w:jc w:val="center"/>
              <w:rPr>
                <w:rFonts w:eastAsia="Times New Roman" w:cs="Times New Roman"/>
                <w:bCs/>
                <w:color w:val="000000"/>
                <w:szCs w:val="28"/>
                <w:lang w:val="vi-VN" w:eastAsia="vi-VN"/>
              </w:rPr>
            </w:pPr>
            <w:r w:rsidRPr="0011437D">
              <w:rPr>
                <w:rFonts w:eastAsia="Times New Roman" w:cs="Times New Roman"/>
                <w:bCs/>
                <w:color w:val="000000"/>
                <w:szCs w:val="28"/>
                <w:lang w:val="vi-VN" w:eastAsia="vi-VN"/>
              </w:rPr>
              <w:t>SƯ ĐOÀN 325</w:t>
            </w:r>
          </w:p>
          <w:p w:rsidR="0011437D" w:rsidRDefault="00AB2EF7" w:rsidP="001D2E86">
            <w:pPr>
              <w:jc w:val="center"/>
              <w:rPr>
                <w:rFonts w:eastAsia="Times New Roman" w:cs="Times New Roman"/>
                <w:b/>
                <w:bCs/>
                <w:color w:val="000000"/>
                <w:szCs w:val="28"/>
                <w:lang w:eastAsia="vi-VN"/>
              </w:rPr>
            </w:pPr>
            <w:r>
              <w:rPr>
                <w:rFonts w:eastAsia="Times New Roman" w:cs="Times New Roman"/>
                <w:b/>
                <w:bCs/>
                <w:noProof/>
                <w:color w:val="000000"/>
                <w:szCs w:val="28"/>
              </w:rPr>
              <w:pict>
                <v:line id="Straight Connector 1" o:spid="_x0000_s1026" style="position:absolute;left:0;text-align:left;z-index:251659264;visibility:visible;mso-height-relative:margin" from="37.5pt,15.4pt" to="90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" strokecolor="black [3040]"/>
              </w:pict>
            </w:r>
            <w:r w:rsidR="0011437D">
              <w:rPr>
                <w:rFonts w:eastAsia="Times New Roman" w:cs="Times New Roman"/>
                <w:b/>
                <w:bCs/>
                <w:color w:val="000000"/>
                <w:szCs w:val="28"/>
                <w:lang w:val="vi-VN" w:eastAsia="vi-VN"/>
              </w:rPr>
              <w:t>TIỂU ĐOÀN 18</w:t>
            </w:r>
          </w:p>
          <w:p w:rsidR="000C2E26" w:rsidRPr="000C2E26" w:rsidRDefault="000C2E26" w:rsidP="001D2E86">
            <w:pPr>
              <w:jc w:val="center"/>
              <w:rPr>
                <w:rFonts w:eastAsia="Times New Roman" w:cs="Times New Roman"/>
                <w:b/>
                <w:bCs/>
                <w:color w:val="000000"/>
                <w:szCs w:val="28"/>
                <w:lang w:eastAsia="vi-VN"/>
              </w:rPr>
            </w:pPr>
          </w:p>
        </w:tc>
        <w:tc>
          <w:tcPr>
            <w:tcW w:w="6302" w:type="dxa"/>
          </w:tcPr>
          <w:p w:rsidR="0011437D" w:rsidRDefault="0011437D" w:rsidP="005B209E">
            <w:pPr>
              <w:jc w:val="center"/>
              <w:rPr>
                <w:rFonts w:eastAsia="Times New Roman" w:cs="Times New Roman"/>
                <w:b/>
                <w:bCs/>
                <w:color w:val="000000"/>
                <w:szCs w:val="28"/>
                <w:lang w:val="vi-VN" w:eastAsia="vi-VN"/>
              </w:rPr>
            </w:pPr>
            <w:r w:rsidRPr="001D2E86">
              <w:rPr>
                <w:rFonts w:eastAsia="Times New Roman" w:cs="Times New Roman"/>
                <w:b/>
                <w:bCs/>
                <w:color w:val="000000"/>
                <w:szCs w:val="28"/>
                <w:lang w:val="vi-VN" w:eastAsia="vi-VN"/>
              </w:rPr>
              <w:t>CỘNG HÒA XÃ HỘI CHỦ NGHĨA VIỆT NAM</w:t>
            </w:r>
          </w:p>
          <w:p w:rsidR="0011437D" w:rsidRDefault="00AB2EF7" w:rsidP="005B209E">
            <w:pPr>
              <w:jc w:val="center"/>
              <w:rPr>
                <w:rFonts w:eastAsia="Times New Roman" w:cs="Times New Roman"/>
                <w:b/>
                <w:bCs/>
                <w:color w:val="000000"/>
                <w:szCs w:val="28"/>
                <w:lang w:eastAsia="vi-VN"/>
              </w:rPr>
            </w:pPr>
            <w:r>
              <w:rPr>
                <w:rFonts w:eastAsia="Times New Roman" w:cs="Times New Roman"/>
                <w:b/>
                <w:bCs/>
                <w:noProof/>
                <w:color w:val="000000"/>
                <w:szCs w:val="28"/>
              </w:rPr>
              <w:pict>
                <v:line id="Straight Connector 2" o:spid="_x0000_s1039" style="position:absolute;left:0;text-align:left;z-index:251660288;visibility:visible;mso-width-relative:margin;mso-height-relative:margin" from="67.5pt,15.35pt" to="236.0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" strokecolor="black [3040]"/>
              </w:pict>
            </w:r>
            <w:r w:rsidR="0011437D" w:rsidRPr="00B92D62">
              <w:rPr>
                <w:rFonts w:eastAsia="Times New Roman" w:cs="Times New Roman"/>
                <w:b/>
                <w:bCs/>
                <w:color w:val="000000"/>
                <w:szCs w:val="28"/>
                <w:lang w:val="vi-VN" w:eastAsia="vi-VN"/>
              </w:rPr>
              <w:t>Độc lập - Tự do - Hạnh phúc</w:t>
            </w:r>
          </w:p>
          <w:p w:rsidR="005B209E" w:rsidRPr="005B209E" w:rsidRDefault="005B209E" w:rsidP="005B209E">
            <w:pPr>
              <w:jc w:val="center"/>
              <w:rPr>
                <w:rFonts w:eastAsia="Times New Roman" w:cs="Times New Roman"/>
                <w:szCs w:val="28"/>
              </w:rPr>
            </w:pPr>
          </w:p>
          <w:p w:rsidR="0011437D" w:rsidRPr="00EC24C4" w:rsidRDefault="005B209E" w:rsidP="00EC24C4">
            <w:pPr>
              <w:tabs>
                <w:tab w:val="left" w:pos="1246"/>
              </w:tabs>
              <w:jc w:val="center"/>
              <w:rPr>
                <w:rFonts w:eastAsia="Times New Roman" w:cs="Times New Roman"/>
                <w:b/>
                <w:bCs/>
                <w:color w:val="000000"/>
                <w:szCs w:val="28"/>
                <w:lang w:eastAsia="vi-VN"/>
              </w:rPr>
            </w:pPr>
            <w:r>
              <w:rPr>
                <w:rFonts w:eastAsia="Times New Roman" w:cs="Times New Roman"/>
                <w:i/>
                <w:iCs/>
                <w:color w:val="000000"/>
                <w:szCs w:val="28"/>
                <w:lang w:val="vi-VN" w:eastAsia="vi-VN"/>
              </w:rPr>
              <w:t>Bắc Giang</w:t>
            </w:r>
            <w:r>
              <w:rPr>
                <w:rFonts w:eastAsia="Times New Roman" w:cs="Times New Roman"/>
                <w:i/>
                <w:iCs/>
                <w:color w:val="000000"/>
                <w:szCs w:val="28"/>
                <w:lang w:eastAsia="vi-VN"/>
              </w:rPr>
              <w:t>,</w:t>
            </w:r>
            <w:r>
              <w:rPr>
                <w:rFonts w:eastAsia="Times New Roman" w:cs="Times New Roman"/>
                <w:i/>
                <w:iCs/>
                <w:color w:val="000000"/>
                <w:szCs w:val="28"/>
                <w:lang w:val="vi-VN" w:eastAsia="vi-VN"/>
              </w:rPr>
              <w:t xml:space="preserve"> ngày </w:t>
            </w:r>
            <w:r w:rsidR="00EC24C4">
              <w:rPr>
                <w:rFonts w:eastAsia="Times New Roman" w:cs="Times New Roman"/>
                <w:i/>
                <w:iCs/>
                <w:color w:val="000000"/>
                <w:szCs w:val="28"/>
                <w:lang w:eastAsia="vi-VN"/>
              </w:rPr>
              <w:t>25</w:t>
            </w:r>
            <w:r w:rsidR="00422286">
              <w:rPr>
                <w:rFonts w:eastAsia="Times New Roman" w:cs="Times New Roman"/>
                <w:i/>
                <w:iCs/>
                <w:color w:val="000000"/>
                <w:szCs w:val="28"/>
                <w:lang w:eastAsia="vi-VN"/>
              </w:rPr>
              <w:t xml:space="preserve"> </w:t>
            </w:r>
            <w:r w:rsidRPr="001D2E86">
              <w:rPr>
                <w:rFonts w:eastAsia="Times New Roman" w:cs="Times New Roman"/>
                <w:i/>
                <w:iCs/>
                <w:color w:val="000000"/>
                <w:szCs w:val="28"/>
                <w:lang w:val="vi-VN" w:eastAsia="vi-VN"/>
              </w:rPr>
              <w:t>tháng</w:t>
            </w:r>
            <w:r>
              <w:rPr>
                <w:rFonts w:eastAsia="Times New Roman" w:cs="Times New Roman"/>
                <w:i/>
                <w:iCs/>
                <w:color w:val="000000"/>
                <w:szCs w:val="28"/>
                <w:lang w:val="vi-VN" w:eastAsia="vi-VN"/>
              </w:rPr>
              <w:t xml:space="preserve"> </w:t>
            </w:r>
            <w:r>
              <w:rPr>
                <w:rFonts w:eastAsia="Times New Roman" w:cs="Times New Roman"/>
                <w:i/>
                <w:iCs/>
                <w:color w:val="000000"/>
                <w:szCs w:val="28"/>
                <w:lang w:eastAsia="vi-VN"/>
              </w:rPr>
              <w:t>6</w:t>
            </w:r>
            <w:r>
              <w:rPr>
                <w:rFonts w:eastAsia="Times New Roman" w:cs="Times New Roman"/>
                <w:i/>
                <w:iCs/>
                <w:color w:val="000000"/>
                <w:szCs w:val="28"/>
                <w:lang w:val="vi-VN" w:eastAsia="vi-VN"/>
              </w:rPr>
              <w:t xml:space="preserve"> </w:t>
            </w:r>
            <w:r w:rsidRPr="001D2E86">
              <w:rPr>
                <w:rFonts w:eastAsia="Times New Roman" w:cs="Times New Roman"/>
                <w:i/>
                <w:iCs/>
                <w:color w:val="000000"/>
                <w:szCs w:val="28"/>
                <w:lang w:val="vi-VN" w:eastAsia="vi-VN"/>
              </w:rPr>
              <w:t>năm 201</w:t>
            </w:r>
            <w:r w:rsidR="00EC24C4">
              <w:rPr>
                <w:rFonts w:eastAsia="Times New Roman" w:cs="Times New Roman"/>
                <w:i/>
                <w:iCs/>
                <w:color w:val="000000"/>
                <w:szCs w:val="28"/>
                <w:lang w:eastAsia="vi-VN"/>
              </w:rPr>
              <w:t>9</w:t>
            </w:r>
          </w:p>
        </w:tc>
      </w:tr>
    </w:tbl>
    <w:p w:rsidR="005B209E" w:rsidRPr="005B209E" w:rsidRDefault="0011437D" w:rsidP="007D0555">
      <w:pPr>
        <w:spacing w:after="0" w:line="240" w:lineRule="auto"/>
        <w:jc w:val="center"/>
        <w:rPr>
          <w:rFonts w:eastAsia="Times New Roman" w:cs="Times New Roman"/>
          <w:i/>
          <w:iCs/>
          <w:color w:val="000000"/>
          <w:szCs w:val="28"/>
          <w:lang w:eastAsia="vi-VN"/>
        </w:rPr>
      </w:pPr>
      <w:r>
        <w:rPr>
          <w:rFonts w:eastAsia="Times New Roman" w:cs="Times New Roman"/>
          <w:i/>
          <w:iCs/>
          <w:color w:val="000000"/>
          <w:szCs w:val="28"/>
          <w:lang w:val="vi-VN" w:eastAsia="vi-VN"/>
        </w:rPr>
        <w:t xml:space="preserve">                                                    </w:t>
      </w:r>
    </w:p>
    <w:p w:rsidR="001D2E86" w:rsidRPr="001D2E86" w:rsidRDefault="001D2E86" w:rsidP="001D2E86">
      <w:pPr>
        <w:spacing w:after="0" w:line="240" w:lineRule="auto"/>
        <w:jc w:val="center"/>
        <w:rPr>
          <w:rFonts w:eastAsia="Times New Roman" w:cs="Times New Roman"/>
          <w:szCs w:val="28"/>
          <w:lang w:val="vi-VN"/>
        </w:rPr>
      </w:pPr>
      <w:bookmarkStart w:id="0" w:name="bookmark0"/>
      <w:r w:rsidRPr="001D2E86">
        <w:rPr>
          <w:rFonts w:eastAsia="Times New Roman" w:cs="Times New Roman"/>
          <w:b/>
          <w:bCs/>
          <w:color w:val="000000"/>
          <w:szCs w:val="28"/>
          <w:lang w:val="vi-VN" w:eastAsia="vi-VN"/>
        </w:rPr>
        <w:t>BÁO CÁO</w:t>
      </w:r>
      <w:bookmarkEnd w:id="0"/>
    </w:p>
    <w:p w:rsidR="0011437D" w:rsidRDefault="0011437D" w:rsidP="0011437D">
      <w:pPr>
        <w:spacing w:after="0" w:line="240" w:lineRule="auto"/>
        <w:jc w:val="center"/>
        <w:rPr>
          <w:rFonts w:eastAsia="Times New Roman" w:cs="Times New Roman"/>
          <w:b/>
          <w:bCs/>
          <w:color w:val="000000"/>
          <w:szCs w:val="28"/>
          <w:lang w:eastAsia="vi-VN"/>
        </w:rPr>
      </w:pPr>
      <w:r>
        <w:rPr>
          <w:rFonts w:eastAsia="Times New Roman" w:cs="Times New Roman"/>
          <w:b/>
          <w:bCs/>
          <w:color w:val="000000"/>
          <w:szCs w:val="28"/>
          <w:lang w:val="vi-VN" w:eastAsia="vi-VN"/>
        </w:rPr>
        <w:t xml:space="preserve">Sơ kết </w:t>
      </w:r>
      <w:r w:rsidR="001D2E86" w:rsidRPr="001D2E86">
        <w:rPr>
          <w:rFonts w:eastAsia="Times New Roman" w:cs="Times New Roman"/>
          <w:b/>
          <w:bCs/>
          <w:color w:val="000000"/>
          <w:szCs w:val="28"/>
          <w:lang w:val="vi-VN" w:eastAsia="vi-VN"/>
        </w:rPr>
        <w:t>thực hiện nhiệm vụ 6 tháng đầu năm 201</w:t>
      </w:r>
      <w:r w:rsidR="00EC24C4" w:rsidRPr="00EC24C4">
        <w:rPr>
          <w:rFonts w:eastAsia="Times New Roman" w:cs="Times New Roman"/>
          <w:b/>
          <w:bCs/>
          <w:color w:val="000000"/>
          <w:szCs w:val="28"/>
          <w:lang w:val="vi-VN" w:eastAsia="vi-VN"/>
        </w:rPr>
        <w:t>9</w:t>
      </w:r>
    </w:p>
    <w:p w:rsidR="00666B8E" w:rsidRPr="00666B8E" w:rsidRDefault="00666B8E" w:rsidP="0011437D">
      <w:pPr>
        <w:spacing w:after="0" w:line="240" w:lineRule="auto"/>
        <w:jc w:val="center"/>
        <w:rPr>
          <w:rFonts w:eastAsia="Times New Roman" w:cs="Times New Roman"/>
          <w:b/>
          <w:bCs/>
          <w:color w:val="000000"/>
          <w:szCs w:val="28"/>
          <w:lang w:eastAsia="vi-VN"/>
        </w:rPr>
      </w:pPr>
    </w:p>
    <w:p w:rsidR="001D2E86" w:rsidRPr="00EC24C4" w:rsidRDefault="00717780" w:rsidP="00D54FF4">
      <w:pPr>
        <w:spacing w:after="0" w:line="240" w:lineRule="auto"/>
        <w:jc w:val="both"/>
        <w:rPr>
          <w:rFonts w:eastAsia="Times New Roman" w:cs="Times New Roman"/>
          <w:b/>
          <w:bCs/>
          <w:color w:val="000000"/>
          <w:szCs w:val="28"/>
          <w:lang w:val="vi-VN" w:eastAsia="vi-VN"/>
        </w:rPr>
      </w:pPr>
      <w:r w:rsidRPr="00EC24C4">
        <w:rPr>
          <w:rFonts w:eastAsia="Times New Roman" w:cs="Times New Roman"/>
          <w:b/>
          <w:bCs/>
          <w:color w:val="000000"/>
          <w:szCs w:val="28"/>
          <w:lang w:val="vi-VN" w:eastAsia="vi-VN"/>
        </w:rPr>
        <w:tab/>
      </w:r>
      <w:r w:rsidR="0047533A">
        <w:rPr>
          <w:rFonts w:eastAsia="Times New Roman" w:cs="Times New Roman"/>
          <w:b/>
          <w:bCs/>
          <w:color w:val="000000"/>
          <w:szCs w:val="28"/>
          <w:lang w:val="vi-VN" w:eastAsia="vi-VN"/>
        </w:rPr>
        <w:t>Phần 1: Đánh giá kết quả thực hi</w:t>
      </w:r>
      <w:r w:rsidR="00EC24C4">
        <w:rPr>
          <w:rFonts w:eastAsia="Times New Roman" w:cs="Times New Roman"/>
          <w:b/>
          <w:bCs/>
          <w:color w:val="000000"/>
          <w:szCs w:val="28"/>
          <w:lang w:val="vi-VN" w:eastAsia="vi-VN"/>
        </w:rPr>
        <w:t>ện nhiệm vụ 6 tháng đầu năm 201</w:t>
      </w:r>
      <w:r w:rsidR="00EC24C4" w:rsidRPr="00EC24C4">
        <w:rPr>
          <w:rFonts w:eastAsia="Times New Roman" w:cs="Times New Roman"/>
          <w:b/>
          <w:bCs/>
          <w:color w:val="000000"/>
          <w:szCs w:val="28"/>
          <w:lang w:val="vi-VN" w:eastAsia="vi-VN"/>
        </w:rPr>
        <w:t>9</w:t>
      </w:r>
      <w:r w:rsidR="007D4A9B" w:rsidRPr="00EC24C4">
        <w:rPr>
          <w:rFonts w:eastAsia="Times New Roman" w:cs="Times New Roman"/>
          <w:b/>
          <w:bCs/>
          <w:color w:val="000000"/>
          <w:szCs w:val="28"/>
          <w:lang w:val="vi-VN" w:eastAsia="vi-VN"/>
        </w:rPr>
        <w:t>.</w:t>
      </w:r>
    </w:p>
    <w:p w:rsidR="002D4121" w:rsidRPr="00666B8E" w:rsidRDefault="00717780" w:rsidP="00D54FF4">
      <w:pPr>
        <w:spacing w:after="0" w:line="240" w:lineRule="auto"/>
        <w:jc w:val="both"/>
        <w:rPr>
          <w:rFonts w:eastAsia="Times New Roman" w:cs="Times New Roman"/>
          <w:bCs/>
          <w:color w:val="000000"/>
          <w:szCs w:val="28"/>
          <w:lang w:val="vi-VN" w:eastAsia="vi-VN"/>
        </w:rPr>
      </w:pPr>
      <w:r w:rsidRPr="00EC24C4">
        <w:rPr>
          <w:rFonts w:eastAsia="Times New Roman" w:cs="Times New Roman"/>
          <w:bCs/>
          <w:color w:val="000000"/>
          <w:szCs w:val="28"/>
          <w:lang w:val="vi-VN" w:eastAsia="vi-VN"/>
        </w:rPr>
        <w:tab/>
      </w:r>
      <w:r w:rsidR="0047533A" w:rsidRPr="007D4A9B">
        <w:rPr>
          <w:rFonts w:eastAsia="Times New Roman" w:cs="Times New Roman"/>
          <w:bCs/>
          <w:color w:val="000000"/>
          <w:szCs w:val="28"/>
          <w:lang w:val="vi-VN" w:eastAsia="vi-VN"/>
        </w:rPr>
        <w:t>* Đặc điểm</w:t>
      </w:r>
      <w:r w:rsidR="001D2E86" w:rsidRPr="007D4A9B">
        <w:rPr>
          <w:rFonts w:eastAsia="Times New Roman" w:cs="Times New Roman"/>
          <w:bCs/>
          <w:color w:val="000000"/>
          <w:szCs w:val="28"/>
          <w:lang w:val="vi-VN" w:eastAsia="vi-VN"/>
        </w:rPr>
        <w:t xml:space="preserve"> tình hình nhiệm vụ</w:t>
      </w:r>
    </w:p>
    <w:p w:rsidR="002D4121" w:rsidRPr="00666B8E" w:rsidRDefault="00AF5DB8" w:rsidP="00AF5DB8">
      <w:pPr>
        <w:spacing w:after="0" w:line="240" w:lineRule="auto"/>
        <w:jc w:val="both"/>
        <w:rPr>
          <w:rFonts w:eastAsia="Times New Roman" w:cs="Times New Roman"/>
          <w:color w:val="000000"/>
          <w:szCs w:val="28"/>
          <w:lang w:val="vi-VN" w:eastAsia="vi-VN"/>
        </w:rPr>
      </w:pPr>
      <w:r w:rsidRPr="00EC24C4">
        <w:rPr>
          <w:rFonts w:eastAsia="Times New Roman" w:cs="Times New Roman"/>
          <w:color w:val="000000"/>
          <w:szCs w:val="28"/>
          <w:lang w:val="vi-VN" w:eastAsia="vi-VN"/>
        </w:rPr>
        <w:tab/>
        <w:t>-</w:t>
      </w:r>
      <w:r w:rsidR="00AD515C" w:rsidRPr="00EC24C4">
        <w:rPr>
          <w:rFonts w:eastAsia="Times New Roman" w:cs="Times New Roman"/>
          <w:color w:val="000000"/>
          <w:szCs w:val="28"/>
          <w:lang w:val="vi-VN" w:eastAsia="vi-VN"/>
        </w:rPr>
        <w:t xml:space="preserve"> </w:t>
      </w:r>
      <w:r w:rsidR="0047533A">
        <w:rPr>
          <w:rFonts w:eastAsia="Times New Roman" w:cs="Times New Roman"/>
          <w:color w:val="000000"/>
          <w:szCs w:val="28"/>
          <w:lang w:val="vi-VN" w:eastAsia="vi-VN"/>
        </w:rPr>
        <w:t>Trong 6 tháng đ</w:t>
      </w:r>
      <w:r w:rsidR="005D2A3C" w:rsidRPr="00EC24C4">
        <w:rPr>
          <w:rFonts w:eastAsia="Times New Roman" w:cs="Times New Roman"/>
          <w:color w:val="000000"/>
          <w:szCs w:val="28"/>
          <w:lang w:val="vi-VN" w:eastAsia="vi-VN"/>
        </w:rPr>
        <w:t>ầ</w:t>
      </w:r>
      <w:r w:rsidR="00EC24C4">
        <w:rPr>
          <w:rFonts w:eastAsia="Times New Roman" w:cs="Times New Roman"/>
          <w:color w:val="000000"/>
          <w:szCs w:val="28"/>
          <w:lang w:val="vi-VN" w:eastAsia="vi-VN"/>
        </w:rPr>
        <w:t>u năm 201</w:t>
      </w:r>
      <w:r w:rsidR="00EC24C4" w:rsidRPr="00EC24C4">
        <w:rPr>
          <w:rFonts w:eastAsia="Times New Roman" w:cs="Times New Roman"/>
          <w:color w:val="000000"/>
          <w:szCs w:val="28"/>
          <w:lang w:val="vi-VN" w:eastAsia="vi-VN"/>
        </w:rPr>
        <w:t>9</w:t>
      </w:r>
      <w:r w:rsidR="0047533A">
        <w:rPr>
          <w:rFonts w:eastAsia="Times New Roman" w:cs="Times New Roman"/>
          <w:color w:val="000000"/>
          <w:szCs w:val="28"/>
          <w:lang w:val="vi-VN" w:eastAsia="vi-VN"/>
        </w:rPr>
        <w:t xml:space="preserve"> Tiể</w:t>
      </w:r>
      <w:r w:rsidR="001D2E86" w:rsidRPr="001D2E86">
        <w:rPr>
          <w:rFonts w:eastAsia="Times New Roman" w:cs="Times New Roman"/>
          <w:color w:val="000000"/>
          <w:szCs w:val="28"/>
          <w:lang w:val="vi-VN" w:eastAsia="vi-VN"/>
        </w:rPr>
        <w:t xml:space="preserve">u đoàn thực </w:t>
      </w:r>
      <w:r w:rsidR="00322F1F">
        <w:rPr>
          <w:rFonts w:eastAsia="Times New Roman" w:cs="Times New Roman"/>
          <w:color w:val="000000"/>
          <w:szCs w:val="28"/>
          <w:lang w:val="vi-VN" w:eastAsia="vi-VN"/>
        </w:rPr>
        <w:t>hiệ</w:t>
      </w:r>
      <w:r w:rsidR="00322F1F" w:rsidRPr="00EC24C4">
        <w:rPr>
          <w:rFonts w:eastAsia="Times New Roman" w:cs="Times New Roman"/>
          <w:color w:val="000000"/>
          <w:szCs w:val="28"/>
          <w:lang w:val="vi-VN" w:eastAsia="vi-VN"/>
        </w:rPr>
        <w:t>n</w:t>
      </w:r>
      <w:r w:rsidR="0047533A">
        <w:rPr>
          <w:rFonts w:eastAsia="Times New Roman" w:cs="Times New Roman"/>
          <w:color w:val="000000"/>
          <w:szCs w:val="28"/>
          <w:lang w:val="vi-VN" w:eastAsia="vi-VN"/>
        </w:rPr>
        <w:t xml:space="preserve"> vụ chính trị trọng tâm huấn</w:t>
      </w:r>
      <w:r w:rsidR="001D2E86" w:rsidRPr="001D2E86">
        <w:rPr>
          <w:rFonts w:eastAsia="Times New Roman" w:cs="Times New Roman"/>
          <w:color w:val="000000"/>
          <w:szCs w:val="28"/>
          <w:lang w:val="vi-VN" w:eastAsia="vi-VN"/>
        </w:rPr>
        <w:t xml:space="preserve"> luyện và sẵn sàng chi</w:t>
      </w:r>
      <w:r w:rsidR="00E76F2B">
        <w:rPr>
          <w:rFonts w:eastAsia="Times New Roman" w:cs="Times New Roman"/>
          <w:color w:val="000000"/>
          <w:szCs w:val="28"/>
          <w:lang w:val="vi-VN" w:eastAsia="vi-VN"/>
        </w:rPr>
        <w:t xml:space="preserve">ến đấu theo mệnh lệnh công tác </w:t>
      </w:r>
      <w:r w:rsidR="00E76F2B" w:rsidRPr="00EC24C4">
        <w:rPr>
          <w:rFonts w:eastAsia="Times New Roman" w:cs="Times New Roman"/>
          <w:color w:val="000000"/>
          <w:szCs w:val="28"/>
          <w:lang w:val="vi-VN" w:eastAsia="vi-VN"/>
        </w:rPr>
        <w:t>Q</w:t>
      </w:r>
      <w:r w:rsidR="001D2E86" w:rsidRPr="001D2E86">
        <w:rPr>
          <w:rFonts w:eastAsia="Times New Roman" w:cs="Times New Roman"/>
          <w:color w:val="000000"/>
          <w:szCs w:val="28"/>
          <w:lang w:val="vi-VN" w:eastAsia="vi-VN"/>
        </w:rPr>
        <w:t>uân sự - Quốc phòng của Tư lệnh Quân đoàn</w:t>
      </w:r>
      <w:r w:rsidR="006E3A5F" w:rsidRPr="00EC24C4">
        <w:rPr>
          <w:rFonts w:eastAsia="Times New Roman" w:cs="Times New Roman"/>
          <w:color w:val="000000"/>
          <w:szCs w:val="28"/>
          <w:lang w:val="vi-VN" w:eastAsia="vi-VN"/>
        </w:rPr>
        <w:t>.</w:t>
      </w:r>
    </w:p>
    <w:p w:rsidR="001D2E86" w:rsidRPr="00666B8E" w:rsidRDefault="002D4121" w:rsidP="00196A40">
      <w:pPr>
        <w:spacing w:after="0" w:line="240" w:lineRule="auto"/>
        <w:jc w:val="both"/>
        <w:rPr>
          <w:rFonts w:eastAsia="Times New Roman" w:cs="Times New Roman"/>
          <w:color w:val="000000"/>
          <w:szCs w:val="28"/>
          <w:lang w:val="vi-VN" w:eastAsia="vi-VN"/>
        </w:rPr>
      </w:pPr>
      <w:r w:rsidRPr="00666B8E">
        <w:rPr>
          <w:rFonts w:eastAsia="Times New Roman" w:cs="Times New Roman"/>
          <w:color w:val="000000"/>
          <w:szCs w:val="28"/>
          <w:lang w:val="vi-VN" w:eastAsia="vi-VN"/>
        </w:rPr>
        <w:tab/>
        <w:t>- Đội ngũ cán bộ phân tán thực hiện nhiều nhiệm vụ, tình hình thời tiết diễn biến phức tạp ảnh hưởng tới sức khỏe cán bộ chiến sĩ trong đơn vị, dịch tả châu phi</w:t>
      </w:r>
      <w:r w:rsidR="00196A40" w:rsidRPr="00666B8E">
        <w:rPr>
          <w:rFonts w:eastAsia="Times New Roman" w:cs="Times New Roman"/>
          <w:color w:val="000000"/>
          <w:szCs w:val="28"/>
          <w:lang w:val="vi-VN" w:eastAsia="vi-VN"/>
        </w:rPr>
        <w:t xml:space="preserve"> diễn ra trên cả nước ảnh hưởng tới đời sống cán bộ chiến sĩ </w:t>
      </w:r>
      <w:r w:rsidR="00AD515C">
        <w:rPr>
          <w:rFonts w:eastAsia="Times New Roman" w:cs="Times New Roman"/>
          <w:color w:val="000000"/>
          <w:szCs w:val="28"/>
          <w:lang w:val="vi-VN" w:eastAsia="vi-VN"/>
        </w:rPr>
        <w:t xml:space="preserve">nhưng với sự </w:t>
      </w:r>
      <w:r w:rsidR="001D2E86" w:rsidRPr="001D2E86">
        <w:rPr>
          <w:rFonts w:eastAsia="Times New Roman" w:cs="Times New Roman"/>
          <w:color w:val="000000"/>
          <w:szCs w:val="28"/>
          <w:lang w:val="vi-VN" w:eastAsia="vi-VN"/>
        </w:rPr>
        <w:t>chỉ đạo, giúp đỡ sâu sát, kịp thời của Đảng ủy, chỉ huy và cơ quan Sư đoàn, cùng vớ</w:t>
      </w:r>
      <w:r w:rsidR="0047533A">
        <w:rPr>
          <w:rFonts w:eastAsia="Times New Roman" w:cs="Times New Roman"/>
          <w:color w:val="000000"/>
          <w:szCs w:val="28"/>
          <w:lang w:val="vi-VN" w:eastAsia="vi-VN"/>
        </w:rPr>
        <w:t>i sự nỗ lực cố gắng đoàn kết, khắ</w:t>
      </w:r>
      <w:r w:rsidR="001D2E86" w:rsidRPr="001D2E86">
        <w:rPr>
          <w:rFonts w:eastAsia="Times New Roman" w:cs="Times New Roman"/>
          <w:color w:val="000000"/>
          <w:szCs w:val="28"/>
          <w:lang w:val="vi-VN" w:eastAsia="vi-VN"/>
        </w:rPr>
        <w:t>c phục khó khăn c</w:t>
      </w:r>
      <w:r w:rsidR="002306B2">
        <w:rPr>
          <w:rFonts w:eastAsia="Times New Roman" w:cs="Times New Roman"/>
          <w:color w:val="000000"/>
          <w:szCs w:val="28"/>
          <w:lang w:val="vi-VN" w:eastAsia="vi-VN"/>
        </w:rPr>
        <w:t>ủa cán bộ chiến sĩ, Ti</w:t>
      </w:r>
      <w:r w:rsidR="00AD515C" w:rsidRPr="00EC24C4">
        <w:rPr>
          <w:rFonts w:eastAsia="Times New Roman" w:cs="Times New Roman"/>
          <w:color w:val="000000"/>
          <w:szCs w:val="28"/>
          <w:lang w:val="vi-VN" w:eastAsia="vi-VN"/>
        </w:rPr>
        <w:t>ể</w:t>
      </w:r>
      <w:r w:rsidR="002306B2">
        <w:rPr>
          <w:rFonts w:eastAsia="Times New Roman" w:cs="Times New Roman"/>
          <w:color w:val="000000"/>
          <w:szCs w:val="28"/>
          <w:lang w:val="vi-VN" w:eastAsia="vi-VN"/>
        </w:rPr>
        <w:t>u đoàn đã hoàn thành tốt các nhiệm vụ được giao cụ thể</w:t>
      </w:r>
      <w:r w:rsidR="001D2E86" w:rsidRPr="001D2E86">
        <w:rPr>
          <w:rFonts w:eastAsia="Times New Roman" w:cs="Times New Roman"/>
          <w:color w:val="000000"/>
          <w:szCs w:val="28"/>
          <w:lang w:val="vi-VN" w:eastAsia="vi-VN"/>
        </w:rPr>
        <w:t xml:space="preserve"> trên các mặt công tác như sau:</w:t>
      </w:r>
    </w:p>
    <w:p w:rsidR="001D2E86" w:rsidRPr="00EC24C4" w:rsidRDefault="00AF5DB8" w:rsidP="00D54FF4">
      <w:pPr>
        <w:spacing w:after="0" w:line="240" w:lineRule="auto"/>
        <w:jc w:val="both"/>
        <w:rPr>
          <w:rFonts w:eastAsia="Times New Roman" w:cs="Times New Roman"/>
          <w:b/>
          <w:color w:val="000000"/>
          <w:szCs w:val="28"/>
          <w:lang w:val="vi-VN" w:eastAsia="vi-VN"/>
        </w:rPr>
      </w:pPr>
      <w:r w:rsidRPr="00EC24C4">
        <w:rPr>
          <w:rFonts w:eastAsia="Times New Roman" w:cs="Times New Roman"/>
          <w:b/>
          <w:color w:val="000000"/>
          <w:szCs w:val="28"/>
          <w:lang w:val="vi-VN" w:eastAsia="vi-VN"/>
        </w:rPr>
        <w:tab/>
      </w:r>
      <w:r w:rsidR="001D2E86" w:rsidRPr="00330689">
        <w:rPr>
          <w:rFonts w:eastAsia="Times New Roman" w:cs="Times New Roman"/>
          <w:b/>
          <w:color w:val="000000"/>
          <w:szCs w:val="28"/>
          <w:lang w:val="vi-VN" w:eastAsia="vi-VN"/>
        </w:rPr>
        <w:t>A. Công tác Quân sự:</w:t>
      </w:r>
    </w:p>
    <w:p w:rsidR="00805AC7" w:rsidRPr="00EC24C4" w:rsidRDefault="00805AC7" w:rsidP="00D54FF4">
      <w:pPr>
        <w:spacing w:after="0" w:line="240" w:lineRule="auto"/>
        <w:jc w:val="both"/>
        <w:rPr>
          <w:rFonts w:eastAsia="Times New Roman" w:cs="Times New Roman"/>
          <w:b/>
          <w:szCs w:val="28"/>
          <w:lang w:val="vi-VN"/>
        </w:rPr>
      </w:pPr>
      <w:r w:rsidRPr="00EC24C4">
        <w:rPr>
          <w:rFonts w:eastAsia="Times New Roman" w:cs="Times New Roman"/>
          <w:b/>
          <w:color w:val="000000"/>
          <w:szCs w:val="28"/>
          <w:lang w:val="vi-VN" w:eastAsia="vi-VN"/>
        </w:rPr>
        <w:tab/>
        <w:t>I. Điểm mạnh</w:t>
      </w:r>
    </w:p>
    <w:p w:rsidR="001D2E86" w:rsidRPr="00AB3D31" w:rsidRDefault="00AF5DB8" w:rsidP="00D54FF4">
      <w:pPr>
        <w:spacing w:after="0" w:line="240" w:lineRule="auto"/>
        <w:jc w:val="both"/>
        <w:rPr>
          <w:rFonts w:eastAsia="Times New Roman" w:cs="Times New Roman"/>
          <w:b/>
          <w:szCs w:val="28"/>
          <w:lang w:val="vi-VN"/>
        </w:rPr>
      </w:pPr>
      <w:r w:rsidRPr="00EC24C4">
        <w:rPr>
          <w:rFonts w:eastAsia="Times New Roman" w:cs="Times New Roman"/>
          <w:b/>
          <w:color w:val="000000"/>
          <w:szCs w:val="28"/>
          <w:lang w:val="vi-VN" w:eastAsia="vi-VN"/>
        </w:rPr>
        <w:tab/>
      </w:r>
      <w:r w:rsidR="00805AC7" w:rsidRPr="00AB3D31">
        <w:rPr>
          <w:rFonts w:eastAsia="Times New Roman" w:cs="Times New Roman"/>
          <w:b/>
          <w:color w:val="000000"/>
          <w:szCs w:val="28"/>
          <w:lang w:val="vi-VN" w:eastAsia="vi-VN"/>
        </w:rPr>
        <w:t>1</w:t>
      </w:r>
      <w:r w:rsidR="001D2E86" w:rsidRPr="00AB3D31">
        <w:rPr>
          <w:rFonts w:eastAsia="Times New Roman" w:cs="Times New Roman"/>
          <w:b/>
          <w:color w:val="000000"/>
          <w:szCs w:val="28"/>
          <w:lang w:val="vi-VN" w:eastAsia="vi-VN"/>
        </w:rPr>
        <w:t>. Công tác sẵn sàng ch</w:t>
      </w:r>
      <w:r w:rsidR="00330689" w:rsidRPr="00AB3D31">
        <w:rPr>
          <w:rFonts w:eastAsia="Times New Roman" w:cs="Times New Roman"/>
          <w:b/>
          <w:color w:val="000000"/>
          <w:szCs w:val="28"/>
          <w:lang w:val="vi-VN" w:eastAsia="vi-VN"/>
        </w:rPr>
        <w:t>i</w:t>
      </w:r>
      <w:r w:rsidR="001D2E86" w:rsidRPr="00AB3D31">
        <w:rPr>
          <w:rFonts w:eastAsia="Times New Roman" w:cs="Times New Roman"/>
          <w:b/>
          <w:color w:val="000000"/>
          <w:szCs w:val="28"/>
          <w:lang w:val="vi-VN" w:eastAsia="vi-VN"/>
        </w:rPr>
        <w:t>ến đấu.</w:t>
      </w:r>
    </w:p>
    <w:p w:rsidR="001D2E86" w:rsidRPr="00AB3D31" w:rsidRDefault="00AF5DB8" w:rsidP="00D54FF4">
      <w:pPr>
        <w:spacing w:after="0" w:line="240" w:lineRule="auto"/>
        <w:jc w:val="both"/>
        <w:rPr>
          <w:rFonts w:eastAsia="Times New Roman" w:cs="Times New Roman"/>
          <w:szCs w:val="28"/>
          <w:lang w:val="vi-VN"/>
        </w:rPr>
      </w:pPr>
      <w:r w:rsidRPr="00AB3D31">
        <w:rPr>
          <w:rFonts w:eastAsia="Times New Roman" w:cs="Times New Roman"/>
          <w:color w:val="000000"/>
          <w:szCs w:val="28"/>
          <w:lang w:val="vi-VN" w:eastAsia="vi-VN"/>
        </w:rPr>
        <w:tab/>
      </w:r>
      <w:r w:rsidR="00805AC7" w:rsidRPr="00AB3D31">
        <w:rPr>
          <w:rFonts w:eastAsia="Times New Roman" w:cs="Times New Roman"/>
          <w:color w:val="000000"/>
          <w:szCs w:val="28"/>
          <w:lang w:val="vi-VN" w:eastAsia="vi-VN"/>
        </w:rPr>
        <w:t>a</w:t>
      </w:r>
      <w:r w:rsidR="00D54FF4" w:rsidRPr="00AB3D31">
        <w:rPr>
          <w:rFonts w:eastAsia="Times New Roman" w:cs="Times New Roman"/>
          <w:color w:val="000000"/>
          <w:szCs w:val="28"/>
          <w:lang w:val="vi-VN" w:eastAsia="vi-VN"/>
        </w:rPr>
        <w:t>.</w:t>
      </w:r>
      <w:r w:rsidR="001D2E86" w:rsidRPr="00AB3D31">
        <w:rPr>
          <w:rFonts w:eastAsia="Times New Roman" w:cs="Times New Roman"/>
          <w:color w:val="000000"/>
          <w:szCs w:val="28"/>
          <w:lang w:val="vi-VN" w:eastAsia="vi-VN"/>
        </w:rPr>
        <w:t xml:space="preserve"> Duy trì nề nếp canh trực SSCĐ.</w:t>
      </w:r>
    </w:p>
    <w:p w:rsidR="00196A40" w:rsidRPr="00AB3D31" w:rsidRDefault="00D54FF4" w:rsidP="00717780">
      <w:pPr>
        <w:spacing w:after="0" w:line="240" w:lineRule="auto"/>
        <w:ind w:firstLine="720"/>
        <w:jc w:val="both"/>
        <w:rPr>
          <w:rFonts w:eastAsia="Times New Roman" w:cs="Times New Roman"/>
          <w:color w:val="000000"/>
          <w:szCs w:val="28"/>
          <w:lang w:val="vi-VN" w:eastAsia="vi-VN"/>
        </w:rPr>
      </w:pPr>
      <w:r w:rsidRPr="00AB3D31">
        <w:rPr>
          <w:rFonts w:eastAsia="Times New Roman" w:cs="Times New Roman"/>
          <w:color w:val="000000"/>
          <w:szCs w:val="28"/>
          <w:lang w:val="vi-VN" w:eastAsia="vi-VN"/>
        </w:rPr>
        <w:t>-</w:t>
      </w:r>
      <w:r w:rsidR="00AD515C" w:rsidRPr="00AB3D31">
        <w:rPr>
          <w:rFonts w:eastAsia="Times New Roman" w:cs="Times New Roman"/>
          <w:color w:val="000000"/>
          <w:szCs w:val="28"/>
          <w:lang w:val="vi-VN" w:eastAsia="vi-VN"/>
        </w:rPr>
        <w:t xml:space="preserve"> </w:t>
      </w:r>
      <w:r w:rsidR="001D2E86" w:rsidRPr="00AB3D31">
        <w:rPr>
          <w:rFonts w:eastAsia="Times New Roman" w:cs="Times New Roman"/>
          <w:color w:val="000000"/>
          <w:szCs w:val="28"/>
          <w:lang w:val="vi-VN" w:eastAsia="vi-VN"/>
        </w:rPr>
        <w:t>Thường xuyên quán triệt sâu sắc các Chỉ lệnh, Chỉ thị SSCĐ của Quân đoàn, Sư đoàn. Duy trì nghiêm các kíp trực</w:t>
      </w:r>
      <w:r w:rsidR="002306B2" w:rsidRPr="00AB3D31">
        <w:rPr>
          <w:rFonts w:eastAsia="Times New Roman" w:cs="Times New Roman"/>
          <w:color w:val="000000"/>
          <w:szCs w:val="28"/>
          <w:lang w:val="vi-VN" w:eastAsia="vi-VN"/>
        </w:rPr>
        <w:t>, CH, TB, trực chiến, trự</w:t>
      </w:r>
      <w:r w:rsidR="00476275" w:rsidRPr="00AB3D31">
        <w:rPr>
          <w:rFonts w:eastAsia="Times New Roman" w:cs="Times New Roman"/>
          <w:color w:val="000000"/>
          <w:szCs w:val="28"/>
          <w:lang w:val="vi-VN" w:eastAsia="vi-VN"/>
        </w:rPr>
        <w:t>c Thông tin. Điều hành hệ thống</w:t>
      </w:r>
      <w:r w:rsidR="001D2E86" w:rsidRPr="00AB3D31">
        <w:rPr>
          <w:rFonts w:eastAsia="Times New Roman" w:cs="Times New Roman"/>
          <w:color w:val="000000"/>
          <w:szCs w:val="28"/>
          <w:lang w:val="vi-VN" w:eastAsia="vi-VN"/>
        </w:rPr>
        <w:t xml:space="preserve"> TTLL, khai thác và sử dụng có hiệu quả các loại phương tiện</w:t>
      </w:r>
      <w:r w:rsidR="002306B2" w:rsidRPr="00AB3D31">
        <w:rPr>
          <w:rFonts w:eastAsia="Times New Roman" w:cs="Times New Roman"/>
          <w:color w:val="000000"/>
          <w:szCs w:val="28"/>
          <w:lang w:val="vi-VN" w:eastAsia="vi-VN"/>
        </w:rPr>
        <w:t xml:space="preserve"> khí tài thông tin đựơc biên chế, tổ</w:t>
      </w:r>
      <w:r w:rsidR="001D2E86" w:rsidRPr="00AB3D31">
        <w:rPr>
          <w:rFonts w:eastAsia="Times New Roman" w:cs="Times New Roman"/>
          <w:color w:val="000000"/>
          <w:szCs w:val="28"/>
          <w:lang w:val="vi-VN" w:eastAsia="vi-VN"/>
        </w:rPr>
        <w:t xml:space="preserve"> chức tuần tra, canh gác, kiểm soát quân sự ch</w:t>
      </w:r>
      <w:r w:rsidR="002306B2" w:rsidRPr="00AB3D31">
        <w:rPr>
          <w:rFonts w:eastAsia="Times New Roman" w:cs="Times New Roman"/>
          <w:color w:val="000000"/>
          <w:szCs w:val="28"/>
          <w:lang w:val="vi-VN" w:eastAsia="vi-VN"/>
        </w:rPr>
        <w:t>ặt chẽ, bảo đảm an toàn tuyệt đố</w:t>
      </w:r>
      <w:r w:rsidR="001D2E86" w:rsidRPr="00AB3D31">
        <w:rPr>
          <w:rFonts w:eastAsia="Times New Roman" w:cs="Times New Roman"/>
          <w:color w:val="000000"/>
          <w:szCs w:val="28"/>
          <w:lang w:val="vi-VN" w:eastAsia="vi-VN"/>
        </w:rPr>
        <w:t>i. Nhân viên khai thác các phương tiện T</w:t>
      </w:r>
      <w:r w:rsidR="002306B2" w:rsidRPr="00AB3D31">
        <w:rPr>
          <w:rFonts w:eastAsia="Times New Roman" w:cs="Times New Roman"/>
          <w:color w:val="000000"/>
          <w:szCs w:val="28"/>
          <w:lang w:val="vi-VN" w:eastAsia="vi-VN"/>
        </w:rPr>
        <w:t>hông tin chấp hành nghiêm điều lệ, kỷ</w:t>
      </w:r>
      <w:r w:rsidR="001D2E86" w:rsidRPr="00AB3D31">
        <w:rPr>
          <w:rFonts w:eastAsia="Times New Roman" w:cs="Times New Roman"/>
          <w:color w:val="000000"/>
          <w:szCs w:val="28"/>
          <w:lang w:val="vi-VN" w:eastAsia="vi-VN"/>
        </w:rPr>
        <w:t xml:space="preserve"> luật, thủ tục LL và các quy </w:t>
      </w:r>
      <w:r w:rsidR="002306B2" w:rsidRPr="00AB3D31">
        <w:rPr>
          <w:rFonts w:eastAsia="Times New Roman" w:cs="Times New Roman"/>
          <w:color w:val="000000"/>
          <w:szCs w:val="28"/>
          <w:lang w:val="vi-VN" w:eastAsia="vi-VN"/>
        </w:rPr>
        <w:t xml:space="preserve">định của đơn vị </w:t>
      </w:r>
      <w:r w:rsidR="00C9683A" w:rsidRPr="00AB3D31">
        <w:rPr>
          <w:rFonts w:eastAsia="Times New Roman" w:cs="Times New Roman"/>
          <w:color w:val="000000"/>
          <w:szCs w:val="28"/>
          <w:vertAlign w:val="superscript"/>
          <w:lang w:val="vi-VN" w:eastAsia="vi-VN"/>
        </w:rPr>
        <w:t>(1)</w:t>
      </w:r>
    </w:p>
    <w:p w:rsidR="00D665CE" w:rsidRPr="00AB3D31" w:rsidRDefault="00196A40" w:rsidP="00A53C74">
      <w:pPr>
        <w:spacing w:after="0" w:line="240" w:lineRule="auto"/>
        <w:ind w:firstLine="720"/>
        <w:jc w:val="both"/>
        <w:rPr>
          <w:rFonts w:eastAsia="Times New Roman" w:cs="Times New Roman"/>
          <w:color w:val="000000"/>
          <w:szCs w:val="28"/>
          <w:lang w:val="vi-VN" w:eastAsia="vi-VN"/>
        </w:rPr>
      </w:pPr>
      <w:r w:rsidRPr="00AB3D31">
        <w:rPr>
          <w:rFonts w:eastAsia="Times New Roman" w:cs="Times New Roman"/>
          <w:color w:val="000000"/>
          <w:szCs w:val="28"/>
          <w:lang w:val="vi-VN" w:eastAsia="vi-VN"/>
        </w:rPr>
        <w:t xml:space="preserve">- Quản lý chặt chẽ đất quốc phòng trong khu vực đơn vị được giao </w:t>
      </w:r>
      <w:r w:rsidR="00C9683A" w:rsidRPr="00AB3D31">
        <w:rPr>
          <w:rFonts w:eastAsia="Times New Roman" w:cs="Times New Roman"/>
          <w:color w:val="000000"/>
          <w:szCs w:val="28"/>
          <w:lang w:val="vi-VN" w:eastAsia="vi-VN"/>
        </w:rPr>
        <w:t>v</w:t>
      </w:r>
      <w:r w:rsidR="001D2E86" w:rsidRPr="00AB3D31">
        <w:rPr>
          <w:rFonts w:eastAsia="Times New Roman" w:cs="Times New Roman"/>
          <w:color w:val="000000"/>
          <w:szCs w:val="28"/>
          <w:lang w:val="vi-VN" w:eastAsia="vi-VN"/>
        </w:rPr>
        <w:t>iệc điều hành khắc phục cá</w:t>
      </w:r>
      <w:r w:rsidR="00D665CE" w:rsidRPr="00AB3D31">
        <w:rPr>
          <w:rFonts w:eastAsia="Times New Roman" w:cs="Times New Roman"/>
          <w:color w:val="000000"/>
          <w:szCs w:val="28"/>
          <w:lang w:val="vi-VN" w:eastAsia="vi-VN"/>
        </w:rPr>
        <w:t xml:space="preserve">c sự cố </w:t>
      </w:r>
      <w:r w:rsidR="00EC24C4" w:rsidRPr="00AB3D31">
        <w:rPr>
          <w:rFonts w:eastAsia="Times New Roman" w:cs="Times New Roman"/>
          <w:color w:val="000000"/>
          <w:szCs w:val="28"/>
          <w:lang w:val="vi-VN" w:eastAsia="vi-VN"/>
        </w:rPr>
        <w:t>TTLL trong 6 tháng đầu  năm 2019</w:t>
      </w:r>
      <w:r w:rsidR="007126A0" w:rsidRPr="00AB3D31">
        <w:rPr>
          <w:rFonts w:eastAsia="Times New Roman" w:cs="Times New Roman"/>
          <w:color w:val="000000"/>
          <w:szCs w:val="28"/>
          <w:lang w:val="vi-VN" w:eastAsia="vi-VN"/>
        </w:rPr>
        <w:t xml:space="preserve"> b</w:t>
      </w:r>
      <w:r w:rsidR="00D665CE" w:rsidRPr="00AB3D31">
        <w:rPr>
          <w:rFonts w:eastAsia="Times New Roman" w:cs="Times New Roman"/>
          <w:color w:val="000000"/>
          <w:szCs w:val="28"/>
          <w:lang w:val="vi-VN" w:eastAsia="vi-VN"/>
        </w:rPr>
        <w:t>ảo đảm thời gian quy định an toàn tuyệt đố</w:t>
      </w:r>
      <w:r w:rsidR="001D2E86" w:rsidRPr="00AB3D31">
        <w:rPr>
          <w:rFonts w:eastAsia="Times New Roman" w:cs="Times New Roman"/>
          <w:color w:val="000000"/>
          <w:szCs w:val="28"/>
          <w:lang w:val="vi-VN" w:eastAsia="vi-VN"/>
        </w:rPr>
        <w:t xml:space="preserve">i, </w:t>
      </w:r>
      <w:r w:rsidR="00D665CE" w:rsidRPr="00AB3D31">
        <w:rPr>
          <w:rFonts w:eastAsia="Times New Roman" w:cs="Times New Roman"/>
          <w:color w:val="000000"/>
          <w:szCs w:val="28"/>
          <w:lang w:val="vi-VN" w:eastAsia="vi-VN"/>
        </w:rPr>
        <w:t>đơn vị hoàn thành tốt nhiệm vụ .</w:t>
      </w:r>
    </w:p>
    <w:p w:rsidR="00AF5DB8" w:rsidRPr="00AB3D31" w:rsidRDefault="001D2E86" w:rsidP="00A53C74">
      <w:pPr>
        <w:spacing w:after="0" w:line="240" w:lineRule="auto"/>
        <w:jc w:val="both"/>
        <w:rPr>
          <w:rFonts w:eastAsia="Times New Roman" w:cs="Times New Roman"/>
          <w:szCs w:val="28"/>
          <w:lang w:val="vi-VN"/>
        </w:rPr>
      </w:pPr>
      <w:r w:rsidRPr="00AB3D31">
        <w:rPr>
          <w:rFonts w:eastAsia="Times New Roman" w:cs="Times New Roman"/>
          <w:color w:val="000000"/>
          <w:szCs w:val="28"/>
          <w:lang w:val="vi-VN" w:eastAsia="vi-VN"/>
        </w:rPr>
        <w:t xml:space="preserve"> </w:t>
      </w:r>
      <w:r w:rsidR="00AF5DB8" w:rsidRPr="00AB3D31">
        <w:rPr>
          <w:rFonts w:eastAsia="Times New Roman" w:cs="Times New Roman"/>
          <w:color w:val="000000"/>
          <w:szCs w:val="28"/>
          <w:lang w:val="vi-VN" w:eastAsia="vi-VN"/>
        </w:rPr>
        <w:tab/>
      </w:r>
      <w:r w:rsidR="00805AC7" w:rsidRPr="00AB3D31">
        <w:rPr>
          <w:rFonts w:eastAsia="Times New Roman" w:cs="Times New Roman"/>
          <w:color w:val="000000"/>
          <w:szCs w:val="28"/>
          <w:lang w:val="vi-VN" w:eastAsia="vi-VN"/>
        </w:rPr>
        <w:t>b</w:t>
      </w:r>
      <w:r w:rsidRPr="00AB3D31">
        <w:rPr>
          <w:rFonts w:eastAsia="Times New Roman" w:cs="Times New Roman"/>
          <w:color w:val="000000"/>
          <w:szCs w:val="28"/>
          <w:lang w:val="vi-VN" w:eastAsia="vi-VN"/>
        </w:rPr>
        <w:t>.</w:t>
      </w:r>
      <w:r w:rsidR="00D665CE" w:rsidRPr="00AB3D31">
        <w:rPr>
          <w:rFonts w:eastAsia="Times New Roman" w:cs="Times New Roman"/>
          <w:color w:val="000000"/>
          <w:szCs w:val="28"/>
          <w:lang w:val="vi-VN" w:eastAsia="vi-VN"/>
        </w:rPr>
        <w:t xml:space="preserve"> Xây dựng </w:t>
      </w:r>
      <w:r w:rsidRPr="00AB3D31">
        <w:rPr>
          <w:rFonts w:eastAsia="Times New Roman" w:cs="Times New Roman"/>
          <w:color w:val="000000"/>
          <w:szCs w:val="28"/>
          <w:lang w:val="vi-VN" w:eastAsia="vi-VN"/>
        </w:rPr>
        <w:t>hệ thống văn kiện SSCĐ.</w:t>
      </w:r>
    </w:p>
    <w:p w:rsidR="001D2E86" w:rsidRPr="00AB3D31" w:rsidRDefault="00AF5DB8" w:rsidP="00A53C74">
      <w:pPr>
        <w:spacing w:after="0" w:line="240" w:lineRule="auto"/>
        <w:jc w:val="both"/>
        <w:rPr>
          <w:rFonts w:eastAsia="Times New Roman" w:cs="Times New Roman"/>
          <w:szCs w:val="28"/>
          <w:lang w:val="vi-VN"/>
        </w:rPr>
      </w:pPr>
      <w:r w:rsidRPr="00AB3D31">
        <w:rPr>
          <w:rFonts w:eastAsia="Times New Roman" w:cs="Times New Roman"/>
          <w:szCs w:val="28"/>
          <w:lang w:val="vi-VN"/>
        </w:rPr>
        <w:tab/>
        <w:t>-</w:t>
      </w:r>
      <w:r w:rsidR="00AD515C" w:rsidRPr="00AB3D31">
        <w:rPr>
          <w:rFonts w:eastAsia="Times New Roman" w:cs="Times New Roman"/>
          <w:szCs w:val="28"/>
          <w:lang w:val="vi-VN"/>
        </w:rPr>
        <w:t xml:space="preserve"> </w:t>
      </w:r>
      <w:r w:rsidR="00D665CE" w:rsidRPr="00AB3D31">
        <w:rPr>
          <w:rFonts w:eastAsia="Times New Roman" w:cs="Times New Roman"/>
          <w:color w:val="000000"/>
          <w:szCs w:val="28"/>
          <w:lang w:val="vi-VN" w:eastAsia="vi-VN"/>
        </w:rPr>
        <w:t>Hệ thống các văn kiện đề</w:t>
      </w:r>
      <w:r w:rsidR="001D2E86" w:rsidRPr="00AB3D31">
        <w:rPr>
          <w:rFonts w:eastAsia="Times New Roman" w:cs="Times New Roman"/>
          <w:color w:val="000000"/>
          <w:szCs w:val="28"/>
          <w:lang w:val="vi-VN" w:eastAsia="vi-VN"/>
        </w:rPr>
        <w:t>u được xây dựng và kiện toàn đầy đủ k</w:t>
      </w:r>
      <w:r w:rsidR="00D665CE" w:rsidRPr="00AB3D31">
        <w:rPr>
          <w:rFonts w:eastAsia="Times New Roman" w:cs="Times New Roman"/>
          <w:color w:val="000000"/>
          <w:szCs w:val="28"/>
          <w:lang w:val="vi-VN" w:eastAsia="vi-VN"/>
        </w:rPr>
        <w:t>ịp thời như kế hoạch TTLL cho cá</w:t>
      </w:r>
      <w:r w:rsidR="001D2E86" w:rsidRPr="00AB3D31">
        <w:rPr>
          <w:rFonts w:eastAsia="Times New Roman" w:cs="Times New Roman"/>
          <w:color w:val="000000"/>
          <w:szCs w:val="28"/>
          <w:lang w:val="vi-VN" w:eastAsia="vi-VN"/>
        </w:rPr>
        <w:t>c nhiệm vụ SSCĐ</w:t>
      </w:r>
      <w:r w:rsidR="00196A40" w:rsidRPr="00AB3D31">
        <w:rPr>
          <w:rFonts w:eastAsia="Times New Roman" w:cs="Times New Roman"/>
          <w:color w:val="000000"/>
          <w:szCs w:val="28"/>
          <w:lang w:val="vi-VN" w:eastAsia="vi-VN"/>
        </w:rPr>
        <w:t xml:space="preserve"> như: kế hoạch</w:t>
      </w:r>
      <w:r w:rsidR="001D2E86" w:rsidRPr="00AB3D31">
        <w:rPr>
          <w:rFonts w:eastAsia="Times New Roman" w:cs="Times New Roman"/>
          <w:color w:val="000000"/>
          <w:szCs w:val="28"/>
          <w:lang w:val="vi-VN" w:eastAsia="vi-VN"/>
        </w:rPr>
        <w:t xml:space="preserve"> A, A2,</w:t>
      </w:r>
      <w:r w:rsidR="00196A40" w:rsidRPr="00AB3D31">
        <w:rPr>
          <w:rFonts w:eastAsia="Times New Roman" w:cs="Times New Roman"/>
          <w:color w:val="000000"/>
          <w:szCs w:val="28"/>
          <w:lang w:val="vi-VN" w:eastAsia="vi-VN"/>
        </w:rPr>
        <w:t xml:space="preserve"> kế hoạch</w:t>
      </w:r>
      <w:r w:rsidR="001D2E86" w:rsidRPr="00AB3D31">
        <w:rPr>
          <w:rFonts w:eastAsia="Times New Roman" w:cs="Times New Roman"/>
          <w:color w:val="000000"/>
          <w:szCs w:val="28"/>
          <w:lang w:val="vi-VN" w:eastAsia="vi-VN"/>
        </w:rPr>
        <w:t xml:space="preserve"> PCTT-TKCN, </w:t>
      </w:r>
      <w:r w:rsidR="00196A40" w:rsidRPr="00AB3D31">
        <w:rPr>
          <w:rFonts w:eastAsia="Times New Roman" w:cs="Times New Roman"/>
          <w:color w:val="000000"/>
          <w:szCs w:val="28"/>
          <w:lang w:val="vi-VN" w:eastAsia="vi-VN"/>
        </w:rPr>
        <w:t xml:space="preserve">kế hoạch </w:t>
      </w:r>
      <w:r w:rsidR="001D2E86" w:rsidRPr="00AB3D31">
        <w:rPr>
          <w:rFonts w:eastAsia="Times New Roman" w:cs="Times New Roman"/>
          <w:color w:val="000000"/>
          <w:szCs w:val="28"/>
          <w:lang w:val="vi-VN" w:eastAsia="vi-VN"/>
        </w:rPr>
        <w:t>PCCN</w:t>
      </w:r>
      <w:r w:rsidR="00196A40" w:rsidRPr="00AB3D31">
        <w:rPr>
          <w:rFonts w:eastAsia="Times New Roman" w:cs="Times New Roman"/>
          <w:color w:val="000000"/>
          <w:szCs w:val="28"/>
          <w:lang w:val="vi-VN" w:eastAsia="vi-VN"/>
        </w:rPr>
        <w:t>-</w:t>
      </w:r>
      <w:r w:rsidR="00EC24C4" w:rsidRPr="00AB3D31">
        <w:rPr>
          <w:rFonts w:eastAsia="Times New Roman" w:cs="Times New Roman"/>
          <w:color w:val="000000"/>
          <w:szCs w:val="28"/>
          <w:lang w:val="vi-VN" w:eastAsia="vi-VN"/>
        </w:rPr>
        <w:t xml:space="preserve"> </w:t>
      </w:r>
      <w:r w:rsidR="00D665CE" w:rsidRPr="00AB3D31">
        <w:rPr>
          <w:rFonts w:eastAsia="Times New Roman" w:cs="Times New Roman"/>
          <w:color w:val="000000"/>
          <w:szCs w:val="28"/>
          <w:lang w:val="vi-VN" w:eastAsia="vi-VN"/>
        </w:rPr>
        <w:t>CR,</w:t>
      </w:r>
      <w:r w:rsidR="00EC24C4" w:rsidRPr="00AB3D31">
        <w:rPr>
          <w:rFonts w:eastAsia="Times New Roman" w:cs="Times New Roman"/>
          <w:color w:val="000000"/>
          <w:szCs w:val="28"/>
          <w:lang w:val="vi-VN" w:eastAsia="vi-VN"/>
        </w:rPr>
        <w:t xml:space="preserve"> </w:t>
      </w:r>
      <w:r w:rsidR="00476275" w:rsidRPr="00AB3D31">
        <w:rPr>
          <w:rFonts w:eastAsia="Times New Roman" w:cs="Times New Roman"/>
          <w:color w:val="000000"/>
          <w:szCs w:val="28"/>
          <w:lang w:val="vi-VN" w:eastAsia="vi-VN"/>
        </w:rPr>
        <w:t>CS</w:t>
      </w:r>
      <w:r w:rsidR="000B2B7D" w:rsidRPr="00AB3D31">
        <w:rPr>
          <w:rFonts w:eastAsia="Times New Roman" w:cs="Times New Roman"/>
          <w:color w:val="000000"/>
          <w:szCs w:val="28"/>
          <w:lang w:val="vi-VN" w:eastAsia="vi-VN"/>
        </w:rPr>
        <w:t>. Kế hoạch chiến đấu bảo vệ đơn vị</w:t>
      </w:r>
      <w:r w:rsidR="00D665CE" w:rsidRPr="00AB3D31">
        <w:rPr>
          <w:rFonts w:eastAsia="Times New Roman" w:cs="Times New Roman"/>
          <w:color w:val="000000"/>
          <w:szCs w:val="28"/>
          <w:lang w:val="vi-VN" w:eastAsia="vi-VN"/>
        </w:rPr>
        <w:t xml:space="preserve">. Các KH được tổ </w:t>
      </w:r>
      <w:r w:rsidR="001D2E86" w:rsidRPr="00AB3D31">
        <w:rPr>
          <w:rFonts w:eastAsia="Times New Roman" w:cs="Times New Roman"/>
          <w:color w:val="000000"/>
          <w:szCs w:val="28"/>
          <w:lang w:val="vi-VN" w:eastAsia="vi-VN"/>
        </w:rPr>
        <w:t>chức</w:t>
      </w:r>
      <w:r w:rsidR="00D665CE" w:rsidRPr="00AB3D31">
        <w:rPr>
          <w:rFonts w:eastAsia="Times New Roman" w:cs="Times New Roman"/>
          <w:color w:val="000000"/>
          <w:szCs w:val="28"/>
          <w:lang w:val="vi-VN" w:eastAsia="vi-VN"/>
        </w:rPr>
        <w:t>, giao nhiệm vụ, đảm bảo đầy đủ</w:t>
      </w:r>
      <w:r w:rsidR="001D2E86" w:rsidRPr="00AB3D31">
        <w:rPr>
          <w:rFonts w:eastAsia="Times New Roman" w:cs="Times New Roman"/>
          <w:color w:val="000000"/>
          <w:szCs w:val="28"/>
          <w:lang w:val="vi-VN" w:eastAsia="vi-VN"/>
        </w:rPr>
        <w:t xml:space="preserve"> lực lượng</w:t>
      </w:r>
      <w:r w:rsidR="00D665CE" w:rsidRPr="00AB3D31">
        <w:rPr>
          <w:rFonts w:eastAsia="Times New Roman" w:cs="Times New Roman"/>
          <w:color w:val="000000"/>
          <w:szCs w:val="28"/>
          <w:lang w:val="vi-VN" w:eastAsia="vi-VN"/>
        </w:rPr>
        <w:t>, phương tiện</w:t>
      </w:r>
      <w:r w:rsidR="001D2E86" w:rsidRPr="00AB3D31">
        <w:rPr>
          <w:rFonts w:eastAsia="Times New Roman" w:cs="Times New Roman"/>
          <w:color w:val="000000"/>
          <w:szCs w:val="28"/>
          <w:lang w:val="vi-VN" w:eastAsia="vi-VN"/>
        </w:rPr>
        <w:t>, VK-TB-KT.</w:t>
      </w:r>
    </w:p>
    <w:p w:rsidR="001D2E86" w:rsidRPr="00AB3D31" w:rsidRDefault="00AF5DB8" w:rsidP="00A53C74">
      <w:pPr>
        <w:spacing w:after="0" w:line="240" w:lineRule="auto"/>
        <w:jc w:val="both"/>
        <w:rPr>
          <w:rFonts w:eastAsia="Times New Roman" w:cs="Times New Roman"/>
          <w:color w:val="000000"/>
          <w:szCs w:val="28"/>
          <w:lang w:val="vi-VN" w:eastAsia="vi-VN"/>
        </w:rPr>
      </w:pPr>
      <w:r w:rsidRPr="00AB3D31">
        <w:rPr>
          <w:rFonts w:eastAsia="Times New Roman" w:cs="Times New Roman"/>
          <w:color w:val="000000"/>
          <w:szCs w:val="28"/>
          <w:lang w:val="vi-VN" w:eastAsia="vi-VN"/>
        </w:rPr>
        <w:tab/>
      </w:r>
      <w:r w:rsidR="00805AC7" w:rsidRPr="00AB3D31">
        <w:rPr>
          <w:rFonts w:eastAsia="Times New Roman" w:cs="Times New Roman"/>
          <w:color w:val="000000"/>
          <w:szCs w:val="28"/>
          <w:lang w:val="vi-VN" w:eastAsia="vi-VN"/>
        </w:rPr>
        <w:t>c</w:t>
      </w:r>
      <w:r w:rsidR="000C2E26" w:rsidRPr="00AB3D31">
        <w:rPr>
          <w:rFonts w:eastAsia="Times New Roman" w:cs="Times New Roman"/>
          <w:color w:val="000000"/>
          <w:szCs w:val="28"/>
          <w:lang w:val="vi-VN" w:eastAsia="vi-VN"/>
        </w:rPr>
        <w:t>.</w:t>
      </w:r>
      <w:r w:rsidR="00D665CE" w:rsidRPr="00AB3D31">
        <w:rPr>
          <w:rFonts w:eastAsia="Times New Roman" w:cs="Times New Roman"/>
          <w:color w:val="000000"/>
          <w:szCs w:val="28"/>
          <w:lang w:val="vi-VN" w:eastAsia="vi-VN"/>
        </w:rPr>
        <w:t>Tổ chức huấn luyện</w:t>
      </w:r>
      <w:r w:rsidR="001D2E86" w:rsidRPr="00AB3D31">
        <w:rPr>
          <w:rFonts w:eastAsia="Times New Roman" w:cs="Times New Roman"/>
          <w:color w:val="000000"/>
          <w:szCs w:val="28"/>
          <w:lang w:val="vi-VN" w:eastAsia="vi-VN"/>
        </w:rPr>
        <w:t>, luyện tập phương án, kết quả luyện tập.</w:t>
      </w:r>
    </w:p>
    <w:p w:rsidR="00160C7A" w:rsidRPr="00160C7A" w:rsidRDefault="00D54FF4" w:rsidP="00A53C74">
      <w:pPr>
        <w:spacing w:after="0" w:line="240" w:lineRule="auto"/>
        <w:ind w:firstLine="720"/>
        <w:jc w:val="both"/>
        <w:rPr>
          <w:rFonts w:eastAsia="Times New Roman" w:cs="Times New Roman"/>
          <w:color w:val="000000"/>
          <w:szCs w:val="28"/>
          <w:lang w:val="vi-VN" w:eastAsia="vi-VN"/>
        </w:rPr>
      </w:pPr>
      <w:r w:rsidRPr="00AB3D31">
        <w:rPr>
          <w:rFonts w:eastAsia="Times New Roman" w:cs="Times New Roman"/>
          <w:color w:val="000000"/>
          <w:szCs w:val="28"/>
          <w:lang w:val="vi-VN" w:eastAsia="vi-VN"/>
        </w:rPr>
        <w:t>-</w:t>
      </w:r>
      <w:r w:rsidR="00AD515C" w:rsidRPr="00AB3D31">
        <w:rPr>
          <w:rFonts w:eastAsia="Times New Roman" w:cs="Times New Roman"/>
          <w:color w:val="000000"/>
          <w:szCs w:val="28"/>
          <w:lang w:val="vi-VN" w:eastAsia="vi-VN"/>
        </w:rPr>
        <w:t xml:space="preserve"> </w:t>
      </w:r>
      <w:r w:rsidR="00CE0DF9" w:rsidRPr="00AB3D31">
        <w:rPr>
          <w:rFonts w:eastAsia="Times New Roman" w:cs="Times New Roman"/>
          <w:color w:val="000000"/>
          <w:szCs w:val="28"/>
          <w:lang w:val="vi-VN" w:eastAsia="vi-VN"/>
        </w:rPr>
        <w:t>Trong 6 tháng đầ</w:t>
      </w:r>
      <w:r w:rsidR="001D2E86" w:rsidRPr="00AB3D31">
        <w:rPr>
          <w:rFonts w:eastAsia="Times New Roman" w:cs="Times New Roman"/>
          <w:color w:val="000000"/>
          <w:szCs w:val="28"/>
          <w:lang w:val="vi-VN" w:eastAsia="vi-VN"/>
        </w:rPr>
        <w:t>u năm Tiểu đoàn thường xuyên tổ chức quán triệt sâu sắc mệnh lệnh công</w:t>
      </w:r>
      <w:r w:rsidR="00D665CE" w:rsidRPr="00AB3D31">
        <w:rPr>
          <w:rFonts w:eastAsia="Times New Roman" w:cs="Times New Roman"/>
          <w:color w:val="000000"/>
          <w:szCs w:val="28"/>
          <w:lang w:val="vi-VN" w:eastAsia="vi-VN"/>
        </w:rPr>
        <w:t xml:space="preserve"> tác quân sự quốc phòng năm 201</w:t>
      </w:r>
      <w:r w:rsidR="00EC24C4" w:rsidRPr="00AB3D31">
        <w:rPr>
          <w:rFonts w:eastAsia="Times New Roman" w:cs="Times New Roman"/>
          <w:color w:val="000000"/>
          <w:szCs w:val="28"/>
          <w:lang w:val="vi-VN" w:eastAsia="vi-VN"/>
        </w:rPr>
        <w:t>9</w:t>
      </w:r>
      <w:r w:rsidR="00CE0DF9" w:rsidRPr="00AB3D31">
        <w:rPr>
          <w:rFonts w:eastAsia="Times New Roman" w:cs="Times New Roman"/>
          <w:color w:val="000000"/>
          <w:szCs w:val="28"/>
          <w:lang w:val="vi-VN" w:eastAsia="vi-VN"/>
        </w:rPr>
        <w:t xml:space="preserve"> của Tư</w:t>
      </w:r>
      <w:r w:rsidR="001D2E86" w:rsidRPr="00AB3D31">
        <w:rPr>
          <w:rFonts w:eastAsia="Times New Roman" w:cs="Times New Roman"/>
          <w:color w:val="000000"/>
          <w:szCs w:val="28"/>
          <w:lang w:val="vi-VN" w:eastAsia="vi-VN"/>
        </w:rPr>
        <w:t xml:space="preserve"> lện</w:t>
      </w:r>
      <w:r w:rsidR="001D2E86" w:rsidRPr="001D2E86">
        <w:rPr>
          <w:rFonts w:eastAsia="Times New Roman" w:cs="Times New Roman"/>
          <w:color w:val="000000"/>
          <w:spacing w:val="10"/>
          <w:szCs w:val="28"/>
          <w:lang w:val="vi-VN" w:eastAsia="vi-VN"/>
        </w:rPr>
        <w:t>h Quân đo</w:t>
      </w:r>
      <w:r w:rsidR="00D665CE">
        <w:rPr>
          <w:rFonts w:eastAsia="Times New Roman" w:cs="Times New Roman"/>
          <w:color w:val="000000"/>
          <w:spacing w:val="10"/>
          <w:szCs w:val="28"/>
          <w:lang w:val="vi-VN" w:eastAsia="vi-VN"/>
        </w:rPr>
        <w:t>àn</w:t>
      </w:r>
      <w:r w:rsidR="00D665CE" w:rsidRPr="00EC24C4">
        <w:rPr>
          <w:rFonts w:eastAsia="Times New Roman" w:cs="Times New Roman"/>
          <w:color w:val="000000"/>
          <w:spacing w:val="10"/>
          <w:szCs w:val="28"/>
          <w:lang w:val="vi-VN" w:eastAsia="vi-VN"/>
        </w:rPr>
        <w:t>,</w:t>
      </w:r>
      <w:r w:rsidR="00D665CE">
        <w:rPr>
          <w:rFonts w:eastAsia="Times New Roman" w:cs="Times New Roman"/>
          <w:color w:val="000000"/>
          <w:spacing w:val="10"/>
          <w:szCs w:val="28"/>
          <w:lang w:val="vi-VN" w:eastAsia="vi-VN"/>
        </w:rPr>
        <w:t xml:space="preserve"> </w:t>
      </w:r>
      <w:r w:rsidR="00160C7A" w:rsidRPr="00160C7A">
        <w:rPr>
          <w:rFonts w:eastAsia="Times New Roman" w:cs="Times New Roman"/>
          <w:color w:val="000000"/>
          <w:szCs w:val="28"/>
          <w:lang w:val="vi-VN" w:eastAsia="vi-VN"/>
        </w:rPr>
        <w:lastRenderedPageBreak/>
        <w:t>c</w:t>
      </w:r>
      <w:r w:rsidR="00D665CE" w:rsidRPr="00AB3D31">
        <w:rPr>
          <w:rFonts w:eastAsia="Times New Roman" w:cs="Times New Roman"/>
          <w:color w:val="000000"/>
          <w:szCs w:val="28"/>
          <w:lang w:val="vi-VN" w:eastAsia="vi-VN"/>
        </w:rPr>
        <w:t>hỉ thị của chỉ huy các cấp về tổ</w:t>
      </w:r>
      <w:r w:rsidR="001D2E86" w:rsidRPr="00AB3D31">
        <w:rPr>
          <w:rFonts w:eastAsia="Times New Roman" w:cs="Times New Roman"/>
          <w:color w:val="000000"/>
          <w:szCs w:val="28"/>
          <w:lang w:val="vi-VN" w:eastAsia="vi-VN"/>
        </w:rPr>
        <w:t xml:space="preserve"> chức huấn luyện SSCĐ, do vậy 100% cán bộ chiến sỹ nắm ch</w:t>
      </w:r>
      <w:r w:rsidR="00D665CE" w:rsidRPr="00AB3D31">
        <w:rPr>
          <w:rFonts w:eastAsia="Times New Roman" w:cs="Times New Roman"/>
          <w:color w:val="000000"/>
          <w:szCs w:val="28"/>
          <w:lang w:val="vi-VN" w:eastAsia="vi-VN"/>
        </w:rPr>
        <w:t xml:space="preserve">ắc phương châm và nhiệm vụ huấn </w:t>
      </w:r>
      <w:r w:rsidR="001D2E86" w:rsidRPr="00AB3D31">
        <w:rPr>
          <w:rFonts w:eastAsia="Times New Roman" w:cs="Times New Roman"/>
          <w:color w:val="000000"/>
          <w:szCs w:val="28"/>
          <w:lang w:val="vi-VN" w:eastAsia="vi-VN"/>
        </w:rPr>
        <w:t xml:space="preserve">luyện SSCĐ. </w:t>
      </w:r>
    </w:p>
    <w:p w:rsidR="00717780" w:rsidRPr="00AB3D31" w:rsidRDefault="00160C7A" w:rsidP="00A53C74">
      <w:pPr>
        <w:spacing w:after="0" w:line="240" w:lineRule="auto"/>
        <w:ind w:firstLine="720"/>
        <w:jc w:val="both"/>
        <w:rPr>
          <w:rFonts w:eastAsia="Times New Roman" w:cs="Times New Roman"/>
          <w:color w:val="000000"/>
          <w:szCs w:val="28"/>
          <w:lang w:val="vi-VN" w:eastAsia="vi-VN"/>
        </w:rPr>
      </w:pPr>
      <w:r w:rsidRPr="00F17850">
        <w:rPr>
          <w:rFonts w:eastAsia="Times New Roman" w:cs="Times New Roman"/>
          <w:color w:val="000000"/>
          <w:szCs w:val="28"/>
          <w:lang w:val="vi-VN" w:eastAsia="vi-VN"/>
        </w:rPr>
        <w:t xml:space="preserve">- </w:t>
      </w:r>
      <w:r w:rsidR="001D2E86" w:rsidRPr="00AB3D31">
        <w:rPr>
          <w:rFonts w:eastAsia="Times New Roman" w:cs="Times New Roman"/>
          <w:color w:val="000000"/>
          <w:szCs w:val="28"/>
          <w:lang w:val="vi-VN" w:eastAsia="vi-VN"/>
        </w:rPr>
        <w:t xml:space="preserve">Cán bộ chỉ huy trong đơn vị </w:t>
      </w:r>
      <w:r w:rsidR="00D665CE" w:rsidRPr="00AB3D31">
        <w:rPr>
          <w:rFonts w:eastAsia="Times New Roman" w:cs="Times New Roman"/>
          <w:color w:val="000000"/>
          <w:szCs w:val="28"/>
          <w:lang w:val="vi-VN" w:eastAsia="vi-VN"/>
        </w:rPr>
        <w:t>đã chủ động đề xuất những ý kiến</w:t>
      </w:r>
      <w:r w:rsidR="005E542B" w:rsidRPr="00AB3D31">
        <w:rPr>
          <w:rFonts w:eastAsia="Times New Roman" w:cs="Times New Roman"/>
          <w:color w:val="000000"/>
          <w:szCs w:val="28"/>
          <w:lang w:val="vi-VN" w:eastAsia="vi-VN"/>
        </w:rPr>
        <w:t xml:space="preserve">, </w:t>
      </w:r>
      <w:r w:rsidR="001D2E86" w:rsidRPr="00AB3D31">
        <w:rPr>
          <w:rFonts w:eastAsia="Times New Roman" w:cs="Times New Roman"/>
          <w:color w:val="000000"/>
          <w:szCs w:val="28"/>
          <w:lang w:val="vi-VN" w:eastAsia="vi-VN"/>
        </w:rPr>
        <w:t>giải pháp nâng cao chất lượng huấn luyện, luyện tập nghiêm túc đúng kế hoạch</w:t>
      </w:r>
      <w:r w:rsidR="005E542B" w:rsidRPr="00AB3D31">
        <w:rPr>
          <w:rFonts w:eastAsia="Times New Roman" w:cs="Times New Roman"/>
          <w:color w:val="000000"/>
          <w:szCs w:val="28"/>
          <w:lang w:val="vi-VN" w:eastAsia="vi-VN"/>
        </w:rPr>
        <w:t>, bảo đảm quân số thời gian. Qua</w:t>
      </w:r>
      <w:r w:rsidR="00717780" w:rsidRPr="00AB3D31">
        <w:rPr>
          <w:rFonts w:eastAsia="Times New Roman" w:cs="Times New Roman"/>
          <w:color w:val="000000"/>
          <w:szCs w:val="28"/>
          <w:lang w:val="vi-VN" w:eastAsia="vi-VN"/>
        </w:rPr>
        <w:t xml:space="preserve"> kiể</w:t>
      </w:r>
      <w:r w:rsidR="001D2E86" w:rsidRPr="00AB3D31">
        <w:rPr>
          <w:rFonts w:eastAsia="Times New Roman" w:cs="Times New Roman"/>
          <w:color w:val="000000"/>
          <w:szCs w:val="28"/>
          <w:lang w:val="vi-VN" w:eastAsia="vi-VN"/>
        </w:rPr>
        <w:t>m tra trình độ cán bộ được nâng lên rõ rệt nhất là về hành động của chỉ huy</w:t>
      </w:r>
      <w:r w:rsidR="00926910" w:rsidRPr="00AB3D31">
        <w:rPr>
          <w:rFonts w:eastAsia="Times New Roman" w:cs="Times New Roman"/>
          <w:color w:val="000000"/>
          <w:szCs w:val="28"/>
          <w:lang w:val="vi-VN" w:eastAsia="vi-VN"/>
        </w:rPr>
        <w:t xml:space="preserve"> cấp Trung đội, Đại đội</w:t>
      </w:r>
      <w:r w:rsidR="001D2E86" w:rsidRPr="00AB3D31">
        <w:rPr>
          <w:rFonts w:eastAsia="Times New Roman" w:cs="Times New Roman"/>
          <w:color w:val="000000"/>
          <w:szCs w:val="28"/>
          <w:lang w:val="vi-VN" w:eastAsia="vi-VN"/>
        </w:rPr>
        <w:t xml:space="preserve"> trong chuyển trạng thái sẵn sàng chiến đấu.</w:t>
      </w:r>
    </w:p>
    <w:p w:rsidR="001D2E86" w:rsidRPr="00AB3D31" w:rsidRDefault="00805AC7" w:rsidP="00A53C74">
      <w:pPr>
        <w:spacing w:after="0" w:line="240" w:lineRule="auto"/>
        <w:ind w:firstLine="720"/>
        <w:jc w:val="both"/>
        <w:rPr>
          <w:rFonts w:eastAsia="Times New Roman" w:cs="Times New Roman"/>
          <w:color w:val="000000"/>
          <w:szCs w:val="28"/>
          <w:lang w:val="vi-VN" w:eastAsia="vi-VN"/>
        </w:rPr>
      </w:pPr>
      <w:r w:rsidRPr="00AB3D31">
        <w:rPr>
          <w:rFonts w:eastAsia="Times New Roman" w:cs="Times New Roman"/>
          <w:color w:val="000000"/>
          <w:szCs w:val="28"/>
          <w:lang w:val="vi-VN" w:eastAsia="vi-VN"/>
        </w:rPr>
        <w:t>d</w:t>
      </w:r>
      <w:r w:rsidR="00D54FF4" w:rsidRPr="00AB3D31">
        <w:rPr>
          <w:rFonts w:eastAsia="Times New Roman" w:cs="Times New Roman"/>
          <w:color w:val="000000"/>
          <w:szCs w:val="28"/>
          <w:lang w:val="vi-VN" w:eastAsia="vi-VN"/>
        </w:rPr>
        <w:t>.</w:t>
      </w:r>
      <w:r w:rsidR="000C2E26" w:rsidRPr="00AB3D31">
        <w:rPr>
          <w:rFonts w:eastAsia="Times New Roman" w:cs="Times New Roman"/>
          <w:color w:val="000000"/>
          <w:szCs w:val="28"/>
          <w:lang w:val="vi-VN" w:eastAsia="vi-VN"/>
        </w:rPr>
        <w:t xml:space="preserve"> </w:t>
      </w:r>
      <w:r w:rsidR="005E542B" w:rsidRPr="00AB3D31">
        <w:rPr>
          <w:rFonts w:eastAsia="Times New Roman" w:cs="Times New Roman"/>
          <w:color w:val="000000"/>
          <w:szCs w:val="28"/>
          <w:lang w:val="vi-VN" w:eastAsia="vi-VN"/>
        </w:rPr>
        <w:t>Tổ</w:t>
      </w:r>
      <w:r w:rsidR="001D2E86" w:rsidRPr="00AB3D31">
        <w:rPr>
          <w:rFonts w:eastAsia="Times New Roman" w:cs="Times New Roman"/>
          <w:color w:val="000000"/>
          <w:szCs w:val="28"/>
          <w:lang w:val="vi-VN" w:eastAsia="vi-VN"/>
        </w:rPr>
        <w:t xml:space="preserve"> chức tuần tra</w:t>
      </w:r>
      <w:r w:rsidR="005E542B" w:rsidRPr="00AB3D31">
        <w:rPr>
          <w:rFonts w:eastAsia="Times New Roman" w:cs="Times New Roman"/>
          <w:color w:val="000000"/>
          <w:szCs w:val="28"/>
          <w:lang w:val="vi-VN" w:eastAsia="vi-VN"/>
        </w:rPr>
        <w:t>,</w:t>
      </w:r>
      <w:r w:rsidR="001D2E86" w:rsidRPr="00AB3D31">
        <w:rPr>
          <w:rFonts w:eastAsia="Times New Roman" w:cs="Times New Roman"/>
          <w:color w:val="000000"/>
          <w:szCs w:val="28"/>
          <w:lang w:val="vi-VN" w:eastAsia="vi-VN"/>
        </w:rPr>
        <w:t xml:space="preserve"> canh gác, chất lượng hành quân rèn luyện.</w:t>
      </w:r>
    </w:p>
    <w:p w:rsidR="001D2E86" w:rsidRPr="00AB3D31" w:rsidRDefault="00D54FF4" w:rsidP="00A53C74">
      <w:pPr>
        <w:spacing w:after="0" w:line="240" w:lineRule="auto"/>
        <w:ind w:firstLine="720"/>
        <w:jc w:val="both"/>
        <w:rPr>
          <w:rFonts w:eastAsia="Times New Roman" w:cs="Times New Roman"/>
          <w:color w:val="000000"/>
          <w:szCs w:val="28"/>
          <w:lang w:val="vi-VN" w:eastAsia="vi-VN"/>
        </w:rPr>
      </w:pPr>
      <w:r w:rsidRPr="00AB3D31">
        <w:rPr>
          <w:rFonts w:eastAsia="Times New Roman" w:cs="Times New Roman"/>
          <w:color w:val="000000"/>
          <w:szCs w:val="28"/>
          <w:lang w:val="vi-VN" w:eastAsia="vi-VN"/>
        </w:rPr>
        <w:t>-</w:t>
      </w:r>
      <w:r w:rsidR="00AD515C" w:rsidRPr="00AB3D31">
        <w:rPr>
          <w:rFonts w:eastAsia="Times New Roman" w:cs="Times New Roman"/>
          <w:color w:val="000000"/>
          <w:szCs w:val="28"/>
          <w:lang w:val="vi-VN" w:eastAsia="vi-VN"/>
        </w:rPr>
        <w:t xml:space="preserve"> </w:t>
      </w:r>
      <w:r w:rsidR="001D2E86" w:rsidRPr="00AB3D31">
        <w:rPr>
          <w:rFonts w:eastAsia="Times New Roman" w:cs="Times New Roman"/>
          <w:color w:val="000000"/>
          <w:szCs w:val="28"/>
          <w:lang w:val="vi-VN" w:eastAsia="vi-VN"/>
        </w:rPr>
        <w:t>Thường xuyên quán triệt nhiệm vụ tuần tra can</w:t>
      </w:r>
      <w:r w:rsidR="005E542B" w:rsidRPr="00AB3D31">
        <w:rPr>
          <w:rFonts w:eastAsia="Times New Roman" w:cs="Times New Roman"/>
          <w:color w:val="000000"/>
          <w:szCs w:val="28"/>
          <w:lang w:val="vi-VN" w:eastAsia="vi-VN"/>
        </w:rPr>
        <w:t>h gác và duy trì nghiêm có nền nếp tuần tra</w:t>
      </w:r>
      <w:r w:rsidR="006E3A5F" w:rsidRPr="00AB3D31">
        <w:rPr>
          <w:rFonts w:eastAsia="Times New Roman" w:cs="Times New Roman"/>
          <w:color w:val="000000"/>
          <w:szCs w:val="28"/>
          <w:lang w:val="vi-VN" w:eastAsia="vi-VN"/>
        </w:rPr>
        <w:t>,</w:t>
      </w:r>
      <w:r w:rsidR="005E542B" w:rsidRPr="00AB3D31">
        <w:rPr>
          <w:rFonts w:eastAsia="Times New Roman" w:cs="Times New Roman"/>
          <w:color w:val="000000"/>
          <w:szCs w:val="28"/>
          <w:lang w:val="vi-VN" w:eastAsia="vi-VN"/>
        </w:rPr>
        <w:t xml:space="preserve"> kiểm tra canh g</w:t>
      </w:r>
      <w:r w:rsidR="001D2E86" w:rsidRPr="00AB3D31">
        <w:rPr>
          <w:rFonts w:eastAsia="Times New Roman" w:cs="Times New Roman"/>
          <w:color w:val="000000"/>
          <w:szCs w:val="28"/>
          <w:lang w:val="vi-VN" w:eastAsia="vi-VN"/>
        </w:rPr>
        <w:t>ác bảo đảm đúng vị trí</w:t>
      </w:r>
      <w:r w:rsidR="005E542B" w:rsidRPr="00AB3D31">
        <w:rPr>
          <w:rFonts w:eastAsia="Times New Roman" w:cs="Times New Roman"/>
          <w:color w:val="000000"/>
          <w:szCs w:val="28"/>
          <w:lang w:val="vi-VN" w:eastAsia="vi-VN"/>
        </w:rPr>
        <w:t xml:space="preserve">, đúng </w:t>
      </w:r>
      <w:r w:rsidR="001D2E86" w:rsidRPr="00AB3D31">
        <w:rPr>
          <w:rFonts w:eastAsia="Times New Roman" w:cs="Times New Roman"/>
          <w:color w:val="000000"/>
          <w:szCs w:val="28"/>
          <w:lang w:val="vi-VN" w:eastAsia="vi-VN"/>
        </w:rPr>
        <w:t>tác phong trong canh gác chấp hành nghiê</w:t>
      </w:r>
      <w:r w:rsidR="005E542B" w:rsidRPr="00AB3D31">
        <w:rPr>
          <w:rFonts w:eastAsia="Times New Roman" w:cs="Times New Roman"/>
          <w:color w:val="000000"/>
          <w:szCs w:val="28"/>
          <w:lang w:val="vi-VN" w:eastAsia="vi-VN"/>
        </w:rPr>
        <w:t xml:space="preserve">m kỷ luật và các quy định của đơn vị. </w:t>
      </w:r>
    </w:p>
    <w:p w:rsidR="00206A2D" w:rsidRPr="00F17850" w:rsidRDefault="00E76F2B" w:rsidP="00A53C74">
      <w:pPr>
        <w:spacing w:after="0" w:line="240" w:lineRule="auto"/>
        <w:jc w:val="both"/>
        <w:rPr>
          <w:rFonts w:eastAsia="Times New Roman" w:cs="Times New Roman"/>
          <w:color w:val="000000"/>
          <w:szCs w:val="28"/>
          <w:lang w:val="vi-VN" w:eastAsia="vi-VN"/>
        </w:rPr>
      </w:pPr>
      <w:r w:rsidRPr="00AB3D31">
        <w:rPr>
          <w:rFonts w:eastAsia="Times New Roman" w:cs="Times New Roman"/>
          <w:color w:val="000000"/>
          <w:szCs w:val="28"/>
          <w:lang w:val="vi-VN" w:eastAsia="vi-VN"/>
        </w:rPr>
        <w:tab/>
        <w:t>-</w:t>
      </w:r>
      <w:r w:rsidR="000C2E26" w:rsidRPr="00AB3D31">
        <w:rPr>
          <w:rFonts w:eastAsia="Times New Roman" w:cs="Times New Roman"/>
          <w:color w:val="000000"/>
          <w:szCs w:val="28"/>
          <w:lang w:val="vi-VN" w:eastAsia="vi-VN"/>
        </w:rPr>
        <w:t xml:space="preserve"> </w:t>
      </w:r>
      <w:r w:rsidRPr="00AB3D31">
        <w:rPr>
          <w:rFonts w:eastAsia="Times New Roman" w:cs="Times New Roman"/>
          <w:color w:val="000000"/>
          <w:szCs w:val="28"/>
          <w:lang w:val="vi-VN" w:eastAsia="vi-VN"/>
        </w:rPr>
        <w:t>Tổ chức hành quân rèn luyện theo chế độ, tuần, tháng đúng kế hoạch, bảo đảm cự ly, thời gian và trọng lượng theo đúng quy định của Sư đoàn, qua đó nâng cao chất lượng sức khỏe cho bộ đội đáp ứng yêu cầu nhiệm vụ của đơn vị, sẵn sàng nhận và hoàn thành mọi nhiệm vụ được giao.</w:t>
      </w:r>
    </w:p>
    <w:p w:rsidR="007D0555" w:rsidRPr="00AB3D31" w:rsidRDefault="007D0555" w:rsidP="00A53C74">
      <w:pPr>
        <w:spacing w:after="0" w:line="240" w:lineRule="auto"/>
        <w:jc w:val="both"/>
        <w:rPr>
          <w:rFonts w:eastAsia="Times New Roman" w:cs="Times New Roman"/>
          <w:color w:val="000000"/>
          <w:szCs w:val="28"/>
          <w:lang w:val="vi-VN" w:eastAsia="vi-VN"/>
        </w:rPr>
      </w:pPr>
      <w:r w:rsidRPr="00F17850">
        <w:rPr>
          <w:rFonts w:eastAsia="Times New Roman" w:cs="Times New Roman"/>
          <w:color w:val="000000"/>
          <w:szCs w:val="28"/>
          <w:lang w:val="vi-VN" w:eastAsia="vi-VN"/>
        </w:rPr>
        <w:tab/>
      </w:r>
      <w:r w:rsidRPr="00AB3D31">
        <w:rPr>
          <w:rFonts w:eastAsia="Times New Roman" w:cs="Times New Roman"/>
          <w:color w:val="000000"/>
          <w:szCs w:val="28"/>
          <w:lang w:val="vi-VN" w:eastAsia="vi-VN"/>
        </w:rPr>
        <w:t>e. Đánh giá đơn vị thực hiện kế hoạch công tác SSCĐ.</w:t>
      </w:r>
    </w:p>
    <w:p w:rsidR="007D0555" w:rsidRPr="00AB3D31" w:rsidRDefault="007D0555" w:rsidP="00A53C74">
      <w:pPr>
        <w:spacing w:after="0" w:line="240" w:lineRule="auto"/>
        <w:ind w:firstLine="720"/>
        <w:jc w:val="both"/>
        <w:rPr>
          <w:rFonts w:eastAsia="Times New Roman" w:cs="Times New Roman"/>
          <w:color w:val="000000"/>
          <w:szCs w:val="28"/>
          <w:lang w:val="vi-VN" w:eastAsia="vi-VN"/>
        </w:rPr>
      </w:pPr>
      <w:r w:rsidRPr="00AB3D31">
        <w:rPr>
          <w:rFonts w:eastAsia="Times New Roman" w:cs="Times New Roman"/>
          <w:color w:val="000000"/>
          <w:szCs w:val="28"/>
          <w:lang w:val="vi-VN" w:eastAsia="vi-VN"/>
        </w:rPr>
        <w:t>- Trong 6 tháng đầu năm 2019 được sự quan tâm chỉ đạo sâu sắc của Đảng ủy, chỉ huy và 4 cơ quan Sư đoàn và sự nỗ lực cố gắng của tập thể đơn vị, đơn vị đã hoàn thành tốt công tác SSCĐ.</w:t>
      </w:r>
    </w:p>
    <w:p w:rsidR="007D0555" w:rsidRPr="00F17850" w:rsidRDefault="007D0555" w:rsidP="00A53C74">
      <w:pPr>
        <w:spacing w:after="0" w:line="240" w:lineRule="auto"/>
        <w:jc w:val="both"/>
        <w:rPr>
          <w:rFonts w:eastAsia="Times New Roman" w:cs="Times New Roman"/>
          <w:color w:val="000000"/>
          <w:szCs w:val="28"/>
          <w:lang w:val="vi-VN" w:eastAsia="vi-VN"/>
        </w:rPr>
      </w:pPr>
    </w:p>
    <w:p w:rsidR="00C22779" w:rsidRPr="00F17850" w:rsidRDefault="00C22779" w:rsidP="00E76F2B">
      <w:pPr>
        <w:spacing w:after="0" w:line="240" w:lineRule="auto"/>
        <w:jc w:val="both"/>
        <w:rPr>
          <w:rFonts w:eastAsia="Times New Roman" w:cs="Times New Roman"/>
          <w:color w:val="000000"/>
          <w:szCs w:val="28"/>
          <w:lang w:val="vi-VN" w:eastAsia="vi-VN"/>
        </w:rPr>
      </w:pPr>
    </w:p>
    <w:p w:rsidR="00C22779" w:rsidRPr="00F17850" w:rsidRDefault="00C22779" w:rsidP="00E76F2B">
      <w:pPr>
        <w:spacing w:after="0" w:line="240" w:lineRule="auto"/>
        <w:jc w:val="both"/>
        <w:rPr>
          <w:rFonts w:eastAsia="Times New Roman" w:cs="Times New Roman"/>
          <w:color w:val="000000"/>
          <w:szCs w:val="28"/>
          <w:lang w:val="vi-VN" w:eastAsia="vi-VN"/>
        </w:rPr>
      </w:pPr>
    </w:p>
    <w:p w:rsidR="00666B8E" w:rsidRPr="00F17850" w:rsidRDefault="00AB2EF7" w:rsidP="00E76F2B">
      <w:pPr>
        <w:spacing w:after="0" w:line="240" w:lineRule="auto"/>
        <w:jc w:val="both"/>
        <w:rPr>
          <w:rFonts w:eastAsia="Times New Roman" w:cs="Times New Roman"/>
          <w:bCs/>
          <w:i/>
          <w:iCs/>
          <w:color w:val="000000"/>
          <w:sz w:val="16"/>
          <w:szCs w:val="16"/>
          <w:lang w:val="vi-VN" w:eastAsia="vi-VN"/>
        </w:rPr>
      </w:pPr>
      <w:r>
        <w:rPr>
          <w:rFonts w:eastAsia="Times New Roman" w:cs="Times New Roman"/>
          <w:bCs/>
          <w:i/>
          <w:iCs/>
          <w:noProof/>
          <w:color w:val="000000"/>
          <w:sz w:val="16"/>
          <w:szCs w:val="16"/>
        </w:rPr>
        <w:pict>
          <v:line id="Straight Connector 8" o:spid="_x0000_s1038" style="position:absolute;left:0;text-align:left;z-index:251670528;visibility:visible" from="28.4pt,6.05pt" to="163.7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" strokecolor="black [3040]"/>
        </w:pict>
      </w:r>
    </w:p>
    <w:p w:rsidR="00666B8E" w:rsidRPr="007D0555" w:rsidRDefault="00666B8E" w:rsidP="00E76F2B">
      <w:pPr>
        <w:spacing w:after="0" w:line="240" w:lineRule="auto"/>
        <w:jc w:val="both"/>
        <w:rPr>
          <w:rFonts w:eastAsia="Times New Roman" w:cs="Times New Roman"/>
          <w:bCs/>
          <w:i/>
          <w:iCs/>
          <w:color w:val="000000"/>
          <w:sz w:val="16"/>
          <w:szCs w:val="16"/>
          <w:lang w:val="vi-VN" w:eastAsia="vi-VN"/>
        </w:rPr>
      </w:pPr>
    </w:p>
    <w:p w:rsidR="00E76F2B" w:rsidRPr="00AB3D31" w:rsidRDefault="00E76F2B" w:rsidP="00E76F2B">
      <w:pPr>
        <w:spacing w:after="0" w:line="240" w:lineRule="auto"/>
        <w:jc w:val="both"/>
        <w:rPr>
          <w:rFonts w:eastAsia="Times New Roman" w:cs="Times New Roman"/>
          <w:bCs/>
          <w:i/>
          <w:iCs/>
          <w:color w:val="000000"/>
          <w:sz w:val="18"/>
          <w:szCs w:val="18"/>
          <w:lang w:val="vi-VN" w:eastAsia="vi-VN"/>
        </w:rPr>
      </w:pPr>
    </w:p>
    <w:p w:rsidR="00F969AB" w:rsidRPr="00AB3D31" w:rsidRDefault="001D2E86" w:rsidP="00F969AB">
      <w:pPr>
        <w:pStyle w:val="ListParagraph"/>
        <w:numPr>
          <w:ilvl w:val="0"/>
          <w:numId w:val="11"/>
        </w:numPr>
        <w:spacing w:after="0" w:line="180" w:lineRule="exact"/>
        <w:rPr>
          <w:rFonts w:eastAsia="Times New Roman" w:cs="Times New Roman"/>
          <w:b/>
          <w:i/>
          <w:iCs/>
          <w:color w:val="000000"/>
          <w:sz w:val="18"/>
          <w:szCs w:val="18"/>
          <w:lang w:eastAsia="vi-VN"/>
        </w:rPr>
      </w:pPr>
      <w:r w:rsidRPr="00AB3D31">
        <w:rPr>
          <w:rFonts w:eastAsia="Times New Roman" w:cs="Times New Roman"/>
          <w:b/>
          <w:i/>
          <w:iCs/>
          <w:color w:val="000000"/>
          <w:sz w:val="18"/>
          <w:szCs w:val="18"/>
          <w:lang w:val="vi-VN" w:eastAsia="vi-VN"/>
        </w:rPr>
        <w:t>Công tác SSC</w:t>
      </w:r>
      <w:r w:rsidR="00A53C74">
        <w:rPr>
          <w:rFonts w:eastAsia="Times New Roman" w:cs="Times New Roman"/>
          <w:b/>
          <w:i/>
          <w:iCs/>
          <w:color w:val="000000"/>
          <w:sz w:val="18"/>
          <w:szCs w:val="18"/>
          <w:lang w:eastAsia="vi-VN"/>
        </w:rPr>
        <w:t>Đ</w:t>
      </w:r>
    </w:p>
    <w:p w:rsidR="00F969AB" w:rsidRPr="00AB3D31" w:rsidRDefault="00F969AB" w:rsidP="00F969AB">
      <w:pPr>
        <w:pStyle w:val="ListParagraph"/>
        <w:spacing w:after="0" w:line="180" w:lineRule="exact"/>
        <w:ind w:left="957"/>
        <w:rPr>
          <w:rFonts w:eastAsia="Times New Roman" w:cs="Times New Roman"/>
          <w:b/>
          <w:i/>
          <w:iCs/>
          <w:color w:val="000000"/>
          <w:sz w:val="18"/>
          <w:szCs w:val="18"/>
          <w:lang w:eastAsia="vi-VN"/>
        </w:rPr>
      </w:pPr>
    </w:p>
    <w:p w:rsidR="001D2E86" w:rsidRPr="00AB3D31" w:rsidRDefault="00C901B1" w:rsidP="00CE0DF9">
      <w:pPr>
        <w:spacing w:after="0" w:line="180" w:lineRule="exact"/>
        <w:ind w:left="567"/>
        <w:rPr>
          <w:rFonts w:eastAsia="Times New Roman" w:cs="Times New Roman"/>
          <w:b/>
          <w:bCs/>
          <w:i/>
          <w:iCs/>
          <w:color w:val="000000"/>
          <w:sz w:val="18"/>
          <w:szCs w:val="18"/>
          <w:lang w:val="vi-VN" w:eastAsia="vi-VN"/>
        </w:rPr>
      </w:pPr>
      <w:r w:rsidRPr="00AB3D31">
        <w:rPr>
          <w:rFonts w:eastAsia="Times New Roman" w:cs="Times New Roman"/>
          <w:b/>
          <w:bCs/>
          <w:i/>
          <w:iCs/>
          <w:color w:val="000000"/>
          <w:sz w:val="18"/>
          <w:szCs w:val="18"/>
          <w:lang w:val="vi-VN" w:eastAsia="vi-VN"/>
        </w:rPr>
        <w:t>*V</w:t>
      </w:r>
      <w:r w:rsidR="001D2E86" w:rsidRPr="00AB3D31">
        <w:rPr>
          <w:rFonts w:eastAsia="Times New Roman" w:cs="Times New Roman"/>
          <w:b/>
          <w:bCs/>
          <w:i/>
          <w:iCs/>
          <w:color w:val="000000"/>
          <w:sz w:val="18"/>
          <w:szCs w:val="18"/>
          <w:lang w:val="vi-VN" w:eastAsia="vi-VN"/>
        </w:rPr>
        <w:t>TĐsn:</w:t>
      </w:r>
    </w:p>
    <w:p w:rsidR="001D2E86" w:rsidRPr="00AB3D31" w:rsidRDefault="00C901B1" w:rsidP="00CE0DF9">
      <w:pPr>
        <w:spacing w:after="0" w:line="180" w:lineRule="exact"/>
        <w:ind w:left="567"/>
        <w:rPr>
          <w:rFonts w:eastAsia="Times New Roman" w:cs="Times New Roman"/>
          <w:i/>
          <w:iCs/>
          <w:color w:val="000000"/>
          <w:sz w:val="18"/>
          <w:szCs w:val="18"/>
          <w:lang w:val="vi-VN" w:eastAsia="vi-VN"/>
        </w:rPr>
      </w:pPr>
      <w:r w:rsidRPr="00AB3D31">
        <w:rPr>
          <w:rFonts w:eastAsia="Times New Roman" w:cs="Times New Roman"/>
          <w:i/>
          <w:iCs/>
          <w:color w:val="000000"/>
          <w:sz w:val="18"/>
          <w:szCs w:val="18"/>
          <w:lang w:val="vi-VN" w:eastAsia="vi-VN"/>
        </w:rPr>
        <w:t>-</w:t>
      </w:r>
      <w:r w:rsidR="001D2E86" w:rsidRPr="00AB3D31">
        <w:rPr>
          <w:rFonts w:eastAsia="Times New Roman" w:cs="Times New Roman"/>
          <w:i/>
          <w:iCs/>
          <w:color w:val="000000"/>
          <w:sz w:val="18"/>
          <w:szCs w:val="18"/>
          <w:lang w:val="vi-VN" w:eastAsia="vi-VN"/>
        </w:rPr>
        <w:t>LL với trên:</w:t>
      </w:r>
    </w:p>
    <w:p w:rsidR="001D2E86" w:rsidRPr="00AB3D31" w:rsidRDefault="001D2E86" w:rsidP="00CE0DF9">
      <w:pPr>
        <w:spacing w:after="0" w:line="180" w:lineRule="exact"/>
        <w:rPr>
          <w:rFonts w:eastAsia="Times New Roman" w:cs="Times New Roman"/>
          <w:sz w:val="18"/>
          <w:szCs w:val="18"/>
          <w:lang w:val="vi-VN"/>
        </w:rPr>
      </w:pPr>
      <w:r w:rsidRPr="00AB3D31">
        <w:rPr>
          <w:rFonts w:eastAsia="Times New Roman" w:cs="Times New Roman"/>
          <w:b/>
          <w:bCs/>
          <w:color w:val="000000"/>
          <w:sz w:val="18"/>
          <w:szCs w:val="18"/>
          <w:lang w:val="vi-VN" w:eastAsia="vi-VN"/>
        </w:rPr>
        <w:t xml:space="preserve">+ </w:t>
      </w:r>
      <w:r w:rsidRPr="00AB3D31">
        <w:rPr>
          <w:rFonts w:eastAsia="Times New Roman" w:cs="Times New Roman"/>
          <w:i/>
          <w:iCs/>
          <w:color w:val="000000"/>
          <w:sz w:val="18"/>
          <w:szCs w:val="18"/>
          <w:lang w:val="vi-VN" w:eastAsia="vi-VN"/>
        </w:rPr>
        <w:t>Đài TBBĐ: Tổng s</w:t>
      </w:r>
      <w:r w:rsidR="00C901B1" w:rsidRPr="00AB3D31">
        <w:rPr>
          <w:rFonts w:eastAsia="Times New Roman" w:cs="Times New Roman"/>
          <w:i/>
          <w:iCs/>
          <w:color w:val="000000"/>
          <w:sz w:val="18"/>
          <w:szCs w:val="18"/>
          <w:lang w:val="vi-VN" w:eastAsia="vi-VN"/>
        </w:rPr>
        <w:t>ố</w:t>
      </w:r>
      <w:r w:rsidRPr="00AB3D31">
        <w:rPr>
          <w:rFonts w:eastAsia="Times New Roman" w:cs="Times New Roman"/>
          <w:i/>
          <w:iCs/>
          <w:color w:val="000000"/>
          <w:sz w:val="18"/>
          <w:szCs w:val="18"/>
          <w:lang w:val="vi-VN" w:eastAsia="vi-VN"/>
        </w:rPr>
        <w:t xml:space="preserve"> p</w:t>
      </w:r>
      <w:r w:rsidR="00C901B1" w:rsidRPr="00AB3D31">
        <w:rPr>
          <w:rFonts w:eastAsia="Times New Roman" w:cs="Times New Roman"/>
          <w:i/>
          <w:iCs/>
          <w:color w:val="000000"/>
          <w:sz w:val="18"/>
          <w:szCs w:val="18"/>
          <w:lang w:val="vi-VN" w:eastAsia="vi-VN"/>
        </w:rPr>
        <w:t>hi</w:t>
      </w:r>
      <w:r w:rsidRPr="00AB3D31">
        <w:rPr>
          <w:rFonts w:eastAsia="Times New Roman" w:cs="Times New Roman"/>
          <w:i/>
          <w:iCs/>
          <w:color w:val="000000"/>
          <w:sz w:val="18"/>
          <w:szCs w:val="18"/>
          <w:lang w:val="vi-VN" w:eastAsia="vi-VN"/>
        </w:rPr>
        <w:t>ên (</w:t>
      </w:r>
      <w:r w:rsidR="00C901B1" w:rsidRPr="00AB3D31">
        <w:rPr>
          <w:rFonts w:eastAsia="Times New Roman" w:cs="Times New Roman"/>
          <w:i/>
          <w:iCs/>
          <w:color w:val="000000"/>
          <w:sz w:val="18"/>
          <w:szCs w:val="18"/>
          <w:lang w:val="vi-VN" w:eastAsia="vi-VN"/>
        </w:rPr>
        <w:t>tốt</w:t>
      </w:r>
      <w:r w:rsidRPr="00AB3D31">
        <w:rPr>
          <w:rFonts w:eastAsia="Times New Roman" w:cs="Times New Roman"/>
          <w:i/>
          <w:iCs/>
          <w:color w:val="000000"/>
          <w:sz w:val="18"/>
          <w:szCs w:val="18"/>
          <w:lang w:val="vi-VN" w:eastAsia="vi-VN"/>
        </w:rPr>
        <w:t>/</w:t>
      </w:r>
      <w:r w:rsidR="00C901B1" w:rsidRPr="00AB3D31">
        <w:rPr>
          <w:rFonts w:eastAsia="Times New Roman" w:cs="Times New Roman"/>
          <w:i/>
          <w:iCs/>
          <w:color w:val="000000"/>
          <w:sz w:val="18"/>
          <w:szCs w:val="18"/>
          <w:lang w:val="vi-VN" w:eastAsia="vi-VN"/>
        </w:rPr>
        <w:t>đ</w:t>
      </w:r>
      <w:r w:rsidRPr="00AB3D31">
        <w:rPr>
          <w:rFonts w:eastAsia="Times New Roman" w:cs="Times New Roman"/>
          <w:i/>
          <w:iCs/>
          <w:color w:val="000000"/>
          <w:sz w:val="18"/>
          <w:szCs w:val="18"/>
          <w:lang w:val="vi-VN" w:eastAsia="vi-VN"/>
        </w:rPr>
        <w:t>ứt)</w:t>
      </w:r>
      <w:r w:rsidRPr="00AB3D31">
        <w:rPr>
          <w:rFonts w:eastAsia="Times New Roman" w:cs="Times New Roman"/>
          <w:b/>
          <w:bCs/>
          <w:color w:val="000000"/>
          <w:sz w:val="18"/>
          <w:szCs w:val="18"/>
          <w:lang w:val="vi-VN" w:eastAsia="vi-VN"/>
        </w:rPr>
        <w:t xml:space="preserve"> = </w:t>
      </w:r>
      <w:r w:rsidR="00E970CB" w:rsidRPr="00AB3D31">
        <w:rPr>
          <w:rFonts w:eastAsia="Times New Roman" w:cs="Times New Roman"/>
          <w:bCs/>
          <w:i/>
          <w:color w:val="000000"/>
          <w:sz w:val="18"/>
          <w:szCs w:val="18"/>
          <w:lang w:val="vi-VN" w:eastAsia="vi-VN"/>
        </w:rPr>
        <w:t>1728</w:t>
      </w:r>
      <w:r w:rsidRPr="00AB3D31">
        <w:rPr>
          <w:rFonts w:eastAsia="Times New Roman" w:cs="Times New Roman"/>
          <w:i/>
          <w:iCs/>
          <w:color w:val="000000"/>
          <w:sz w:val="18"/>
          <w:szCs w:val="18"/>
          <w:lang w:val="vi-VN" w:eastAsia="vi-VN"/>
        </w:rPr>
        <w:t>/0</w:t>
      </w:r>
      <w:r w:rsidRPr="00AB3D31">
        <w:rPr>
          <w:rFonts w:eastAsia="Times New Roman" w:cs="Times New Roman"/>
          <w:b/>
          <w:bCs/>
          <w:color w:val="000000"/>
          <w:sz w:val="18"/>
          <w:szCs w:val="18"/>
          <w:lang w:val="vi-VN" w:eastAsia="vi-VN"/>
        </w:rPr>
        <w:t xml:space="preserve"> = </w:t>
      </w:r>
      <w:r w:rsidR="00301833" w:rsidRPr="00AB3D31">
        <w:rPr>
          <w:rFonts w:eastAsia="Times New Roman" w:cs="Times New Roman"/>
          <w:bCs/>
          <w:i/>
          <w:color w:val="000000"/>
          <w:sz w:val="18"/>
          <w:szCs w:val="18"/>
          <w:lang w:val="vi-VN" w:eastAsia="vi-VN"/>
        </w:rPr>
        <w:t>1</w:t>
      </w:r>
      <w:r w:rsidRPr="00AB3D31">
        <w:rPr>
          <w:rFonts w:eastAsia="Times New Roman" w:cs="Times New Roman"/>
          <w:i/>
          <w:iCs/>
          <w:color w:val="000000"/>
          <w:sz w:val="18"/>
          <w:szCs w:val="18"/>
          <w:lang w:val="vi-VN" w:eastAsia="vi-VN"/>
        </w:rPr>
        <w:t>00%</w:t>
      </w:r>
    </w:p>
    <w:p w:rsidR="00330689" w:rsidRPr="00AB3D31" w:rsidRDefault="00C901B1" w:rsidP="00CE0DF9">
      <w:pPr>
        <w:spacing w:after="0" w:line="180" w:lineRule="exact"/>
        <w:rPr>
          <w:rFonts w:eastAsia="Times New Roman" w:cs="Times New Roman"/>
          <w:color w:val="000000"/>
          <w:sz w:val="18"/>
          <w:szCs w:val="18"/>
          <w:lang w:val="vi-VN" w:eastAsia="vi-VN"/>
        </w:rPr>
      </w:pPr>
      <w:r w:rsidRPr="00AB3D31">
        <w:rPr>
          <w:rFonts w:eastAsia="Times New Roman" w:cs="Times New Roman"/>
          <w:color w:val="000000"/>
          <w:sz w:val="18"/>
          <w:szCs w:val="18"/>
          <w:lang w:val="vi-VN" w:eastAsia="vi-VN"/>
        </w:rPr>
        <w:t xml:space="preserve">+ </w:t>
      </w:r>
      <w:r w:rsidR="001D2E86" w:rsidRPr="00AB3D31">
        <w:rPr>
          <w:rFonts w:eastAsia="Times New Roman" w:cs="Times New Roman"/>
          <w:bCs/>
          <w:i/>
          <w:iCs/>
          <w:color w:val="000000"/>
          <w:sz w:val="18"/>
          <w:szCs w:val="18"/>
          <w:lang w:val="vi-VN" w:eastAsia="vi-VN"/>
        </w:rPr>
        <w:t>Đài K</w:t>
      </w:r>
      <w:r w:rsidRPr="00AB3D31">
        <w:rPr>
          <w:rFonts w:eastAsia="Times New Roman" w:cs="Times New Roman"/>
          <w:bCs/>
          <w:i/>
          <w:iCs/>
          <w:color w:val="000000"/>
          <w:sz w:val="18"/>
          <w:szCs w:val="18"/>
          <w:lang w:val="vi-VN" w:eastAsia="vi-VN"/>
        </w:rPr>
        <w:t>N01</w:t>
      </w:r>
      <w:r w:rsidR="001D2E86" w:rsidRPr="00AB3D31">
        <w:rPr>
          <w:rFonts w:eastAsia="Times New Roman" w:cs="Times New Roman"/>
          <w:bCs/>
          <w:i/>
          <w:iCs/>
          <w:color w:val="000000"/>
          <w:sz w:val="18"/>
          <w:szCs w:val="18"/>
          <w:lang w:val="vi-VN" w:eastAsia="vi-VN"/>
        </w:rPr>
        <w:t>: Tồng sổ phiên (t</w:t>
      </w:r>
      <w:r w:rsidRPr="00AB3D31">
        <w:rPr>
          <w:rFonts w:eastAsia="Times New Roman" w:cs="Times New Roman"/>
          <w:bCs/>
          <w:i/>
          <w:iCs/>
          <w:color w:val="000000"/>
          <w:sz w:val="18"/>
          <w:szCs w:val="18"/>
          <w:lang w:val="vi-VN" w:eastAsia="vi-VN"/>
        </w:rPr>
        <w:t>ố</w:t>
      </w:r>
      <w:r w:rsidR="001D2E86" w:rsidRPr="00AB3D31">
        <w:rPr>
          <w:rFonts w:eastAsia="Times New Roman" w:cs="Times New Roman"/>
          <w:bCs/>
          <w:i/>
          <w:iCs/>
          <w:color w:val="000000"/>
          <w:sz w:val="18"/>
          <w:szCs w:val="18"/>
          <w:lang w:val="vi-VN" w:eastAsia="vi-VN"/>
        </w:rPr>
        <w:t>t/</w:t>
      </w:r>
      <w:r w:rsidRPr="00AB3D31">
        <w:rPr>
          <w:rFonts w:eastAsia="Times New Roman" w:cs="Times New Roman"/>
          <w:bCs/>
          <w:i/>
          <w:iCs/>
          <w:color w:val="000000"/>
          <w:sz w:val="18"/>
          <w:szCs w:val="18"/>
          <w:lang w:val="vi-VN" w:eastAsia="vi-VN"/>
        </w:rPr>
        <w:t>đứt</w:t>
      </w:r>
      <w:r w:rsidR="001D2E86" w:rsidRPr="00AB3D31">
        <w:rPr>
          <w:rFonts w:eastAsia="Times New Roman" w:cs="Times New Roman"/>
          <w:bCs/>
          <w:i/>
          <w:iCs/>
          <w:color w:val="000000"/>
          <w:sz w:val="18"/>
          <w:szCs w:val="18"/>
          <w:lang w:val="vi-VN" w:eastAsia="vi-VN"/>
        </w:rPr>
        <w:t>)</w:t>
      </w:r>
      <w:r w:rsidR="001D2E86" w:rsidRPr="00AB3D31">
        <w:rPr>
          <w:rFonts w:eastAsia="Times New Roman" w:cs="Times New Roman"/>
          <w:color w:val="000000"/>
          <w:sz w:val="18"/>
          <w:szCs w:val="18"/>
          <w:lang w:val="vi-VN" w:eastAsia="vi-VN"/>
        </w:rPr>
        <w:t xml:space="preserve"> = </w:t>
      </w:r>
      <w:r w:rsidR="005F67B0" w:rsidRPr="00AB3D31">
        <w:rPr>
          <w:rFonts w:eastAsia="Times New Roman" w:cs="Times New Roman"/>
          <w:i/>
          <w:iCs/>
          <w:color w:val="000000"/>
          <w:sz w:val="18"/>
          <w:szCs w:val="18"/>
          <w:lang w:val="vi-VN" w:eastAsia="vi-VN"/>
        </w:rPr>
        <w:t>86</w:t>
      </w:r>
      <w:r w:rsidR="00301833" w:rsidRPr="00AB3D31">
        <w:rPr>
          <w:rFonts w:eastAsia="Times New Roman" w:cs="Times New Roman"/>
          <w:i/>
          <w:iCs/>
          <w:color w:val="000000"/>
          <w:sz w:val="18"/>
          <w:szCs w:val="18"/>
          <w:lang w:val="vi-VN" w:eastAsia="vi-VN"/>
        </w:rPr>
        <w:t>6</w:t>
      </w:r>
      <w:r w:rsidR="00542E79" w:rsidRPr="00AB3D31">
        <w:rPr>
          <w:rFonts w:eastAsia="Times New Roman" w:cs="Times New Roman"/>
          <w:i/>
          <w:iCs/>
          <w:color w:val="000000"/>
          <w:sz w:val="18"/>
          <w:szCs w:val="18"/>
          <w:lang w:val="vi-VN" w:eastAsia="vi-VN"/>
        </w:rPr>
        <w:t>/</w:t>
      </w:r>
      <w:r w:rsidR="001D2E86" w:rsidRPr="00AB3D31">
        <w:rPr>
          <w:rFonts w:eastAsia="Times New Roman" w:cs="Times New Roman"/>
          <w:i/>
          <w:iCs/>
          <w:color w:val="000000"/>
          <w:sz w:val="18"/>
          <w:szCs w:val="18"/>
          <w:lang w:val="vi-VN" w:eastAsia="vi-VN"/>
        </w:rPr>
        <w:t>0</w:t>
      </w:r>
      <w:r w:rsidR="00330689" w:rsidRPr="00AB3D31">
        <w:rPr>
          <w:rFonts w:eastAsia="Times New Roman" w:cs="Times New Roman"/>
          <w:color w:val="000000"/>
          <w:sz w:val="18"/>
          <w:szCs w:val="18"/>
          <w:lang w:val="vi-VN" w:eastAsia="vi-VN"/>
        </w:rPr>
        <w:t xml:space="preserve"> =  </w:t>
      </w:r>
      <w:r w:rsidR="00301833" w:rsidRPr="00AB3D31">
        <w:rPr>
          <w:rFonts w:eastAsia="Times New Roman" w:cs="Times New Roman"/>
          <w:i/>
          <w:color w:val="000000"/>
          <w:sz w:val="18"/>
          <w:szCs w:val="18"/>
          <w:lang w:val="vi-VN" w:eastAsia="vi-VN"/>
        </w:rPr>
        <w:t>1</w:t>
      </w:r>
      <w:r w:rsidR="001D2E86" w:rsidRPr="00AB3D31">
        <w:rPr>
          <w:rFonts w:eastAsia="Times New Roman" w:cs="Times New Roman"/>
          <w:i/>
          <w:iCs/>
          <w:color w:val="000000"/>
          <w:sz w:val="18"/>
          <w:szCs w:val="18"/>
          <w:lang w:val="vi-VN" w:eastAsia="vi-VN"/>
        </w:rPr>
        <w:t>00</w:t>
      </w:r>
      <w:r w:rsidR="001D2E86" w:rsidRPr="00AB3D31">
        <w:rPr>
          <w:rFonts w:eastAsia="Times New Roman" w:cs="Times New Roman"/>
          <w:b/>
          <w:bCs/>
          <w:i/>
          <w:iCs/>
          <w:color w:val="000000"/>
          <w:sz w:val="18"/>
          <w:szCs w:val="18"/>
          <w:lang w:val="vi-VN" w:eastAsia="vi-VN"/>
        </w:rPr>
        <w:t>%</w:t>
      </w:r>
      <w:r w:rsidR="001D2E86" w:rsidRPr="00AB3D31">
        <w:rPr>
          <w:rFonts w:eastAsia="Times New Roman" w:cs="Times New Roman"/>
          <w:color w:val="000000"/>
          <w:sz w:val="18"/>
          <w:szCs w:val="18"/>
          <w:lang w:val="vi-VN" w:eastAsia="vi-VN"/>
        </w:rPr>
        <w:t xml:space="preserve"> </w:t>
      </w:r>
      <w:r w:rsidR="00301833" w:rsidRPr="00AB3D31">
        <w:rPr>
          <w:rFonts w:eastAsia="Times New Roman" w:cs="Times New Roman"/>
          <w:color w:val="000000"/>
          <w:sz w:val="18"/>
          <w:szCs w:val="18"/>
          <w:lang w:val="vi-VN" w:eastAsia="vi-VN"/>
        </w:rPr>
        <w:t xml:space="preserve"> </w:t>
      </w:r>
      <w:r w:rsidR="00330689" w:rsidRPr="00AB3D31">
        <w:rPr>
          <w:rFonts w:eastAsia="Times New Roman" w:cs="Times New Roman"/>
          <w:bCs/>
          <w:i/>
          <w:iCs/>
          <w:color w:val="000000"/>
          <w:sz w:val="18"/>
          <w:szCs w:val="18"/>
          <w:lang w:val="vi-VN" w:eastAsia="vi-VN"/>
        </w:rPr>
        <w:t>đ</w:t>
      </w:r>
      <w:r w:rsidR="001D2E86" w:rsidRPr="00AB3D31">
        <w:rPr>
          <w:rFonts w:eastAsia="Times New Roman" w:cs="Times New Roman"/>
          <w:bCs/>
          <w:i/>
          <w:iCs/>
          <w:color w:val="000000"/>
          <w:sz w:val="18"/>
          <w:szCs w:val="18"/>
          <w:lang w:val="vi-VN" w:eastAsia="vi-VN"/>
        </w:rPr>
        <w:t>iện nhận (c</w:t>
      </w:r>
      <w:r w:rsidR="00330689" w:rsidRPr="00AB3D31">
        <w:rPr>
          <w:rFonts w:eastAsia="Times New Roman" w:cs="Times New Roman"/>
          <w:bCs/>
          <w:i/>
          <w:iCs/>
          <w:color w:val="000000"/>
          <w:sz w:val="18"/>
          <w:szCs w:val="18"/>
          <w:lang w:val="vi-VN" w:eastAsia="vi-VN"/>
        </w:rPr>
        <w:t>ô</w:t>
      </w:r>
      <w:r w:rsidR="001D2E86" w:rsidRPr="00AB3D31">
        <w:rPr>
          <w:rFonts w:eastAsia="Times New Roman" w:cs="Times New Roman"/>
          <w:bCs/>
          <w:i/>
          <w:iCs/>
          <w:color w:val="000000"/>
          <w:sz w:val="18"/>
          <w:szCs w:val="18"/>
          <w:lang w:val="vi-VN" w:eastAsia="vi-VN"/>
        </w:rPr>
        <w:t xml:space="preserve">ng </w:t>
      </w:r>
      <w:r w:rsidR="00330689" w:rsidRPr="00AB3D31">
        <w:rPr>
          <w:rFonts w:eastAsia="Times New Roman" w:cs="Times New Roman"/>
          <w:bCs/>
          <w:i/>
          <w:iCs/>
          <w:color w:val="000000"/>
          <w:sz w:val="18"/>
          <w:szCs w:val="18"/>
          <w:lang w:val="vi-VN" w:eastAsia="vi-VN"/>
        </w:rPr>
        <w:t>/</w:t>
      </w:r>
      <w:r w:rsidR="001D2E86" w:rsidRPr="00AB3D31">
        <w:rPr>
          <w:rFonts w:eastAsia="Times New Roman" w:cs="Times New Roman"/>
          <w:bCs/>
          <w:i/>
          <w:iCs/>
          <w:color w:val="000000"/>
          <w:sz w:val="18"/>
          <w:szCs w:val="18"/>
          <w:lang w:val="vi-VN" w:eastAsia="vi-VN"/>
        </w:rPr>
        <w:t>nhóm) =</w:t>
      </w:r>
      <w:r w:rsidR="00E970CB" w:rsidRPr="00AB3D31">
        <w:rPr>
          <w:rFonts w:eastAsia="Times New Roman" w:cs="Times New Roman"/>
          <w:i/>
          <w:iCs/>
          <w:color w:val="000000"/>
          <w:sz w:val="18"/>
          <w:szCs w:val="18"/>
          <w:lang w:val="vi-VN" w:eastAsia="vi-VN"/>
        </w:rPr>
        <w:t>238</w:t>
      </w:r>
      <w:r w:rsidR="00330689" w:rsidRPr="00AB3D31">
        <w:rPr>
          <w:rFonts w:eastAsia="Times New Roman" w:cs="Times New Roman"/>
          <w:i/>
          <w:iCs/>
          <w:color w:val="000000"/>
          <w:sz w:val="18"/>
          <w:szCs w:val="18"/>
          <w:lang w:val="vi-VN" w:eastAsia="vi-VN"/>
        </w:rPr>
        <w:t>/</w:t>
      </w:r>
      <w:r w:rsidR="00E970CB" w:rsidRPr="00AB3D31">
        <w:rPr>
          <w:rFonts w:eastAsia="Times New Roman" w:cs="Times New Roman"/>
          <w:i/>
          <w:iCs/>
          <w:color w:val="000000"/>
          <w:sz w:val="18"/>
          <w:szCs w:val="18"/>
          <w:lang w:val="vi-VN" w:eastAsia="vi-VN"/>
        </w:rPr>
        <w:t>15.985</w:t>
      </w:r>
      <w:r w:rsidR="001D2E86" w:rsidRPr="00AB3D31">
        <w:rPr>
          <w:rFonts w:eastAsia="Times New Roman" w:cs="Times New Roman"/>
          <w:i/>
          <w:iCs/>
          <w:color w:val="000000"/>
          <w:sz w:val="18"/>
          <w:szCs w:val="18"/>
          <w:lang w:val="vi-VN" w:eastAsia="vi-VN"/>
        </w:rPr>
        <w:t xml:space="preserve"> </w:t>
      </w:r>
    </w:p>
    <w:p w:rsidR="001D2E86" w:rsidRPr="00AB3D31" w:rsidRDefault="00330689" w:rsidP="00CE0DF9">
      <w:pPr>
        <w:spacing w:after="0" w:line="180" w:lineRule="exact"/>
        <w:ind w:left="567"/>
        <w:rPr>
          <w:rFonts w:eastAsia="Times New Roman" w:cs="Times New Roman"/>
          <w:sz w:val="18"/>
          <w:szCs w:val="18"/>
          <w:lang w:val="vi-VN"/>
        </w:rPr>
      </w:pPr>
      <w:r w:rsidRPr="00AB3D31">
        <w:rPr>
          <w:rFonts w:eastAsia="Times New Roman" w:cs="Times New Roman"/>
          <w:i/>
          <w:iCs/>
          <w:color w:val="000000"/>
          <w:sz w:val="18"/>
          <w:szCs w:val="18"/>
          <w:lang w:val="vi-VN" w:eastAsia="vi-VN"/>
        </w:rPr>
        <w:t>-</w:t>
      </w:r>
      <w:r w:rsidR="001D2E86" w:rsidRPr="00AB3D31">
        <w:rPr>
          <w:rFonts w:eastAsia="Times New Roman" w:cs="Times New Roman"/>
          <w:i/>
          <w:iCs/>
          <w:color w:val="000000"/>
          <w:sz w:val="18"/>
          <w:szCs w:val="18"/>
          <w:lang w:val="vi-VN" w:eastAsia="vi-VN"/>
        </w:rPr>
        <w:t>LL với dưới:</w:t>
      </w:r>
    </w:p>
    <w:p w:rsidR="001D2E86" w:rsidRPr="00AB3D31" w:rsidRDefault="00330689" w:rsidP="00CE0DF9">
      <w:pPr>
        <w:spacing w:after="0" w:line="180" w:lineRule="exact"/>
        <w:rPr>
          <w:rFonts w:eastAsia="Times New Roman" w:cs="Times New Roman"/>
          <w:sz w:val="18"/>
          <w:szCs w:val="18"/>
          <w:lang w:val="vi-VN"/>
        </w:rPr>
      </w:pPr>
      <w:r w:rsidRPr="00AB3D31">
        <w:rPr>
          <w:rFonts w:eastAsia="Times New Roman" w:cs="Times New Roman"/>
          <w:i/>
          <w:iCs/>
          <w:color w:val="000000"/>
          <w:sz w:val="18"/>
          <w:szCs w:val="18"/>
          <w:lang w:val="vi-VN" w:eastAsia="vi-VN"/>
        </w:rPr>
        <w:t>+ Đài ZN24</w:t>
      </w:r>
      <w:r w:rsidR="001D2E86" w:rsidRPr="00AB3D31">
        <w:rPr>
          <w:rFonts w:eastAsia="Times New Roman" w:cs="Times New Roman"/>
          <w:color w:val="000000"/>
          <w:sz w:val="18"/>
          <w:szCs w:val="18"/>
          <w:lang w:val="vi-VN" w:eastAsia="vi-VN"/>
        </w:rPr>
        <w:t xml:space="preserve"> </w:t>
      </w:r>
      <w:r w:rsidRPr="00AB3D31">
        <w:rPr>
          <w:rFonts w:eastAsia="Times New Roman" w:cs="Times New Roman"/>
          <w:i/>
          <w:color w:val="000000"/>
          <w:sz w:val="18"/>
          <w:szCs w:val="18"/>
          <w:lang w:val="vi-VN" w:eastAsia="vi-VN"/>
        </w:rPr>
        <w:t>(e95)</w:t>
      </w:r>
      <w:r w:rsidR="001D2E86" w:rsidRPr="00AB3D31">
        <w:rPr>
          <w:rFonts w:eastAsia="Times New Roman" w:cs="Times New Roman"/>
          <w:i/>
          <w:color w:val="000000"/>
          <w:sz w:val="18"/>
          <w:szCs w:val="18"/>
          <w:lang w:val="vi-VN" w:eastAsia="vi-VN"/>
        </w:rPr>
        <w:t xml:space="preserve"> </w:t>
      </w:r>
      <w:r w:rsidRPr="00AB3D31">
        <w:rPr>
          <w:rFonts w:eastAsia="Times New Roman" w:cs="Times New Roman"/>
          <w:i/>
          <w:iCs/>
          <w:color w:val="000000"/>
          <w:sz w:val="18"/>
          <w:szCs w:val="18"/>
          <w:lang w:val="vi-VN" w:eastAsia="vi-VN"/>
        </w:rPr>
        <w:t xml:space="preserve">Tổng số phiên (tốt/đứt = </w:t>
      </w:r>
      <w:r w:rsidR="005F67B0" w:rsidRPr="00AB3D31">
        <w:rPr>
          <w:rFonts w:eastAsia="Times New Roman" w:cs="Times New Roman"/>
          <w:i/>
          <w:iCs/>
          <w:color w:val="000000"/>
          <w:sz w:val="18"/>
          <w:szCs w:val="18"/>
          <w:lang w:val="vi-VN" w:eastAsia="vi-VN"/>
        </w:rPr>
        <w:t>344</w:t>
      </w:r>
      <w:r w:rsidR="00542E79" w:rsidRPr="00AB3D31">
        <w:rPr>
          <w:rFonts w:eastAsia="Times New Roman" w:cs="Times New Roman"/>
          <w:i/>
          <w:iCs/>
          <w:color w:val="000000"/>
          <w:sz w:val="18"/>
          <w:szCs w:val="18"/>
          <w:lang w:val="vi-VN" w:eastAsia="vi-VN"/>
        </w:rPr>
        <w:t>/0</w:t>
      </w:r>
      <w:r w:rsidR="00E970CB" w:rsidRPr="00AB3D31">
        <w:rPr>
          <w:rFonts w:eastAsia="Times New Roman" w:cs="Times New Roman"/>
          <w:i/>
          <w:iCs/>
          <w:color w:val="000000"/>
          <w:sz w:val="18"/>
          <w:szCs w:val="18"/>
          <w:lang w:val="vi-VN" w:eastAsia="vi-VN"/>
        </w:rPr>
        <w:t xml:space="preserve"> </w:t>
      </w:r>
      <w:r w:rsidRPr="00AB3D31">
        <w:rPr>
          <w:rFonts w:eastAsia="Times New Roman" w:cs="Times New Roman"/>
          <w:i/>
          <w:iCs/>
          <w:color w:val="000000"/>
          <w:sz w:val="18"/>
          <w:szCs w:val="18"/>
          <w:lang w:val="vi-VN" w:eastAsia="vi-VN"/>
        </w:rPr>
        <w:t xml:space="preserve"> </w:t>
      </w:r>
      <w:r w:rsidR="001D2E86" w:rsidRPr="00AB3D31">
        <w:rPr>
          <w:rFonts w:eastAsia="Times New Roman" w:cs="Times New Roman"/>
          <w:color w:val="000000"/>
          <w:sz w:val="18"/>
          <w:szCs w:val="18"/>
          <w:lang w:val="vi-VN" w:eastAsia="vi-VN"/>
        </w:rPr>
        <w:t xml:space="preserve">= </w:t>
      </w:r>
      <w:r w:rsidR="001D2E86" w:rsidRPr="00AB3D31">
        <w:rPr>
          <w:rFonts w:eastAsia="Times New Roman" w:cs="Times New Roman"/>
          <w:i/>
          <w:iCs/>
          <w:color w:val="000000"/>
          <w:sz w:val="18"/>
          <w:szCs w:val="18"/>
          <w:lang w:val="vi-VN" w:eastAsia="vi-VN"/>
        </w:rPr>
        <w:t>100%</w:t>
      </w:r>
    </w:p>
    <w:p w:rsidR="001D2E86" w:rsidRPr="00AB3D31" w:rsidRDefault="001D2E86" w:rsidP="00CE0DF9">
      <w:pPr>
        <w:spacing w:after="0" w:line="180" w:lineRule="exact"/>
        <w:rPr>
          <w:rFonts w:eastAsia="Times New Roman" w:cs="Times New Roman"/>
          <w:sz w:val="18"/>
          <w:szCs w:val="18"/>
          <w:lang w:val="vi-VN"/>
        </w:rPr>
      </w:pPr>
      <w:r w:rsidRPr="00AB3D31">
        <w:rPr>
          <w:rFonts w:eastAsia="Times New Roman" w:cs="Times New Roman"/>
          <w:i/>
          <w:iCs/>
          <w:color w:val="000000"/>
          <w:sz w:val="18"/>
          <w:szCs w:val="18"/>
          <w:lang w:val="vi-VN" w:eastAsia="vi-VN"/>
        </w:rPr>
        <w:t>+ Đài Z</w:t>
      </w:r>
      <w:r w:rsidR="00330689" w:rsidRPr="00AB3D31">
        <w:rPr>
          <w:rFonts w:eastAsia="Times New Roman" w:cs="Times New Roman"/>
          <w:i/>
          <w:iCs/>
          <w:color w:val="000000"/>
          <w:sz w:val="18"/>
          <w:szCs w:val="18"/>
          <w:lang w:val="vi-VN" w:eastAsia="vi-VN"/>
        </w:rPr>
        <w:t>N22 (e</w:t>
      </w:r>
      <w:r w:rsidR="005F67B0" w:rsidRPr="00AB3D31">
        <w:rPr>
          <w:rFonts w:eastAsia="Times New Roman" w:cs="Times New Roman"/>
          <w:i/>
          <w:iCs/>
          <w:color w:val="000000"/>
          <w:sz w:val="18"/>
          <w:szCs w:val="18"/>
          <w:lang w:val="vi-VN" w:eastAsia="vi-VN"/>
        </w:rPr>
        <w:t>18</w:t>
      </w:r>
      <w:r w:rsidRPr="00AB3D31">
        <w:rPr>
          <w:rFonts w:eastAsia="Times New Roman" w:cs="Times New Roman"/>
          <w:i/>
          <w:iCs/>
          <w:color w:val="000000"/>
          <w:sz w:val="18"/>
          <w:szCs w:val="18"/>
          <w:lang w:val="vi-VN" w:eastAsia="vi-VN"/>
        </w:rPr>
        <w:t>)</w:t>
      </w:r>
      <w:r w:rsidRPr="00AB3D31">
        <w:rPr>
          <w:rFonts w:eastAsia="Times New Roman" w:cs="Times New Roman"/>
          <w:b/>
          <w:bCs/>
          <w:color w:val="000000"/>
          <w:sz w:val="18"/>
          <w:szCs w:val="18"/>
          <w:lang w:val="vi-VN" w:eastAsia="vi-VN"/>
        </w:rPr>
        <w:t xml:space="preserve"> </w:t>
      </w:r>
      <w:r w:rsidR="00330689" w:rsidRPr="00AB3D31">
        <w:rPr>
          <w:rFonts w:eastAsia="Times New Roman" w:cs="Times New Roman"/>
          <w:i/>
          <w:iCs/>
          <w:color w:val="000000"/>
          <w:sz w:val="18"/>
          <w:szCs w:val="18"/>
          <w:lang w:val="vi-VN" w:eastAsia="vi-VN"/>
        </w:rPr>
        <w:t xml:space="preserve">Tổng số phiên (tốt/đứt)= </w:t>
      </w:r>
      <w:r w:rsidR="005F67B0" w:rsidRPr="00AB3D31">
        <w:rPr>
          <w:rFonts w:eastAsia="Times New Roman" w:cs="Times New Roman"/>
          <w:i/>
          <w:iCs/>
          <w:color w:val="000000"/>
          <w:sz w:val="18"/>
          <w:szCs w:val="18"/>
          <w:lang w:val="vi-VN" w:eastAsia="vi-VN"/>
        </w:rPr>
        <w:t>576</w:t>
      </w:r>
      <w:r w:rsidRPr="00AB3D31">
        <w:rPr>
          <w:rFonts w:eastAsia="Times New Roman" w:cs="Times New Roman"/>
          <w:i/>
          <w:iCs/>
          <w:color w:val="000000"/>
          <w:sz w:val="18"/>
          <w:szCs w:val="18"/>
          <w:lang w:val="vi-VN" w:eastAsia="vi-VN"/>
        </w:rPr>
        <w:t xml:space="preserve"> </w:t>
      </w:r>
      <w:r w:rsidR="00542E79" w:rsidRPr="00AB3D31">
        <w:rPr>
          <w:rFonts w:eastAsia="Times New Roman" w:cs="Times New Roman"/>
          <w:i/>
          <w:iCs/>
          <w:color w:val="000000"/>
          <w:sz w:val="18"/>
          <w:szCs w:val="18"/>
          <w:lang w:val="vi-VN" w:eastAsia="vi-VN"/>
        </w:rPr>
        <w:t>/</w:t>
      </w:r>
      <w:r w:rsidRPr="00AB3D31">
        <w:rPr>
          <w:rFonts w:eastAsia="Times New Roman" w:cs="Times New Roman"/>
          <w:i/>
          <w:iCs/>
          <w:color w:val="000000"/>
          <w:sz w:val="18"/>
          <w:szCs w:val="18"/>
          <w:lang w:val="vi-VN" w:eastAsia="vi-VN"/>
        </w:rPr>
        <w:t xml:space="preserve">0 </w:t>
      </w:r>
      <w:r w:rsidR="00330689" w:rsidRPr="00AB3D31">
        <w:rPr>
          <w:rFonts w:eastAsia="Times New Roman" w:cs="Times New Roman"/>
          <w:i/>
          <w:iCs/>
          <w:color w:val="000000"/>
          <w:sz w:val="18"/>
          <w:szCs w:val="18"/>
          <w:lang w:val="vi-VN" w:eastAsia="vi-VN"/>
        </w:rPr>
        <w:t>=</w:t>
      </w:r>
      <w:r w:rsidRPr="00AB3D31">
        <w:rPr>
          <w:rFonts w:eastAsia="Times New Roman" w:cs="Times New Roman"/>
          <w:i/>
          <w:iCs/>
          <w:color w:val="000000"/>
          <w:sz w:val="18"/>
          <w:szCs w:val="18"/>
          <w:lang w:val="vi-VN" w:eastAsia="vi-VN"/>
        </w:rPr>
        <w:t xml:space="preserve"> 100%</w:t>
      </w:r>
    </w:p>
    <w:p w:rsidR="001D2E86" w:rsidRPr="00AB3D31" w:rsidRDefault="001D2E86" w:rsidP="00CE0DF9">
      <w:pPr>
        <w:spacing w:after="0" w:line="180" w:lineRule="exact"/>
        <w:rPr>
          <w:rFonts w:eastAsia="Times New Roman" w:cs="Times New Roman"/>
          <w:sz w:val="18"/>
          <w:szCs w:val="18"/>
          <w:lang w:val="vi-VN"/>
        </w:rPr>
      </w:pPr>
      <w:r w:rsidRPr="00AB3D31">
        <w:rPr>
          <w:rFonts w:eastAsia="Times New Roman" w:cs="Times New Roman"/>
          <w:b/>
          <w:bCs/>
          <w:color w:val="000000"/>
          <w:sz w:val="18"/>
          <w:szCs w:val="18"/>
          <w:lang w:val="vi-VN" w:eastAsia="vi-VN"/>
        </w:rPr>
        <w:t xml:space="preserve">+ </w:t>
      </w:r>
      <w:r w:rsidR="00E970CB" w:rsidRPr="00AB3D31">
        <w:rPr>
          <w:rFonts w:eastAsia="Times New Roman" w:cs="Times New Roman"/>
          <w:i/>
          <w:iCs/>
          <w:color w:val="000000"/>
          <w:sz w:val="18"/>
          <w:szCs w:val="18"/>
          <w:lang w:val="vi-VN" w:eastAsia="vi-VN"/>
        </w:rPr>
        <w:t>Đ</w:t>
      </w:r>
      <w:r w:rsidRPr="00AB3D31">
        <w:rPr>
          <w:rFonts w:eastAsia="Times New Roman" w:cs="Times New Roman"/>
          <w:i/>
          <w:iCs/>
          <w:color w:val="000000"/>
          <w:sz w:val="18"/>
          <w:szCs w:val="18"/>
          <w:lang w:val="vi-VN" w:eastAsia="vi-VN"/>
        </w:rPr>
        <w:t>ài Z</w:t>
      </w:r>
      <w:r w:rsidR="00330689" w:rsidRPr="00AB3D31">
        <w:rPr>
          <w:rFonts w:eastAsia="Times New Roman" w:cs="Times New Roman"/>
          <w:i/>
          <w:iCs/>
          <w:color w:val="000000"/>
          <w:sz w:val="18"/>
          <w:szCs w:val="18"/>
          <w:lang w:val="vi-VN" w:eastAsia="vi-VN"/>
        </w:rPr>
        <w:t>N</w:t>
      </w:r>
      <w:r w:rsidRPr="00AB3D31">
        <w:rPr>
          <w:rFonts w:eastAsia="Times New Roman" w:cs="Times New Roman"/>
          <w:i/>
          <w:iCs/>
          <w:color w:val="000000"/>
          <w:sz w:val="18"/>
          <w:szCs w:val="18"/>
          <w:lang w:val="vi-VN" w:eastAsia="vi-VN"/>
        </w:rPr>
        <w:t xml:space="preserve">20 </w:t>
      </w:r>
      <w:r w:rsidRPr="00AB3D31">
        <w:rPr>
          <w:rFonts w:eastAsia="Times New Roman" w:cs="Times New Roman"/>
          <w:i/>
          <w:iCs/>
          <w:color w:val="000000"/>
          <w:spacing w:val="30"/>
          <w:sz w:val="18"/>
          <w:szCs w:val="18"/>
          <w:lang w:val="vi-VN" w:eastAsia="vi-VN"/>
        </w:rPr>
        <w:t>(e</w:t>
      </w:r>
      <w:r w:rsidR="005F67B0" w:rsidRPr="00AB3D31">
        <w:rPr>
          <w:rFonts w:eastAsia="Times New Roman" w:cs="Times New Roman"/>
          <w:i/>
          <w:iCs/>
          <w:color w:val="000000"/>
          <w:spacing w:val="30"/>
          <w:sz w:val="18"/>
          <w:szCs w:val="18"/>
          <w:lang w:val="vi-VN" w:eastAsia="vi-VN"/>
        </w:rPr>
        <w:t>101</w:t>
      </w:r>
      <w:r w:rsidRPr="00AB3D31">
        <w:rPr>
          <w:rFonts w:eastAsia="Times New Roman" w:cs="Times New Roman"/>
          <w:i/>
          <w:iCs/>
          <w:color w:val="000000"/>
          <w:spacing w:val="30"/>
          <w:sz w:val="18"/>
          <w:szCs w:val="18"/>
          <w:lang w:val="vi-VN" w:eastAsia="vi-VN"/>
        </w:rPr>
        <w:t>):</w:t>
      </w:r>
      <w:r w:rsidR="00330689" w:rsidRPr="00AB3D31">
        <w:rPr>
          <w:rFonts w:eastAsia="Times New Roman" w:cs="Times New Roman"/>
          <w:i/>
          <w:iCs/>
          <w:color w:val="000000"/>
          <w:sz w:val="18"/>
          <w:szCs w:val="18"/>
          <w:lang w:val="vi-VN" w:eastAsia="vi-VN"/>
        </w:rPr>
        <w:t>Tổng số phiên (tốt/đứt)</w:t>
      </w:r>
      <w:r w:rsidRPr="00AB3D31">
        <w:rPr>
          <w:rFonts w:eastAsia="Times New Roman" w:cs="Times New Roman"/>
          <w:i/>
          <w:iCs/>
          <w:color w:val="000000"/>
          <w:sz w:val="18"/>
          <w:szCs w:val="18"/>
          <w:lang w:val="vi-VN" w:eastAsia="vi-VN"/>
        </w:rPr>
        <w:t>)</w:t>
      </w:r>
      <w:r w:rsidRPr="00AB3D31">
        <w:rPr>
          <w:rFonts w:eastAsia="Times New Roman" w:cs="Times New Roman"/>
          <w:b/>
          <w:bCs/>
          <w:color w:val="000000"/>
          <w:sz w:val="18"/>
          <w:szCs w:val="18"/>
          <w:lang w:val="vi-VN" w:eastAsia="vi-VN"/>
        </w:rPr>
        <w:t xml:space="preserve"> = </w:t>
      </w:r>
      <w:r w:rsidR="005F67B0" w:rsidRPr="00AB3D31">
        <w:rPr>
          <w:rFonts w:eastAsia="Times New Roman" w:cs="Times New Roman"/>
          <w:i/>
          <w:iCs/>
          <w:color w:val="000000"/>
          <w:sz w:val="18"/>
          <w:szCs w:val="18"/>
          <w:lang w:val="vi-VN" w:eastAsia="vi-VN"/>
        </w:rPr>
        <w:t>576</w:t>
      </w:r>
      <w:r w:rsidR="00542E79" w:rsidRPr="00AB3D31">
        <w:rPr>
          <w:rFonts w:eastAsia="Times New Roman" w:cs="Times New Roman"/>
          <w:i/>
          <w:iCs/>
          <w:color w:val="000000"/>
          <w:sz w:val="18"/>
          <w:szCs w:val="18"/>
          <w:lang w:val="vi-VN" w:eastAsia="vi-VN"/>
        </w:rPr>
        <w:t>/0</w:t>
      </w:r>
      <w:r w:rsidRPr="00AB3D31">
        <w:rPr>
          <w:rFonts w:eastAsia="Times New Roman" w:cs="Times New Roman"/>
          <w:bCs/>
          <w:i/>
          <w:color w:val="000000"/>
          <w:sz w:val="18"/>
          <w:szCs w:val="18"/>
          <w:lang w:val="vi-VN" w:eastAsia="vi-VN"/>
        </w:rPr>
        <w:t xml:space="preserve"> = </w:t>
      </w:r>
      <w:r w:rsidRPr="00AB3D31">
        <w:rPr>
          <w:rFonts w:eastAsia="Times New Roman" w:cs="Times New Roman"/>
          <w:i/>
          <w:iCs/>
          <w:color w:val="000000"/>
          <w:sz w:val="18"/>
          <w:szCs w:val="18"/>
          <w:lang w:val="vi-VN" w:eastAsia="vi-VN"/>
        </w:rPr>
        <w:t>100%</w:t>
      </w:r>
    </w:p>
    <w:p w:rsidR="00F969AB" w:rsidRPr="00F17850" w:rsidRDefault="00F969AB" w:rsidP="00CE0DF9">
      <w:pPr>
        <w:tabs>
          <w:tab w:val="left" w:pos="6499"/>
        </w:tabs>
        <w:spacing w:after="0" w:line="180" w:lineRule="exact"/>
        <w:ind w:left="567"/>
        <w:rPr>
          <w:rFonts w:eastAsia="Times New Roman" w:cs="Times New Roman"/>
          <w:b/>
          <w:i/>
          <w:iCs/>
          <w:color w:val="000000"/>
          <w:sz w:val="18"/>
          <w:szCs w:val="18"/>
          <w:lang w:val="vi-VN" w:eastAsia="vi-VN"/>
        </w:rPr>
      </w:pPr>
    </w:p>
    <w:p w:rsidR="001D2E86" w:rsidRPr="00AB3D31" w:rsidRDefault="00330689" w:rsidP="00CE0DF9">
      <w:pPr>
        <w:tabs>
          <w:tab w:val="left" w:pos="6499"/>
        </w:tabs>
        <w:spacing w:after="0" w:line="180" w:lineRule="exact"/>
        <w:ind w:left="567"/>
        <w:rPr>
          <w:rFonts w:eastAsia="Times New Roman" w:cs="Times New Roman"/>
          <w:b/>
          <w:i/>
          <w:iCs/>
          <w:color w:val="000000"/>
          <w:sz w:val="18"/>
          <w:szCs w:val="18"/>
          <w:lang w:val="vi-VN" w:eastAsia="vi-VN"/>
        </w:rPr>
      </w:pPr>
      <w:r w:rsidRPr="00AB3D31">
        <w:rPr>
          <w:rFonts w:eastAsia="Times New Roman" w:cs="Times New Roman"/>
          <w:b/>
          <w:i/>
          <w:iCs/>
          <w:color w:val="000000"/>
          <w:sz w:val="18"/>
          <w:szCs w:val="18"/>
          <w:lang w:val="vi-VN" w:eastAsia="vi-VN"/>
        </w:rPr>
        <w:t>*</w:t>
      </w:r>
      <w:r w:rsidR="001D2E86" w:rsidRPr="00AB3D31">
        <w:rPr>
          <w:rFonts w:eastAsia="Times New Roman" w:cs="Times New Roman"/>
          <w:b/>
          <w:i/>
          <w:iCs/>
          <w:color w:val="000000"/>
          <w:sz w:val="18"/>
          <w:szCs w:val="18"/>
          <w:lang w:val="vi-VN" w:eastAsia="vi-VN"/>
        </w:rPr>
        <w:t>VTĐscn:</w:t>
      </w:r>
      <w:r w:rsidR="00E51D79" w:rsidRPr="00AB3D31">
        <w:rPr>
          <w:rFonts w:eastAsia="Times New Roman" w:cs="Times New Roman"/>
          <w:b/>
          <w:i/>
          <w:iCs/>
          <w:color w:val="000000"/>
          <w:sz w:val="18"/>
          <w:szCs w:val="18"/>
          <w:lang w:val="vi-VN" w:eastAsia="vi-VN"/>
        </w:rPr>
        <w:tab/>
      </w:r>
    </w:p>
    <w:p w:rsidR="001D2E86" w:rsidRPr="00AB3D31" w:rsidRDefault="00330689" w:rsidP="00CE0DF9">
      <w:pPr>
        <w:spacing w:after="0" w:line="180" w:lineRule="exact"/>
        <w:ind w:left="567"/>
        <w:rPr>
          <w:rFonts w:eastAsia="Times New Roman" w:cs="Times New Roman"/>
          <w:i/>
          <w:iCs/>
          <w:color w:val="000000"/>
          <w:sz w:val="18"/>
          <w:szCs w:val="18"/>
          <w:lang w:val="vi-VN" w:eastAsia="vi-VN"/>
        </w:rPr>
      </w:pPr>
      <w:r w:rsidRPr="00AB3D31">
        <w:rPr>
          <w:rFonts w:eastAsia="Times New Roman" w:cs="Times New Roman"/>
          <w:i/>
          <w:iCs/>
          <w:color w:val="000000"/>
          <w:sz w:val="18"/>
          <w:szCs w:val="18"/>
          <w:lang w:val="vi-VN" w:eastAsia="vi-VN"/>
        </w:rPr>
        <w:t>-</w:t>
      </w:r>
      <w:r w:rsidR="001D2E86" w:rsidRPr="00AB3D31">
        <w:rPr>
          <w:rFonts w:eastAsia="Times New Roman" w:cs="Times New Roman"/>
          <w:i/>
          <w:iCs/>
          <w:color w:val="000000"/>
          <w:sz w:val="18"/>
          <w:szCs w:val="18"/>
          <w:lang w:val="vi-VN" w:eastAsia="vi-VN"/>
        </w:rPr>
        <w:t>LL với trên:</w:t>
      </w:r>
    </w:p>
    <w:p w:rsidR="00330689" w:rsidRPr="00AB3D31" w:rsidRDefault="001D2E86" w:rsidP="00CE0DF9">
      <w:pPr>
        <w:spacing w:after="0" w:line="180" w:lineRule="exact"/>
        <w:rPr>
          <w:rFonts w:eastAsia="Times New Roman" w:cs="Times New Roman"/>
          <w:i/>
          <w:iCs/>
          <w:color w:val="000000"/>
          <w:sz w:val="18"/>
          <w:szCs w:val="18"/>
          <w:lang w:val="vi-VN" w:eastAsia="vi-VN"/>
        </w:rPr>
      </w:pPr>
      <w:r w:rsidRPr="00AB3D31">
        <w:rPr>
          <w:rFonts w:eastAsia="Times New Roman" w:cs="Times New Roman"/>
          <w:color w:val="000000"/>
          <w:sz w:val="18"/>
          <w:szCs w:val="18"/>
          <w:lang w:val="vi-VN" w:eastAsia="vi-VN"/>
        </w:rPr>
        <w:t xml:space="preserve">+ </w:t>
      </w:r>
      <w:r w:rsidRPr="00AB3D31">
        <w:rPr>
          <w:rFonts w:eastAsia="Times New Roman" w:cs="Times New Roman"/>
          <w:i/>
          <w:iCs/>
          <w:color w:val="000000"/>
          <w:sz w:val="18"/>
          <w:szCs w:val="18"/>
          <w:lang w:val="vi-VN" w:eastAsia="vi-VN"/>
        </w:rPr>
        <w:t>Đài K</w:t>
      </w:r>
      <w:r w:rsidR="00330689" w:rsidRPr="00AB3D31">
        <w:rPr>
          <w:rFonts w:eastAsia="Times New Roman" w:cs="Times New Roman"/>
          <w:i/>
          <w:iCs/>
          <w:color w:val="000000"/>
          <w:sz w:val="18"/>
          <w:szCs w:val="18"/>
          <w:lang w:val="vi-VN" w:eastAsia="vi-VN"/>
        </w:rPr>
        <w:t>N02</w:t>
      </w:r>
      <w:r w:rsidRPr="00AB3D31">
        <w:rPr>
          <w:rFonts w:eastAsia="Times New Roman" w:cs="Times New Roman"/>
          <w:i/>
          <w:iCs/>
          <w:color w:val="000000"/>
          <w:sz w:val="18"/>
          <w:szCs w:val="18"/>
          <w:lang w:val="vi-VN" w:eastAsia="vi-VN"/>
        </w:rPr>
        <w:t xml:space="preserve">: </w:t>
      </w:r>
      <w:r w:rsidR="00330689" w:rsidRPr="00AB3D31">
        <w:rPr>
          <w:rFonts w:eastAsia="Times New Roman" w:cs="Times New Roman"/>
          <w:i/>
          <w:iCs/>
          <w:color w:val="000000"/>
          <w:sz w:val="18"/>
          <w:szCs w:val="18"/>
          <w:lang w:val="vi-VN" w:eastAsia="vi-VN"/>
        </w:rPr>
        <w:t>Tổng số phiên (tốt/đứt)</w:t>
      </w:r>
      <w:r w:rsidRPr="00AB3D31">
        <w:rPr>
          <w:rFonts w:eastAsia="Times New Roman" w:cs="Times New Roman"/>
          <w:color w:val="000000"/>
          <w:sz w:val="18"/>
          <w:szCs w:val="18"/>
          <w:lang w:val="vi-VN" w:eastAsia="vi-VN"/>
        </w:rPr>
        <w:t xml:space="preserve"> = </w:t>
      </w:r>
      <w:r w:rsidR="00301833" w:rsidRPr="00AB3D31">
        <w:rPr>
          <w:rFonts w:eastAsia="Times New Roman" w:cs="Times New Roman"/>
          <w:i/>
          <w:iCs/>
          <w:color w:val="000000"/>
          <w:sz w:val="18"/>
          <w:szCs w:val="18"/>
          <w:lang w:val="vi-VN" w:eastAsia="vi-VN"/>
        </w:rPr>
        <w:t>4</w:t>
      </w:r>
      <w:r w:rsidR="005F67B0" w:rsidRPr="00AB3D31">
        <w:rPr>
          <w:rFonts w:eastAsia="Times New Roman" w:cs="Times New Roman"/>
          <w:i/>
          <w:iCs/>
          <w:color w:val="000000"/>
          <w:sz w:val="18"/>
          <w:szCs w:val="18"/>
          <w:lang w:val="vi-VN" w:eastAsia="vi-VN"/>
        </w:rPr>
        <w:t>608</w:t>
      </w:r>
      <w:r w:rsidRPr="00AB3D31">
        <w:rPr>
          <w:rFonts w:eastAsia="Times New Roman" w:cs="Times New Roman"/>
          <w:i/>
          <w:iCs/>
          <w:color w:val="000000"/>
          <w:sz w:val="18"/>
          <w:szCs w:val="18"/>
          <w:lang w:val="vi-VN" w:eastAsia="vi-VN"/>
        </w:rPr>
        <w:t>/0</w:t>
      </w:r>
      <w:r w:rsidRPr="00AB3D31">
        <w:rPr>
          <w:rFonts w:eastAsia="Times New Roman" w:cs="Times New Roman"/>
          <w:color w:val="000000"/>
          <w:sz w:val="18"/>
          <w:szCs w:val="18"/>
          <w:lang w:val="vi-VN" w:eastAsia="vi-VN"/>
        </w:rPr>
        <w:t xml:space="preserve"> = </w:t>
      </w:r>
      <w:r w:rsidRPr="00AB3D31">
        <w:rPr>
          <w:rFonts w:eastAsia="Times New Roman" w:cs="Times New Roman"/>
          <w:i/>
          <w:iCs/>
          <w:color w:val="000000"/>
          <w:sz w:val="18"/>
          <w:szCs w:val="18"/>
          <w:lang w:val="vi-VN" w:eastAsia="vi-VN"/>
        </w:rPr>
        <w:t>100%, điện chuy</w:t>
      </w:r>
      <w:r w:rsidR="00330689" w:rsidRPr="00AB3D31">
        <w:rPr>
          <w:rFonts w:eastAsia="Times New Roman" w:cs="Times New Roman"/>
          <w:i/>
          <w:iCs/>
          <w:color w:val="000000"/>
          <w:sz w:val="18"/>
          <w:szCs w:val="18"/>
          <w:lang w:val="vi-VN" w:eastAsia="vi-VN"/>
        </w:rPr>
        <w:t>ể</w:t>
      </w:r>
      <w:r w:rsidRPr="00AB3D31">
        <w:rPr>
          <w:rFonts w:eastAsia="Times New Roman" w:cs="Times New Roman"/>
          <w:i/>
          <w:iCs/>
          <w:color w:val="000000"/>
          <w:sz w:val="18"/>
          <w:szCs w:val="18"/>
          <w:lang w:val="vi-VN" w:eastAsia="vi-VN"/>
        </w:rPr>
        <w:t xml:space="preserve">n (công </w:t>
      </w:r>
      <w:r w:rsidR="00330689" w:rsidRPr="00AB3D31">
        <w:rPr>
          <w:rFonts w:eastAsia="Times New Roman" w:cs="Times New Roman"/>
          <w:i/>
          <w:iCs/>
          <w:color w:val="000000"/>
          <w:sz w:val="18"/>
          <w:szCs w:val="18"/>
          <w:lang w:val="vi-VN" w:eastAsia="vi-VN"/>
        </w:rPr>
        <w:t>/</w:t>
      </w:r>
      <w:r w:rsidRPr="00AB3D31">
        <w:rPr>
          <w:rFonts w:eastAsia="Times New Roman" w:cs="Times New Roman"/>
          <w:i/>
          <w:iCs/>
          <w:color w:val="000000"/>
          <w:sz w:val="18"/>
          <w:szCs w:val="18"/>
          <w:lang w:val="vi-VN" w:eastAsia="vi-VN"/>
        </w:rPr>
        <w:t>nh</w:t>
      </w:r>
      <w:r w:rsidR="00330689" w:rsidRPr="00AB3D31">
        <w:rPr>
          <w:rFonts w:eastAsia="Times New Roman" w:cs="Times New Roman"/>
          <w:i/>
          <w:iCs/>
          <w:color w:val="000000"/>
          <w:sz w:val="18"/>
          <w:szCs w:val="18"/>
          <w:lang w:val="vi-VN" w:eastAsia="vi-VN"/>
        </w:rPr>
        <w:t>ó</w:t>
      </w:r>
      <w:r w:rsidRPr="00AB3D31">
        <w:rPr>
          <w:rFonts w:eastAsia="Times New Roman" w:cs="Times New Roman"/>
          <w:i/>
          <w:iCs/>
          <w:color w:val="000000"/>
          <w:sz w:val="18"/>
          <w:szCs w:val="18"/>
          <w:lang w:val="vi-VN" w:eastAsia="vi-VN"/>
        </w:rPr>
        <w:t>m)</w:t>
      </w:r>
      <w:r w:rsidRPr="00AB3D31">
        <w:rPr>
          <w:rFonts w:eastAsia="Times New Roman" w:cs="Times New Roman"/>
          <w:color w:val="000000"/>
          <w:sz w:val="18"/>
          <w:szCs w:val="18"/>
          <w:lang w:val="vi-VN" w:eastAsia="vi-VN"/>
        </w:rPr>
        <w:t xml:space="preserve"> =</w:t>
      </w:r>
      <w:r w:rsidR="00542E79" w:rsidRPr="00AB3D31">
        <w:rPr>
          <w:rFonts w:eastAsia="Times New Roman" w:cs="Times New Roman"/>
          <w:i/>
          <w:color w:val="000000"/>
          <w:sz w:val="18"/>
          <w:szCs w:val="18"/>
          <w:lang w:val="vi-VN" w:eastAsia="vi-VN"/>
        </w:rPr>
        <w:t>1/289</w:t>
      </w:r>
      <w:r w:rsidRPr="00AB3D31">
        <w:rPr>
          <w:rFonts w:eastAsia="Times New Roman" w:cs="Times New Roman"/>
          <w:color w:val="000000"/>
          <w:sz w:val="18"/>
          <w:szCs w:val="18"/>
          <w:lang w:val="vi-VN" w:eastAsia="vi-VN"/>
        </w:rPr>
        <w:t xml:space="preserve"> </w:t>
      </w:r>
    </w:p>
    <w:p w:rsidR="001D2E86" w:rsidRPr="00AB3D31" w:rsidRDefault="00330689" w:rsidP="00CE0DF9">
      <w:pPr>
        <w:spacing w:after="0" w:line="180" w:lineRule="exact"/>
        <w:ind w:left="567"/>
        <w:rPr>
          <w:rFonts w:eastAsia="Times New Roman" w:cs="Times New Roman"/>
          <w:i/>
          <w:iCs/>
          <w:color w:val="000000"/>
          <w:sz w:val="18"/>
          <w:szCs w:val="18"/>
          <w:lang w:val="vi-VN" w:eastAsia="vi-VN"/>
        </w:rPr>
      </w:pPr>
      <w:r w:rsidRPr="00AB3D31">
        <w:rPr>
          <w:rFonts w:eastAsia="Times New Roman" w:cs="Times New Roman"/>
          <w:i/>
          <w:iCs/>
          <w:color w:val="000000"/>
          <w:sz w:val="18"/>
          <w:szCs w:val="18"/>
          <w:lang w:val="vi-VN" w:eastAsia="vi-VN"/>
        </w:rPr>
        <w:t>-</w:t>
      </w:r>
      <w:r w:rsidR="001D2E86" w:rsidRPr="00AB3D31">
        <w:rPr>
          <w:rFonts w:eastAsia="Times New Roman" w:cs="Times New Roman"/>
          <w:i/>
          <w:iCs/>
          <w:color w:val="000000"/>
          <w:sz w:val="18"/>
          <w:szCs w:val="18"/>
          <w:lang w:val="vi-VN" w:eastAsia="vi-VN"/>
        </w:rPr>
        <w:t>LL với dưới:</w:t>
      </w:r>
    </w:p>
    <w:p w:rsidR="00330689" w:rsidRPr="00AB3D31" w:rsidRDefault="00330689" w:rsidP="00CE0DF9">
      <w:pPr>
        <w:spacing w:after="0" w:line="180" w:lineRule="exact"/>
        <w:rPr>
          <w:rFonts w:eastAsia="Times New Roman" w:cs="Times New Roman"/>
          <w:i/>
          <w:iCs/>
          <w:color w:val="000000"/>
          <w:sz w:val="18"/>
          <w:szCs w:val="18"/>
          <w:lang w:val="vi-VN" w:eastAsia="vi-VN"/>
        </w:rPr>
      </w:pPr>
      <w:r w:rsidRPr="00AB3D31">
        <w:rPr>
          <w:rFonts w:eastAsia="Times New Roman" w:cs="Times New Roman"/>
          <w:i/>
          <w:iCs/>
          <w:color w:val="000000"/>
          <w:sz w:val="18"/>
          <w:szCs w:val="18"/>
          <w:lang w:val="vi-VN" w:eastAsia="vi-VN"/>
        </w:rPr>
        <w:t>+ Đài ZB01</w:t>
      </w:r>
      <w:r w:rsidR="005F67B0" w:rsidRPr="00AB3D31">
        <w:rPr>
          <w:rFonts w:eastAsia="Times New Roman" w:cs="Times New Roman"/>
          <w:i/>
          <w:color w:val="000000"/>
          <w:sz w:val="18"/>
          <w:szCs w:val="18"/>
          <w:lang w:val="vi-VN" w:eastAsia="vi-VN"/>
        </w:rPr>
        <w:t>(e101</w:t>
      </w:r>
      <w:r w:rsidRPr="00AB3D31">
        <w:rPr>
          <w:rFonts w:eastAsia="Times New Roman" w:cs="Times New Roman"/>
          <w:i/>
          <w:color w:val="000000"/>
          <w:sz w:val="18"/>
          <w:szCs w:val="18"/>
          <w:lang w:val="vi-VN" w:eastAsia="vi-VN"/>
        </w:rPr>
        <w:t xml:space="preserve">) </w:t>
      </w:r>
      <w:r w:rsidRPr="00AB3D31">
        <w:rPr>
          <w:rFonts w:eastAsia="Times New Roman" w:cs="Times New Roman"/>
          <w:i/>
          <w:iCs/>
          <w:color w:val="000000"/>
          <w:sz w:val="18"/>
          <w:szCs w:val="18"/>
          <w:lang w:val="vi-VN" w:eastAsia="vi-VN"/>
        </w:rPr>
        <w:t>Tổng số phiên (tốt/đứt) =</w:t>
      </w:r>
      <w:r w:rsidR="00301833" w:rsidRPr="00AB3D31">
        <w:rPr>
          <w:rFonts w:eastAsia="Times New Roman" w:cs="Times New Roman"/>
          <w:i/>
          <w:iCs/>
          <w:color w:val="000000"/>
          <w:sz w:val="18"/>
          <w:szCs w:val="18"/>
          <w:lang w:val="vi-VN" w:eastAsia="vi-VN"/>
        </w:rPr>
        <w:t>4</w:t>
      </w:r>
      <w:r w:rsidR="005F67B0" w:rsidRPr="00AB3D31">
        <w:rPr>
          <w:rFonts w:eastAsia="Times New Roman" w:cs="Times New Roman"/>
          <w:i/>
          <w:iCs/>
          <w:color w:val="000000"/>
          <w:sz w:val="18"/>
          <w:szCs w:val="18"/>
          <w:lang w:val="vi-VN" w:eastAsia="vi-VN"/>
        </w:rPr>
        <w:t>608</w:t>
      </w:r>
      <w:r w:rsidR="00542E79" w:rsidRPr="00AB3D31">
        <w:rPr>
          <w:rFonts w:eastAsia="Times New Roman" w:cs="Times New Roman"/>
          <w:i/>
          <w:iCs/>
          <w:color w:val="000000"/>
          <w:sz w:val="18"/>
          <w:szCs w:val="18"/>
          <w:lang w:val="vi-VN" w:eastAsia="vi-VN"/>
        </w:rPr>
        <w:t xml:space="preserve">/0 </w:t>
      </w:r>
      <w:r w:rsidRPr="00AB3D31">
        <w:rPr>
          <w:rFonts w:eastAsia="Times New Roman" w:cs="Times New Roman"/>
          <w:color w:val="000000"/>
          <w:sz w:val="18"/>
          <w:szCs w:val="18"/>
          <w:lang w:val="vi-VN" w:eastAsia="vi-VN"/>
        </w:rPr>
        <w:t xml:space="preserve">= </w:t>
      </w:r>
      <w:r w:rsidRPr="00AB3D31">
        <w:rPr>
          <w:rFonts w:eastAsia="Times New Roman" w:cs="Times New Roman"/>
          <w:i/>
          <w:iCs/>
          <w:color w:val="000000"/>
          <w:sz w:val="18"/>
          <w:szCs w:val="18"/>
          <w:lang w:val="vi-VN" w:eastAsia="vi-VN"/>
        </w:rPr>
        <w:t>100%, điện chuyển (công /nhóm)</w:t>
      </w:r>
      <w:r w:rsidRPr="00AB3D31">
        <w:rPr>
          <w:rFonts w:eastAsia="Times New Roman" w:cs="Times New Roman"/>
          <w:color w:val="000000"/>
          <w:sz w:val="18"/>
          <w:szCs w:val="18"/>
          <w:lang w:val="vi-VN" w:eastAsia="vi-VN"/>
        </w:rPr>
        <w:t xml:space="preserve"> =</w:t>
      </w:r>
      <w:r w:rsidRPr="00AB3D31">
        <w:rPr>
          <w:rFonts w:eastAsia="Times New Roman" w:cs="Times New Roman"/>
          <w:i/>
          <w:color w:val="000000"/>
          <w:sz w:val="18"/>
          <w:szCs w:val="18"/>
          <w:lang w:val="vi-VN" w:eastAsia="vi-VN"/>
        </w:rPr>
        <w:t xml:space="preserve"> </w:t>
      </w:r>
      <w:r w:rsidR="00E970CB" w:rsidRPr="00AB3D31">
        <w:rPr>
          <w:rFonts w:eastAsia="Times New Roman" w:cs="Times New Roman"/>
          <w:i/>
          <w:color w:val="000000"/>
          <w:sz w:val="18"/>
          <w:szCs w:val="18"/>
          <w:lang w:val="vi-VN" w:eastAsia="vi-VN"/>
        </w:rPr>
        <w:t>234/15.910</w:t>
      </w:r>
    </w:p>
    <w:p w:rsidR="00E970CB" w:rsidRPr="00AB3D31" w:rsidRDefault="00330689" w:rsidP="00CE0DF9">
      <w:pPr>
        <w:spacing w:after="0" w:line="180" w:lineRule="exact"/>
        <w:rPr>
          <w:rFonts w:eastAsia="Times New Roman" w:cs="Times New Roman"/>
          <w:i/>
          <w:color w:val="000000"/>
          <w:sz w:val="18"/>
          <w:szCs w:val="18"/>
          <w:lang w:val="vi-VN" w:eastAsia="vi-VN"/>
        </w:rPr>
      </w:pPr>
      <w:r w:rsidRPr="00AB3D31">
        <w:rPr>
          <w:rFonts w:eastAsia="Times New Roman" w:cs="Times New Roman"/>
          <w:i/>
          <w:iCs/>
          <w:color w:val="000000"/>
          <w:sz w:val="18"/>
          <w:szCs w:val="18"/>
          <w:lang w:val="vi-VN" w:eastAsia="vi-VN"/>
        </w:rPr>
        <w:t>+ Đài ZB02</w:t>
      </w:r>
      <w:r w:rsidR="005F67B0" w:rsidRPr="00AB3D31">
        <w:rPr>
          <w:rFonts w:eastAsia="Times New Roman" w:cs="Times New Roman"/>
          <w:i/>
          <w:color w:val="000000"/>
          <w:sz w:val="18"/>
          <w:szCs w:val="18"/>
          <w:lang w:val="vi-VN" w:eastAsia="vi-VN"/>
        </w:rPr>
        <w:t>(e95</w:t>
      </w:r>
      <w:r w:rsidRPr="00AB3D31">
        <w:rPr>
          <w:rFonts w:eastAsia="Times New Roman" w:cs="Times New Roman"/>
          <w:i/>
          <w:color w:val="000000"/>
          <w:sz w:val="18"/>
          <w:szCs w:val="18"/>
          <w:lang w:val="vi-VN" w:eastAsia="vi-VN"/>
        </w:rPr>
        <w:t xml:space="preserve">) </w:t>
      </w:r>
      <w:r w:rsidRPr="00AB3D31">
        <w:rPr>
          <w:rFonts w:eastAsia="Times New Roman" w:cs="Times New Roman"/>
          <w:i/>
          <w:iCs/>
          <w:color w:val="000000"/>
          <w:sz w:val="18"/>
          <w:szCs w:val="18"/>
          <w:lang w:val="vi-VN" w:eastAsia="vi-VN"/>
        </w:rPr>
        <w:t xml:space="preserve">Tổng số phiên (tốt/đứt) = </w:t>
      </w:r>
      <w:r w:rsidR="005F67B0" w:rsidRPr="00AB3D31">
        <w:rPr>
          <w:rFonts w:eastAsia="Times New Roman" w:cs="Times New Roman"/>
          <w:i/>
          <w:iCs/>
          <w:color w:val="000000"/>
          <w:sz w:val="18"/>
          <w:szCs w:val="18"/>
          <w:lang w:val="vi-VN" w:eastAsia="vi-VN"/>
        </w:rPr>
        <w:t>4608</w:t>
      </w:r>
      <w:r w:rsidR="00301833" w:rsidRPr="00AB3D31">
        <w:rPr>
          <w:rFonts w:eastAsia="Times New Roman" w:cs="Times New Roman"/>
          <w:i/>
          <w:iCs/>
          <w:color w:val="000000"/>
          <w:sz w:val="18"/>
          <w:szCs w:val="18"/>
          <w:lang w:val="vi-VN" w:eastAsia="vi-VN"/>
        </w:rPr>
        <w:t xml:space="preserve">/0 </w:t>
      </w:r>
      <w:r w:rsidRPr="00AB3D31">
        <w:rPr>
          <w:rFonts w:eastAsia="Times New Roman" w:cs="Times New Roman"/>
          <w:color w:val="000000"/>
          <w:sz w:val="18"/>
          <w:szCs w:val="18"/>
          <w:lang w:val="vi-VN" w:eastAsia="vi-VN"/>
        </w:rPr>
        <w:t xml:space="preserve">= </w:t>
      </w:r>
      <w:r w:rsidRPr="00AB3D31">
        <w:rPr>
          <w:rFonts w:eastAsia="Times New Roman" w:cs="Times New Roman"/>
          <w:i/>
          <w:iCs/>
          <w:color w:val="000000"/>
          <w:sz w:val="18"/>
          <w:szCs w:val="18"/>
          <w:lang w:val="vi-VN" w:eastAsia="vi-VN"/>
        </w:rPr>
        <w:t>100%, điện chuyển (công /nhóm)</w:t>
      </w:r>
      <w:r w:rsidRPr="00AB3D31">
        <w:rPr>
          <w:rFonts w:eastAsia="Times New Roman" w:cs="Times New Roman"/>
          <w:color w:val="000000"/>
          <w:sz w:val="18"/>
          <w:szCs w:val="18"/>
          <w:lang w:val="vi-VN" w:eastAsia="vi-VN"/>
        </w:rPr>
        <w:t xml:space="preserve"> = </w:t>
      </w:r>
      <w:r w:rsidR="00E970CB" w:rsidRPr="00AB3D31">
        <w:rPr>
          <w:rFonts w:eastAsia="Times New Roman" w:cs="Times New Roman"/>
          <w:i/>
          <w:color w:val="000000"/>
          <w:sz w:val="18"/>
          <w:szCs w:val="18"/>
          <w:lang w:val="vi-VN" w:eastAsia="vi-VN"/>
        </w:rPr>
        <w:t>234/15.910</w:t>
      </w:r>
    </w:p>
    <w:p w:rsidR="00E970CB" w:rsidRPr="00AB3D31" w:rsidRDefault="00330689" w:rsidP="00E970CB">
      <w:pPr>
        <w:spacing w:after="0" w:line="180" w:lineRule="exact"/>
        <w:rPr>
          <w:rFonts w:eastAsia="Times New Roman" w:cs="Times New Roman"/>
          <w:i/>
          <w:color w:val="000000"/>
          <w:sz w:val="18"/>
          <w:szCs w:val="18"/>
          <w:lang w:val="vi-VN" w:eastAsia="vi-VN"/>
        </w:rPr>
      </w:pPr>
      <w:r w:rsidRPr="00AB3D31">
        <w:rPr>
          <w:rFonts w:eastAsia="Times New Roman" w:cs="Times New Roman"/>
          <w:i/>
          <w:iCs/>
          <w:color w:val="000000"/>
          <w:sz w:val="18"/>
          <w:szCs w:val="18"/>
          <w:lang w:val="vi-VN" w:eastAsia="vi-VN"/>
        </w:rPr>
        <w:t>+ Đài ZB0</w:t>
      </w:r>
      <w:r w:rsidR="00AE6168" w:rsidRPr="00AB3D31">
        <w:rPr>
          <w:rFonts w:eastAsia="Times New Roman" w:cs="Times New Roman"/>
          <w:i/>
          <w:iCs/>
          <w:color w:val="000000"/>
          <w:sz w:val="18"/>
          <w:szCs w:val="18"/>
          <w:lang w:val="vi-VN" w:eastAsia="vi-VN"/>
        </w:rPr>
        <w:t>3</w:t>
      </w:r>
      <w:r w:rsidRPr="00AB3D31">
        <w:rPr>
          <w:rFonts w:eastAsia="Times New Roman" w:cs="Times New Roman"/>
          <w:i/>
          <w:color w:val="000000"/>
          <w:sz w:val="18"/>
          <w:szCs w:val="18"/>
          <w:lang w:val="vi-VN" w:eastAsia="vi-VN"/>
        </w:rPr>
        <w:t>(e</w:t>
      </w:r>
      <w:r w:rsidR="00AE6168" w:rsidRPr="00AB3D31">
        <w:rPr>
          <w:rFonts w:eastAsia="Times New Roman" w:cs="Times New Roman"/>
          <w:i/>
          <w:color w:val="000000"/>
          <w:sz w:val="18"/>
          <w:szCs w:val="18"/>
          <w:lang w:val="vi-VN" w:eastAsia="vi-VN"/>
        </w:rPr>
        <w:t>18</w:t>
      </w:r>
      <w:r w:rsidRPr="00AB3D31">
        <w:rPr>
          <w:rFonts w:eastAsia="Times New Roman" w:cs="Times New Roman"/>
          <w:i/>
          <w:color w:val="000000"/>
          <w:sz w:val="18"/>
          <w:szCs w:val="18"/>
          <w:lang w:val="vi-VN" w:eastAsia="vi-VN"/>
        </w:rPr>
        <w:t xml:space="preserve">) </w:t>
      </w:r>
      <w:r w:rsidRPr="00AB3D31">
        <w:rPr>
          <w:rFonts w:eastAsia="Times New Roman" w:cs="Times New Roman"/>
          <w:i/>
          <w:iCs/>
          <w:color w:val="000000"/>
          <w:sz w:val="18"/>
          <w:szCs w:val="18"/>
          <w:lang w:val="vi-VN" w:eastAsia="vi-VN"/>
        </w:rPr>
        <w:t>Tổng số phiên (tốt/đứt) =</w:t>
      </w:r>
      <w:r w:rsidR="005F67B0" w:rsidRPr="00AB3D31">
        <w:rPr>
          <w:rFonts w:eastAsia="Times New Roman" w:cs="Times New Roman"/>
          <w:i/>
          <w:iCs/>
          <w:color w:val="000000"/>
          <w:sz w:val="18"/>
          <w:szCs w:val="18"/>
          <w:lang w:val="vi-VN" w:eastAsia="vi-VN"/>
        </w:rPr>
        <w:t>4608</w:t>
      </w:r>
      <w:r w:rsidR="0062713D" w:rsidRPr="00AB3D31">
        <w:rPr>
          <w:rFonts w:eastAsia="Times New Roman" w:cs="Times New Roman"/>
          <w:i/>
          <w:iCs/>
          <w:color w:val="000000"/>
          <w:sz w:val="18"/>
          <w:szCs w:val="18"/>
          <w:lang w:val="vi-VN" w:eastAsia="vi-VN"/>
        </w:rPr>
        <w:t>/0</w:t>
      </w:r>
      <w:r w:rsidR="00301833" w:rsidRPr="00AB3D31">
        <w:rPr>
          <w:rFonts w:eastAsia="Times New Roman" w:cs="Times New Roman"/>
          <w:i/>
          <w:iCs/>
          <w:color w:val="000000"/>
          <w:sz w:val="18"/>
          <w:szCs w:val="18"/>
          <w:lang w:val="vi-VN" w:eastAsia="vi-VN"/>
        </w:rPr>
        <w:t xml:space="preserve"> </w:t>
      </w:r>
      <w:r w:rsidRPr="00AB3D31">
        <w:rPr>
          <w:rFonts w:eastAsia="Times New Roman" w:cs="Times New Roman"/>
          <w:color w:val="000000"/>
          <w:sz w:val="18"/>
          <w:szCs w:val="18"/>
          <w:lang w:val="vi-VN" w:eastAsia="vi-VN"/>
        </w:rPr>
        <w:t xml:space="preserve">= </w:t>
      </w:r>
      <w:r w:rsidRPr="00AB3D31">
        <w:rPr>
          <w:rFonts w:eastAsia="Times New Roman" w:cs="Times New Roman"/>
          <w:i/>
          <w:iCs/>
          <w:color w:val="000000"/>
          <w:sz w:val="18"/>
          <w:szCs w:val="18"/>
          <w:lang w:val="vi-VN" w:eastAsia="vi-VN"/>
        </w:rPr>
        <w:t>100%, điện chuyển (công /nhóm)</w:t>
      </w:r>
      <w:r w:rsidRPr="00AB3D31">
        <w:rPr>
          <w:rFonts w:eastAsia="Times New Roman" w:cs="Times New Roman"/>
          <w:color w:val="000000"/>
          <w:sz w:val="18"/>
          <w:szCs w:val="18"/>
          <w:lang w:val="vi-VN" w:eastAsia="vi-VN"/>
        </w:rPr>
        <w:t xml:space="preserve"> = </w:t>
      </w:r>
      <w:r w:rsidR="00E970CB" w:rsidRPr="00AB3D31">
        <w:rPr>
          <w:rFonts w:eastAsia="Times New Roman" w:cs="Times New Roman"/>
          <w:i/>
          <w:color w:val="000000"/>
          <w:sz w:val="18"/>
          <w:szCs w:val="18"/>
          <w:lang w:val="vi-VN" w:eastAsia="vi-VN"/>
        </w:rPr>
        <w:t>234/15.910</w:t>
      </w:r>
    </w:p>
    <w:p w:rsidR="00AE6168" w:rsidRPr="00AB3D31" w:rsidRDefault="00AE6168" w:rsidP="00E970CB">
      <w:pPr>
        <w:spacing w:after="0" w:line="180" w:lineRule="exact"/>
        <w:rPr>
          <w:rFonts w:eastAsia="Times New Roman" w:cs="Times New Roman"/>
          <w:b/>
          <w:i/>
          <w:iCs/>
          <w:color w:val="000000"/>
          <w:sz w:val="18"/>
          <w:szCs w:val="18"/>
          <w:lang w:val="vi-VN" w:eastAsia="vi-VN"/>
        </w:rPr>
      </w:pPr>
      <w:r w:rsidRPr="00AB3D31">
        <w:rPr>
          <w:rFonts w:eastAsia="Times New Roman" w:cs="Times New Roman"/>
          <w:b/>
          <w:i/>
          <w:iCs/>
          <w:color w:val="000000"/>
          <w:sz w:val="18"/>
          <w:szCs w:val="18"/>
          <w:lang w:val="vi-VN" w:eastAsia="vi-VN"/>
        </w:rPr>
        <w:t>*Điện huấn luyện trên mạng:</w:t>
      </w:r>
    </w:p>
    <w:p w:rsidR="00AE6168" w:rsidRPr="00AB3D31" w:rsidRDefault="00AE6168" w:rsidP="00CE0DF9">
      <w:pPr>
        <w:spacing w:after="0" w:line="180" w:lineRule="exact"/>
        <w:rPr>
          <w:rFonts w:eastAsia="Times New Roman" w:cs="Times New Roman"/>
          <w:i/>
          <w:iCs/>
          <w:color w:val="000000"/>
          <w:sz w:val="18"/>
          <w:szCs w:val="18"/>
          <w:lang w:val="vi-VN" w:eastAsia="vi-VN"/>
        </w:rPr>
      </w:pPr>
      <w:r w:rsidRPr="00AB3D31">
        <w:rPr>
          <w:rFonts w:eastAsia="Times New Roman" w:cs="Times New Roman"/>
          <w:color w:val="000000"/>
          <w:sz w:val="18"/>
          <w:szCs w:val="18"/>
          <w:lang w:val="vi-VN" w:eastAsia="vi-VN"/>
        </w:rPr>
        <w:t xml:space="preserve">+ </w:t>
      </w:r>
      <w:r w:rsidRPr="00AB3D31">
        <w:rPr>
          <w:rFonts w:eastAsia="Times New Roman" w:cs="Times New Roman"/>
          <w:bCs/>
          <w:i/>
          <w:iCs/>
          <w:color w:val="000000"/>
          <w:sz w:val="18"/>
          <w:szCs w:val="18"/>
          <w:lang w:val="vi-VN" w:eastAsia="vi-VN"/>
        </w:rPr>
        <w:t>Đài KN01: Tồng sổ phiên (tốt/đứt)</w:t>
      </w:r>
      <w:r w:rsidRPr="00AB3D31">
        <w:rPr>
          <w:rFonts w:eastAsia="Times New Roman" w:cs="Times New Roman"/>
          <w:color w:val="000000"/>
          <w:sz w:val="18"/>
          <w:szCs w:val="18"/>
          <w:lang w:val="vi-VN" w:eastAsia="vi-VN"/>
        </w:rPr>
        <w:t xml:space="preserve"> = </w:t>
      </w:r>
      <w:r w:rsidR="0062713D" w:rsidRPr="00AB3D31">
        <w:rPr>
          <w:rFonts w:eastAsia="Times New Roman" w:cs="Times New Roman"/>
          <w:i/>
          <w:color w:val="000000"/>
          <w:sz w:val="18"/>
          <w:szCs w:val="18"/>
          <w:lang w:val="vi-VN" w:eastAsia="vi-VN"/>
        </w:rPr>
        <w:t>61656/0</w:t>
      </w:r>
      <w:r w:rsidRPr="00AB3D31">
        <w:rPr>
          <w:rFonts w:eastAsia="Times New Roman" w:cs="Times New Roman"/>
          <w:i/>
          <w:color w:val="000000"/>
          <w:sz w:val="18"/>
          <w:szCs w:val="18"/>
          <w:lang w:val="vi-VN" w:eastAsia="vi-VN"/>
        </w:rPr>
        <w:t>= 100%,</w:t>
      </w:r>
      <w:r w:rsidRPr="00AB3D31">
        <w:rPr>
          <w:rFonts w:eastAsia="Times New Roman" w:cs="Times New Roman"/>
          <w:i/>
          <w:iCs/>
          <w:color w:val="000000"/>
          <w:sz w:val="18"/>
          <w:szCs w:val="18"/>
          <w:lang w:val="vi-VN" w:eastAsia="vi-VN"/>
        </w:rPr>
        <w:t xml:space="preserve"> điện chuyển (công /nhóm)</w:t>
      </w:r>
      <w:r w:rsidRPr="00AB3D31">
        <w:rPr>
          <w:rFonts w:eastAsia="Times New Roman" w:cs="Times New Roman"/>
          <w:color w:val="000000"/>
          <w:sz w:val="18"/>
          <w:szCs w:val="18"/>
          <w:lang w:val="vi-VN" w:eastAsia="vi-VN"/>
        </w:rPr>
        <w:t xml:space="preserve"> = </w:t>
      </w:r>
      <w:r w:rsidR="0062713D" w:rsidRPr="00AB3D31">
        <w:rPr>
          <w:rFonts w:eastAsia="Times New Roman" w:cs="Times New Roman"/>
          <w:i/>
          <w:color w:val="000000"/>
          <w:sz w:val="18"/>
          <w:szCs w:val="18"/>
          <w:lang w:val="vi-VN" w:eastAsia="vi-VN"/>
        </w:rPr>
        <w:t>612/11012</w:t>
      </w:r>
      <w:r w:rsidR="0062713D" w:rsidRPr="00AB3D31">
        <w:rPr>
          <w:rFonts w:eastAsia="Times New Roman" w:cs="Times New Roman"/>
          <w:color w:val="000000"/>
          <w:sz w:val="18"/>
          <w:szCs w:val="18"/>
          <w:lang w:val="vi-VN" w:eastAsia="vi-VN"/>
        </w:rPr>
        <w:t xml:space="preserve">  ,</w:t>
      </w:r>
      <w:r w:rsidRPr="00AB3D31">
        <w:rPr>
          <w:rFonts w:eastAsia="Times New Roman" w:cs="Times New Roman"/>
          <w:i/>
          <w:iCs/>
          <w:color w:val="000000"/>
          <w:sz w:val="18"/>
          <w:szCs w:val="18"/>
          <w:lang w:val="vi-VN" w:eastAsia="vi-VN"/>
        </w:rPr>
        <w:t>điện nhận (công /nhóm)</w:t>
      </w:r>
      <w:r w:rsidRPr="00AB3D31">
        <w:rPr>
          <w:rFonts w:eastAsia="Times New Roman" w:cs="Times New Roman"/>
          <w:color w:val="000000"/>
          <w:sz w:val="18"/>
          <w:szCs w:val="18"/>
          <w:lang w:val="vi-VN" w:eastAsia="vi-VN"/>
        </w:rPr>
        <w:t xml:space="preserve"> = </w:t>
      </w:r>
      <w:r w:rsidR="0062713D" w:rsidRPr="00AB3D31">
        <w:rPr>
          <w:rFonts w:eastAsia="Times New Roman" w:cs="Times New Roman"/>
          <w:i/>
          <w:color w:val="000000"/>
          <w:sz w:val="18"/>
          <w:szCs w:val="18"/>
          <w:lang w:val="vi-VN" w:eastAsia="vi-VN"/>
        </w:rPr>
        <w:t>52/950.</w:t>
      </w:r>
    </w:p>
    <w:p w:rsidR="00AE6168" w:rsidRPr="00AB3D31" w:rsidRDefault="00AE6168" w:rsidP="00CE0DF9">
      <w:pPr>
        <w:spacing w:after="0" w:line="180" w:lineRule="exact"/>
        <w:rPr>
          <w:rFonts w:eastAsia="Times New Roman" w:cs="Times New Roman"/>
          <w:i/>
          <w:iCs/>
          <w:color w:val="000000"/>
          <w:sz w:val="18"/>
          <w:szCs w:val="18"/>
          <w:lang w:val="vi-VN" w:eastAsia="vi-VN"/>
        </w:rPr>
      </w:pPr>
      <w:r w:rsidRPr="00AB3D31">
        <w:rPr>
          <w:rFonts w:eastAsia="Times New Roman" w:cs="Times New Roman"/>
          <w:i/>
          <w:iCs/>
          <w:color w:val="000000"/>
          <w:sz w:val="18"/>
          <w:szCs w:val="18"/>
          <w:lang w:val="vi-VN" w:eastAsia="vi-VN"/>
        </w:rPr>
        <w:t>+Đài ZN24</w:t>
      </w:r>
      <w:r w:rsidRPr="00AB3D31">
        <w:rPr>
          <w:rFonts w:eastAsia="Times New Roman" w:cs="Times New Roman"/>
          <w:color w:val="000000"/>
          <w:sz w:val="18"/>
          <w:szCs w:val="18"/>
          <w:lang w:val="vi-VN" w:eastAsia="vi-VN"/>
        </w:rPr>
        <w:t xml:space="preserve"> </w:t>
      </w:r>
      <w:r w:rsidRPr="00AB3D31">
        <w:rPr>
          <w:rFonts w:eastAsia="Times New Roman" w:cs="Times New Roman"/>
          <w:i/>
          <w:iCs/>
          <w:color w:val="000000"/>
          <w:sz w:val="18"/>
          <w:szCs w:val="18"/>
          <w:lang w:val="vi-VN" w:eastAsia="vi-VN"/>
        </w:rPr>
        <w:t>Tổng số phiên (tốt/đứt =</w:t>
      </w:r>
      <w:r w:rsidR="00D932A5" w:rsidRPr="00AB3D31">
        <w:rPr>
          <w:rFonts w:eastAsia="Times New Roman" w:cs="Times New Roman"/>
          <w:i/>
          <w:iCs/>
          <w:color w:val="000000"/>
          <w:sz w:val="18"/>
          <w:szCs w:val="18"/>
          <w:lang w:val="vi-VN" w:eastAsia="vi-VN"/>
        </w:rPr>
        <w:t>27</w:t>
      </w:r>
      <w:r w:rsidR="0062713D" w:rsidRPr="00AB3D31">
        <w:rPr>
          <w:rFonts w:eastAsia="Times New Roman" w:cs="Times New Roman"/>
          <w:i/>
          <w:iCs/>
          <w:color w:val="000000"/>
          <w:sz w:val="18"/>
          <w:szCs w:val="18"/>
          <w:lang w:val="vi-VN" w:eastAsia="vi-VN"/>
        </w:rPr>
        <w:t xml:space="preserve">/0 </w:t>
      </w:r>
      <w:r w:rsidRPr="00AB3D31">
        <w:rPr>
          <w:rFonts w:eastAsia="Times New Roman" w:cs="Times New Roman"/>
          <w:i/>
          <w:iCs/>
          <w:color w:val="000000"/>
          <w:sz w:val="18"/>
          <w:szCs w:val="18"/>
          <w:lang w:val="vi-VN" w:eastAsia="vi-VN"/>
        </w:rPr>
        <w:t xml:space="preserve"> </w:t>
      </w:r>
      <w:r w:rsidRPr="00AB3D31">
        <w:rPr>
          <w:rFonts w:eastAsia="Times New Roman" w:cs="Times New Roman"/>
          <w:color w:val="000000"/>
          <w:sz w:val="18"/>
          <w:szCs w:val="18"/>
          <w:lang w:val="vi-VN" w:eastAsia="vi-VN"/>
        </w:rPr>
        <w:t xml:space="preserve">= </w:t>
      </w:r>
      <w:r w:rsidRPr="00AB3D31">
        <w:rPr>
          <w:rFonts w:eastAsia="Times New Roman" w:cs="Times New Roman"/>
          <w:i/>
          <w:iCs/>
          <w:color w:val="000000"/>
          <w:sz w:val="18"/>
          <w:szCs w:val="18"/>
          <w:lang w:val="vi-VN" w:eastAsia="vi-VN"/>
        </w:rPr>
        <w:t>100%,</w:t>
      </w:r>
      <w:r w:rsidRPr="00AB3D31">
        <w:rPr>
          <w:rFonts w:eastAsia="Times New Roman" w:cs="Times New Roman"/>
          <w:i/>
          <w:color w:val="000000"/>
          <w:sz w:val="18"/>
          <w:szCs w:val="18"/>
          <w:lang w:val="vi-VN" w:eastAsia="vi-VN"/>
        </w:rPr>
        <w:t>,</w:t>
      </w:r>
      <w:r w:rsidRPr="00AB3D31">
        <w:rPr>
          <w:rFonts w:eastAsia="Times New Roman" w:cs="Times New Roman"/>
          <w:i/>
          <w:iCs/>
          <w:color w:val="000000"/>
          <w:sz w:val="18"/>
          <w:szCs w:val="18"/>
          <w:lang w:val="vi-VN" w:eastAsia="vi-VN"/>
        </w:rPr>
        <w:t xml:space="preserve"> điện chuyển (công /nhóm)</w:t>
      </w:r>
      <w:r w:rsidRPr="00AB3D31">
        <w:rPr>
          <w:rFonts w:eastAsia="Times New Roman" w:cs="Times New Roman"/>
          <w:color w:val="000000"/>
          <w:sz w:val="18"/>
          <w:szCs w:val="18"/>
          <w:lang w:val="vi-VN" w:eastAsia="vi-VN"/>
        </w:rPr>
        <w:t xml:space="preserve"> = </w:t>
      </w:r>
      <w:r w:rsidR="00D932A5" w:rsidRPr="00AB3D31">
        <w:rPr>
          <w:rFonts w:eastAsia="Times New Roman" w:cs="Times New Roman"/>
          <w:i/>
          <w:color w:val="000000"/>
          <w:sz w:val="18"/>
          <w:szCs w:val="18"/>
          <w:lang w:val="vi-VN" w:eastAsia="vi-VN"/>
        </w:rPr>
        <w:t>27</w:t>
      </w:r>
      <w:r w:rsidR="0062713D" w:rsidRPr="00AB3D31">
        <w:rPr>
          <w:rFonts w:eastAsia="Times New Roman" w:cs="Times New Roman"/>
          <w:i/>
          <w:color w:val="000000"/>
          <w:sz w:val="18"/>
          <w:szCs w:val="18"/>
          <w:lang w:val="vi-VN" w:eastAsia="vi-VN"/>
        </w:rPr>
        <w:t>/1</w:t>
      </w:r>
      <w:r w:rsidR="00D932A5" w:rsidRPr="00AB3D31">
        <w:rPr>
          <w:rFonts w:eastAsia="Times New Roman" w:cs="Times New Roman"/>
          <w:i/>
          <w:color w:val="000000"/>
          <w:sz w:val="18"/>
          <w:szCs w:val="18"/>
          <w:lang w:val="vi-VN" w:eastAsia="vi-VN"/>
        </w:rPr>
        <w:t>350</w:t>
      </w:r>
      <w:r w:rsidR="0062713D" w:rsidRPr="00AB3D31">
        <w:rPr>
          <w:rFonts w:eastAsia="Times New Roman" w:cs="Times New Roman"/>
          <w:i/>
          <w:color w:val="000000"/>
          <w:sz w:val="18"/>
          <w:szCs w:val="18"/>
          <w:lang w:val="vi-VN" w:eastAsia="vi-VN"/>
        </w:rPr>
        <w:t>;</w:t>
      </w:r>
      <w:r w:rsidR="0062713D" w:rsidRPr="00AB3D31">
        <w:rPr>
          <w:rFonts w:eastAsia="Times New Roman" w:cs="Times New Roman"/>
          <w:color w:val="000000"/>
          <w:sz w:val="18"/>
          <w:szCs w:val="18"/>
          <w:lang w:val="vi-VN" w:eastAsia="vi-VN"/>
        </w:rPr>
        <w:t xml:space="preserve">   </w:t>
      </w:r>
      <w:r w:rsidRPr="00AB3D31">
        <w:rPr>
          <w:rFonts w:eastAsia="Times New Roman" w:cs="Times New Roman"/>
          <w:color w:val="000000"/>
          <w:sz w:val="18"/>
          <w:szCs w:val="18"/>
          <w:lang w:val="vi-VN" w:eastAsia="vi-VN"/>
        </w:rPr>
        <w:t xml:space="preserve"> </w:t>
      </w:r>
      <w:r w:rsidRPr="00AB3D31">
        <w:rPr>
          <w:rFonts w:eastAsia="Times New Roman" w:cs="Times New Roman"/>
          <w:i/>
          <w:iCs/>
          <w:color w:val="000000"/>
          <w:sz w:val="18"/>
          <w:szCs w:val="18"/>
          <w:lang w:val="vi-VN" w:eastAsia="vi-VN"/>
        </w:rPr>
        <w:t>điện nhận (công /nhóm)</w:t>
      </w:r>
      <w:r w:rsidRPr="00AB3D31">
        <w:rPr>
          <w:rFonts w:eastAsia="Times New Roman" w:cs="Times New Roman"/>
          <w:color w:val="000000"/>
          <w:sz w:val="18"/>
          <w:szCs w:val="18"/>
          <w:lang w:val="vi-VN" w:eastAsia="vi-VN"/>
        </w:rPr>
        <w:t xml:space="preserve"> = </w:t>
      </w:r>
      <w:r w:rsidR="00D932A5" w:rsidRPr="00AB3D31">
        <w:rPr>
          <w:rFonts w:eastAsia="Times New Roman" w:cs="Times New Roman"/>
          <w:i/>
          <w:color w:val="000000"/>
          <w:sz w:val="18"/>
          <w:szCs w:val="18"/>
          <w:lang w:val="vi-VN" w:eastAsia="vi-VN"/>
        </w:rPr>
        <w:t>27/1350</w:t>
      </w:r>
    </w:p>
    <w:p w:rsidR="00F969AB" w:rsidRPr="00F17850" w:rsidRDefault="00F969AB" w:rsidP="00CE0DF9">
      <w:pPr>
        <w:spacing w:after="0" w:line="180" w:lineRule="exact"/>
        <w:ind w:left="567"/>
        <w:rPr>
          <w:rFonts w:eastAsia="Times New Roman" w:cs="Times New Roman"/>
          <w:b/>
          <w:bCs/>
          <w:i/>
          <w:iCs/>
          <w:color w:val="000000"/>
          <w:sz w:val="18"/>
          <w:szCs w:val="18"/>
          <w:lang w:val="vi-VN" w:eastAsia="vi-VN"/>
        </w:rPr>
      </w:pPr>
    </w:p>
    <w:p w:rsidR="00AE6168" w:rsidRPr="00F17850" w:rsidRDefault="00AE6168" w:rsidP="00CE0DF9">
      <w:pPr>
        <w:spacing w:after="0" w:line="180" w:lineRule="exact"/>
        <w:ind w:left="567"/>
        <w:rPr>
          <w:rFonts w:eastAsia="Times New Roman" w:cs="Times New Roman"/>
          <w:b/>
          <w:bCs/>
          <w:i/>
          <w:iCs/>
          <w:color w:val="000000"/>
          <w:sz w:val="18"/>
          <w:szCs w:val="18"/>
          <w:lang w:val="vi-VN" w:eastAsia="vi-VN"/>
        </w:rPr>
      </w:pPr>
      <w:r w:rsidRPr="00AB3D31">
        <w:rPr>
          <w:rFonts w:eastAsia="Times New Roman" w:cs="Times New Roman"/>
          <w:b/>
          <w:bCs/>
          <w:i/>
          <w:iCs/>
          <w:color w:val="000000"/>
          <w:sz w:val="18"/>
          <w:szCs w:val="18"/>
          <w:lang w:val="vi-VN" w:eastAsia="vi-VN"/>
        </w:rPr>
        <w:t>*HTĐ:</w:t>
      </w:r>
    </w:p>
    <w:p w:rsidR="00A9553C" w:rsidRPr="00F17850" w:rsidRDefault="00A9553C" w:rsidP="00CE0DF9">
      <w:pPr>
        <w:spacing w:after="0" w:line="180" w:lineRule="exact"/>
        <w:ind w:left="567"/>
        <w:rPr>
          <w:rFonts w:eastAsia="Times New Roman" w:cs="Times New Roman"/>
          <w:b/>
          <w:bCs/>
          <w:i/>
          <w:iCs/>
          <w:color w:val="000000"/>
          <w:sz w:val="18"/>
          <w:szCs w:val="18"/>
          <w:lang w:val="vi-VN" w:eastAsia="vi-VN"/>
        </w:rPr>
      </w:pPr>
    </w:p>
    <w:p w:rsidR="00AE6168" w:rsidRPr="00F17850" w:rsidRDefault="00AE6168" w:rsidP="00CE0DF9">
      <w:pPr>
        <w:spacing w:after="0" w:line="180" w:lineRule="exact"/>
        <w:ind w:left="567"/>
        <w:rPr>
          <w:rFonts w:eastAsia="Times New Roman" w:cs="Times New Roman"/>
          <w:b/>
          <w:bCs/>
          <w:i/>
          <w:iCs/>
          <w:color w:val="000000"/>
          <w:sz w:val="18"/>
          <w:szCs w:val="18"/>
          <w:lang w:val="vi-VN" w:eastAsia="vi-VN"/>
        </w:rPr>
      </w:pPr>
      <w:r w:rsidRPr="00AB3D31">
        <w:rPr>
          <w:rFonts w:eastAsia="Times New Roman" w:cs="Times New Roman"/>
          <w:b/>
          <w:bCs/>
          <w:i/>
          <w:iCs/>
          <w:color w:val="000000"/>
          <w:sz w:val="18"/>
          <w:szCs w:val="18"/>
          <w:lang w:val="vi-VN" w:eastAsia="vi-VN"/>
        </w:rPr>
        <w:t>- Mạng đường dài:</w:t>
      </w:r>
    </w:p>
    <w:p w:rsidR="00AE6168" w:rsidRPr="00F17850" w:rsidRDefault="00B85E50" w:rsidP="00CE0DF9">
      <w:pPr>
        <w:spacing w:after="0" w:line="180" w:lineRule="exact"/>
        <w:rPr>
          <w:rFonts w:eastAsia="Times New Roman" w:cs="Times New Roman"/>
          <w:bCs/>
          <w:i/>
          <w:iCs/>
          <w:color w:val="000000"/>
          <w:sz w:val="18"/>
          <w:szCs w:val="18"/>
          <w:vertAlign w:val="superscript"/>
          <w:lang w:val="vi-VN" w:eastAsia="vi-VN"/>
        </w:rPr>
      </w:pPr>
      <w:r w:rsidRPr="00AB3D31">
        <w:rPr>
          <w:rFonts w:eastAsia="Times New Roman" w:cs="Times New Roman"/>
          <w:bCs/>
          <w:i/>
          <w:iCs/>
          <w:color w:val="000000"/>
          <w:sz w:val="18"/>
          <w:szCs w:val="18"/>
          <w:lang w:val="vi-VN" w:eastAsia="vi-VN"/>
        </w:rPr>
        <w:t xml:space="preserve">*Số lần tiếp chuyển LL = </w:t>
      </w:r>
      <w:r w:rsidR="00D932A5" w:rsidRPr="00AB3D31">
        <w:rPr>
          <w:rFonts w:eastAsia="Times New Roman" w:cs="Times New Roman"/>
          <w:bCs/>
          <w:i/>
          <w:iCs/>
          <w:color w:val="000000"/>
          <w:sz w:val="18"/>
          <w:szCs w:val="18"/>
          <w:lang w:val="vi-VN" w:eastAsia="vi-VN"/>
        </w:rPr>
        <w:t>167 lần = 06</w:t>
      </w:r>
      <w:r w:rsidR="00AE6168" w:rsidRPr="00AB3D31">
        <w:rPr>
          <w:rFonts w:eastAsia="Times New Roman" w:cs="Times New Roman"/>
          <w:bCs/>
          <w:i/>
          <w:iCs/>
          <w:color w:val="000000"/>
          <w:sz w:val="18"/>
          <w:szCs w:val="18"/>
          <w:vertAlign w:val="superscript"/>
          <w:lang w:val="vi-VN" w:eastAsia="vi-VN"/>
        </w:rPr>
        <w:t>h</w:t>
      </w:r>
      <w:r w:rsidR="00D932A5" w:rsidRPr="00AB3D31">
        <w:rPr>
          <w:rFonts w:eastAsia="Times New Roman" w:cs="Times New Roman"/>
          <w:bCs/>
          <w:i/>
          <w:iCs/>
          <w:color w:val="000000"/>
          <w:sz w:val="18"/>
          <w:szCs w:val="18"/>
          <w:lang w:val="vi-VN" w:eastAsia="vi-VN"/>
        </w:rPr>
        <w:t>6</w:t>
      </w:r>
      <w:r w:rsidR="00AE6168" w:rsidRPr="00AB3D31">
        <w:rPr>
          <w:rFonts w:eastAsia="Times New Roman" w:cs="Times New Roman"/>
          <w:bCs/>
          <w:i/>
          <w:iCs/>
          <w:color w:val="000000"/>
          <w:sz w:val="18"/>
          <w:szCs w:val="18"/>
          <w:vertAlign w:val="superscript"/>
          <w:lang w:val="vi-VN" w:eastAsia="vi-VN"/>
        </w:rPr>
        <w:t>’</w:t>
      </w:r>
    </w:p>
    <w:p w:rsidR="00A9553C" w:rsidRPr="00F17850" w:rsidRDefault="00A9553C" w:rsidP="00CE0DF9">
      <w:pPr>
        <w:spacing w:after="0" w:line="180" w:lineRule="exact"/>
        <w:rPr>
          <w:rFonts w:eastAsia="Times New Roman" w:cs="Times New Roman"/>
          <w:bCs/>
          <w:i/>
          <w:iCs/>
          <w:color w:val="000000"/>
          <w:sz w:val="18"/>
          <w:szCs w:val="18"/>
          <w:vertAlign w:val="superscript"/>
          <w:lang w:val="vi-VN" w:eastAsia="vi-VN"/>
        </w:rPr>
      </w:pPr>
    </w:p>
    <w:p w:rsidR="00AE6168" w:rsidRPr="00AB3D31" w:rsidRDefault="00AE6168" w:rsidP="00CE0DF9">
      <w:pPr>
        <w:spacing w:after="0" w:line="180" w:lineRule="exact"/>
        <w:ind w:left="567"/>
        <w:rPr>
          <w:rFonts w:eastAsia="Times New Roman" w:cs="Times New Roman"/>
          <w:b/>
          <w:bCs/>
          <w:i/>
          <w:iCs/>
          <w:color w:val="000000"/>
          <w:sz w:val="18"/>
          <w:szCs w:val="18"/>
          <w:lang w:val="vi-VN" w:eastAsia="vi-VN"/>
        </w:rPr>
      </w:pPr>
      <w:r w:rsidRPr="00AB3D31">
        <w:rPr>
          <w:rFonts w:eastAsia="Times New Roman" w:cs="Times New Roman"/>
          <w:b/>
          <w:bCs/>
          <w:i/>
          <w:iCs/>
          <w:color w:val="000000"/>
          <w:sz w:val="18"/>
          <w:szCs w:val="18"/>
          <w:lang w:val="vi-VN" w:eastAsia="vi-VN"/>
        </w:rPr>
        <w:t>- Mạng nội bộ</w:t>
      </w:r>
    </w:p>
    <w:p w:rsidR="00AE6168" w:rsidRPr="00AB3D31" w:rsidRDefault="00AE6168" w:rsidP="00CE0DF9">
      <w:pPr>
        <w:tabs>
          <w:tab w:val="left" w:pos="7325"/>
        </w:tabs>
        <w:spacing w:after="0" w:line="180" w:lineRule="exact"/>
        <w:rPr>
          <w:rFonts w:eastAsia="Times New Roman" w:cs="Times New Roman"/>
          <w:bCs/>
          <w:i/>
          <w:iCs/>
          <w:color w:val="000000"/>
          <w:sz w:val="18"/>
          <w:szCs w:val="18"/>
          <w:vertAlign w:val="superscript"/>
          <w:lang w:val="vi-VN" w:eastAsia="vi-VN"/>
        </w:rPr>
      </w:pPr>
      <w:r w:rsidRPr="00AB3D31">
        <w:rPr>
          <w:rFonts w:eastAsia="Times New Roman" w:cs="Times New Roman"/>
          <w:bCs/>
          <w:i/>
          <w:iCs/>
          <w:color w:val="000000"/>
          <w:sz w:val="18"/>
          <w:szCs w:val="18"/>
          <w:lang w:val="vi-VN" w:eastAsia="vi-VN"/>
        </w:rPr>
        <w:t xml:space="preserve">*Số lần tiếp chuyển LL = </w:t>
      </w:r>
      <w:r w:rsidR="00B85E50" w:rsidRPr="00AB3D31">
        <w:rPr>
          <w:rFonts w:eastAsia="Times New Roman" w:cs="Times New Roman"/>
          <w:bCs/>
          <w:i/>
          <w:iCs/>
          <w:color w:val="000000"/>
          <w:sz w:val="18"/>
          <w:szCs w:val="18"/>
          <w:lang w:val="vi-VN" w:eastAsia="vi-VN"/>
        </w:rPr>
        <w:t>1</w:t>
      </w:r>
      <w:r w:rsidR="00D932A5" w:rsidRPr="00AB3D31">
        <w:rPr>
          <w:rFonts w:eastAsia="Times New Roman" w:cs="Times New Roman"/>
          <w:bCs/>
          <w:i/>
          <w:iCs/>
          <w:color w:val="000000"/>
          <w:sz w:val="18"/>
          <w:szCs w:val="18"/>
          <w:lang w:val="vi-VN" w:eastAsia="vi-VN"/>
        </w:rPr>
        <w:t>587</w:t>
      </w:r>
      <w:r w:rsidRPr="00AB3D31">
        <w:rPr>
          <w:rFonts w:eastAsia="Times New Roman" w:cs="Times New Roman"/>
          <w:bCs/>
          <w:i/>
          <w:iCs/>
          <w:color w:val="000000"/>
          <w:sz w:val="18"/>
          <w:szCs w:val="18"/>
          <w:lang w:val="vi-VN" w:eastAsia="vi-VN"/>
        </w:rPr>
        <w:t xml:space="preserve"> lần = </w:t>
      </w:r>
      <w:r w:rsidR="00B85E50" w:rsidRPr="00AB3D31">
        <w:rPr>
          <w:rFonts w:eastAsia="Times New Roman" w:cs="Times New Roman"/>
          <w:bCs/>
          <w:i/>
          <w:iCs/>
          <w:color w:val="000000"/>
          <w:sz w:val="18"/>
          <w:szCs w:val="18"/>
          <w:lang w:val="vi-VN" w:eastAsia="vi-VN"/>
        </w:rPr>
        <w:t>5</w:t>
      </w:r>
      <w:r w:rsidR="00D932A5" w:rsidRPr="00AB3D31">
        <w:rPr>
          <w:rFonts w:eastAsia="Times New Roman" w:cs="Times New Roman"/>
          <w:bCs/>
          <w:i/>
          <w:iCs/>
          <w:color w:val="000000"/>
          <w:sz w:val="18"/>
          <w:szCs w:val="18"/>
          <w:lang w:val="vi-VN" w:eastAsia="vi-VN"/>
        </w:rPr>
        <w:t>6</w:t>
      </w:r>
      <w:r w:rsidRPr="00AB3D31">
        <w:rPr>
          <w:rFonts w:eastAsia="Times New Roman" w:cs="Times New Roman"/>
          <w:bCs/>
          <w:i/>
          <w:iCs/>
          <w:color w:val="000000"/>
          <w:sz w:val="18"/>
          <w:szCs w:val="18"/>
          <w:vertAlign w:val="superscript"/>
          <w:lang w:val="vi-VN" w:eastAsia="vi-VN"/>
        </w:rPr>
        <w:t>h</w:t>
      </w:r>
      <w:r w:rsidR="00B85E50" w:rsidRPr="00AB3D31">
        <w:rPr>
          <w:rFonts w:eastAsia="Times New Roman" w:cs="Times New Roman"/>
          <w:bCs/>
          <w:i/>
          <w:iCs/>
          <w:color w:val="000000"/>
          <w:sz w:val="18"/>
          <w:szCs w:val="18"/>
          <w:lang w:val="vi-VN" w:eastAsia="vi-VN"/>
        </w:rPr>
        <w:t>5</w:t>
      </w:r>
      <w:r w:rsidR="00D932A5" w:rsidRPr="00AB3D31">
        <w:rPr>
          <w:rFonts w:eastAsia="Times New Roman" w:cs="Times New Roman"/>
          <w:bCs/>
          <w:i/>
          <w:iCs/>
          <w:color w:val="000000"/>
          <w:sz w:val="18"/>
          <w:szCs w:val="18"/>
          <w:lang w:val="vi-VN" w:eastAsia="vi-VN"/>
        </w:rPr>
        <w:t>5</w:t>
      </w:r>
      <w:r w:rsidRPr="00AB3D31">
        <w:rPr>
          <w:rFonts w:eastAsia="Times New Roman" w:cs="Times New Roman"/>
          <w:bCs/>
          <w:i/>
          <w:iCs/>
          <w:color w:val="000000"/>
          <w:sz w:val="18"/>
          <w:szCs w:val="18"/>
          <w:vertAlign w:val="superscript"/>
          <w:lang w:val="vi-VN" w:eastAsia="vi-VN"/>
        </w:rPr>
        <w:t>’</w:t>
      </w:r>
      <w:r w:rsidR="00E51D79" w:rsidRPr="00AB3D31">
        <w:rPr>
          <w:rFonts w:eastAsia="Times New Roman" w:cs="Times New Roman"/>
          <w:bCs/>
          <w:i/>
          <w:iCs/>
          <w:color w:val="000000"/>
          <w:sz w:val="18"/>
          <w:szCs w:val="18"/>
          <w:vertAlign w:val="superscript"/>
          <w:lang w:val="vi-VN" w:eastAsia="vi-VN"/>
        </w:rPr>
        <w:tab/>
      </w:r>
    </w:p>
    <w:p w:rsidR="00AE6168" w:rsidRPr="00AB3D31" w:rsidRDefault="00AE6168" w:rsidP="00CE0DF9">
      <w:pPr>
        <w:spacing w:after="0" w:line="180" w:lineRule="exact"/>
        <w:rPr>
          <w:rFonts w:eastAsia="Times New Roman" w:cs="Times New Roman"/>
          <w:bCs/>
          <w:i/>
          <w:iCs/>
          <w:color w:val="000000"/>
          <w:sz w:val="18"/>
          <w:szCs w:val="18"/>
          <w:vertAlign w:val="superscript"/>
          <w:lang w:val="vi-VN" w:eastAsia="vi-VN"/>
        </w:rPr>
      </w:pPr>
      <w:r w:rsidRPr="00AB3D31">
        <w:rPr>
          <w:rFonts w:eastAsia="Times New Roman" w:cs="Times New Roman"/>
          <w:bCs/>
          <w:i/>
          <w:iCs/>
          <w:color w:val="000000"/>
          <w:sz w:val="18"/>
          <w:szCs w:val="18"/>
          <w:lang w:val="vi-VN" w:eastAsia="vi-VN"/>
        </w:rPr>
        <w:t>*Số lần mất liên lạc</w:t>
      </w:r>
      <w:r w:rsidR="00D932A5" w:rsidRPr="00AB3D31">
        <w:rPr>
          <w:rFonts w:eastAsia="Times New Roman" w:cs="Times New Roman"/>
          <w:bCs/>
          <w:i/>
          <w:iCs/>
          <w:color w:val="000000"/>
          <w:sz w:val="18"/>
          <w:szCs w:val="18"/>
          <w:lang w:val="vi-VN" w:eastAsia="vi-VN"/>
        </w:rPr>
        <w:t xml:space="preserve"> =</w:t>
      </w:r>
      <w:r w:rsidR="00B85E50" w:rsidRPr="00AB3D31">
        <w:rPr>
          <w:rFonts w:eastAsia="Times New Roman" w:cs="Times New Roman"/>
          <w:bCs/>
          <w:i/>
          <w:iCs/>
          <w:color w:val="000000"/>
          <w:sz w:val="18"/>
          <w:szCs w:val="18"/>
          <w:lang w:val="vi-VN" w:eastAsia="vi-VN"/>
        </w:rPr>
        <w:t xml:space="preserve"> </w:t>
      </w:r>
      <w:r w:rsidR="00D932A5" w:rsidRPr="00AB3D31">
        <w:rPr>
          <w:rFonts w:eastAsia="Times New Roman" w:cs="Times New Roman"/>
          <w:bCs/>
          <w:i/>
          <w:iCs/>
          <w:color w:val="000000"/>
          <w:sz w:val="18"/>
          <w:szCs w:val="18"/>
          <w:lang w:val="vi-VN" w:eastAsia="vi-VN"/>
        </w:rPr>
        <w:t>34</w:t>
      </w:r>
      <w:r w:rsidR="00B85E50" w:rsidRPr="00AB3D31">
        <w:rPr>
          <w:rFonts w:eastAsia="Times New Roman" w:cs="Times New Roman"/>
          <w:bCs/>
          <w:i/>
          <w:iCs/>
          <w:color w:val="000000"/>
          <w:sz w:val="18"/>
          <w:szCs w:val="18"/>
          <w:lang w:val="vi-VN" w:eastAsia="vi-VN"/>
        </w:rPr>
        <w:t xml:space="preserve"> lần = </w:t>
      </w:r>
      <w:r w:rsidR="00D932A5" w:rsidRPr="00AB3D31">
        <w:rPr>
          <w:rFonts w:eastAsia="Times New Roman" w:cs="Times New Roman"/>
          <w:bCs/>
          <w:i/>
          <w:iCs/>
          <w:color w:val="000000"/>
          <w:sz w:val="18"/>
          <w:szCs w:val="18"/>
          <w:lang w:val="vi-VN" w:eastAsia="vi-VN"/>
        </w:rPr>
        <w:t>46</w:t>
      </w:r>
      <w:r w:rsidR="00D932A5" w:rsidRPr="00AB3D31">
        <w:rPr>
          <w:rFonts w:eastAsia="Times New Roman" w:cs="Times New Roman"/>
          <w:bCs/>
          <w:i/>
          <w:iCs/>
          <w:color w:val="000000"/>
          <w:sz w:val="18"/>
          <w:szCs w:val="18"/>
          <w:vertAlign w:val="superscript"/>
          <w:lang w:val="vi-VN" w:eastAsia="vi-VN"/>
        </w:rPr>
        <w:t>h</w:t>
      </w:r>
      <w:r w:rsidR="00D932A5" w:rsidRPr="00AB3D31">
        <w:rPr>
          <w:rFonts w:eastAsia="Times New Roman" w:cs="Times New Roman"/>
          <w:bCs/>
          <w:i/>
          <w:iCs/>
          <w:color w:val="000000"/>
          <w:sz w:val="18"/>
          <w:szCs w:val="18"/>
          <w:lang w:val="vi-VN" w:eastAsia="vi-VN"/>
        </w:rPr>
        <w:t>45</w:t>
      </w:r>
      <w:r w:rsidRPr="00AB3D31">
        <w:rPr>
          <w:rFonts w:eastAsia="Times New Roman" w:cs="Times New Roman"/>
          <w:bCs/>
          <w:i/>
          <w:iCs/>
          <w:color w:val="000000"/>
          <w:sz w:val="18"/>
          <w:szCs w:val="18"/>
          <w:lang w:val="vi-VN" w:eastAsia="vi-VN"/>
        </w:rPr>
        <w:t xml:space="preserve">, thời gian </w:t>
      </w:r>
      <w:r w:rsidR="00B85E50" w:rsidRPr="00AB3D31">
        <w:rPr>
          <w:rFonts w:eastAsia="Times New Roman" w:cs="Times New Roman"/>
          <w:bCs/>
          <w:i/>
          <w:iCs/>
          <w:color w:val="000000"/>
          <w:sz w:val="18"/>
          <w:szCs w:val="18"/>
          <w:lang w:val="vi-VN" w:eastAsia="vi-VN"/>
        </w:rPr>
        <w:t>khôi phục trung bình giảm 01</w:t>
      </w:r>
      <w:r w:rsidR="00B85E50" w:rsidRPr="00AB3D31">
        <w:rPr>
          <w:rFonts w:eastAsia="Times New Roman" w:cs="Times New Roman"/>
          <w:bCs/>
          <w:i/>
          <w:iCs/>
          <w:color w:val="000000"/>
          <w:sz w:val="18"/>
          <w:szCs w:val="18"/>
          <w:vertAlign w:val="superscript"/>
          <w:lang w:val="vi-VN" w:eastAsia="vi-VN"/>
        </w:rPr>
        <w:t>h</w:t>
      </w:r>
      <w:r w:rsidR="00B85E50" w:rsidRPr="00AB3D31">
        <w:rPr>
          <w:rFonts w:eastAsia="Times New Roman" w:cs="Times New Roman"/>
          <w:bCs/>
          <w:i/>
          <w:iCs/>
          <w:color w:val="000000"/>
          <w:sz w:val="18"/>
          <w:szCs w:val="18"/>
          <w:lang w:val="vi-VN" w:eastAsia="vi-VN"/>
        </w:rPr>
        <w:t>20</w:t>
      </w:r>
      <w:r w:rsidR="00B85E50" w:rsidRPr="00AB3D31">
        <w:rPr>
          <w:rFonts w:eastAsia="Times New Roman" w:cs="Times New Roman"/>
          <w:bCs/>
          <w:i/>
          <w:iCs/>
          <w:color w:val="000000"/>
          <w:sz w:val="18"/>
          <w:szCs w:val="18"/>
          <w:vertAlign w:val="superscript"/>
          <w:lang w:val="vi-VN" w:eastAsia="vi-VN"/>
        </w:rPr>
        <w:t>’</w:t>
      </w:r>
    </w:p>
    <w:p w:rsidR="00F969AB" w:rsidRPr="00F17850" w:rsidRDefault="00F969AB" w:rsidP="00CE0DF9">
      <w:pPr>
        <w:spacing w:after="0" w:line="180" w:lineRule="exact"/>
        <w:ind w:left="567"/>
        <w:rPr>
          <w:rFonts w:eastAsia="Times New Roman" w:cs="Times New Roman"/>
          <w:b/>
          <w:i/>
          <w:sz w:val="18"/>
          <w:szCs w:val="18"/>
          <w:lang w:val="vi-VN"/>
        </w:rPr>
      </w:pPr>
    </w:p>
    <w:p w:rsidR="00AE6168" w:rsidRPr="00AB3D31" w:rsidRDefault="00AE6168" w:rsidP="00CE0DF9">
      <w:pPr>
        <w:spacing w:after="0" w:line="180" w:lineRule="exact"/>
        <w:ind w:left="567"/>
        <w:rPr>
          <w:rFonts w:eastAsia="Times New Roman" w:cs="Times New Roman"/>
          <w:b/>
          <w:i/>
          <w:sz w:val="18"/>
          <w:szCs w:val="18"/>
          <w:lang w:val="vi-VN"/>
        </w:rPr>
      </w:pPr>
      <w:r w:rsidRPr="00AB3D31">
        <w:rPr>
          <w:rFonts w:eastAsia="Times New Roman" w:cs="Times New Roman"/>
          <w:b/>
          <w:i/>
          <w:sz w:val="18"/>
          <w:szCs w:val="18"/>
          <w:lang w:val="vi-VN"/>
        </w:rPr>
        <w:t>*Thông tin Quân bưu:</w:t>
      </w:r>
    </w:p>
    <w:p w:rsidR="00AE6168" w:rsidRPr="00AB3D31" w:rsidRDefault="00FB3E46" w:rsidP="00CE0DF9">
      <w:pPr>
        <w:spacing w:after="0" w:line="180" w:lineRule="exact"/>
        <w:rPr>
          <w:rFonts w:eastAsia="Times New Roman" w:cs="Times New Roman"/>
          <w:i/>
          <w:sz w:val="18"/>
          <w:szCs w:val="18"/>
          <w:lang w:val="vi-VN"/>
        </w:rPr>
      </w:pPr>
      <w:r w:rsidRPr="00AB3D31">
        <w:rPr>
          <w:rFonts w:eastAsia="Times New Roman" w:cs="Times New Roman"/>
          <w:i/>
          <w:sz w:val="18"/>
          <w:szCs w:val="18"/>
          <w:lang w:val="vi-VN"/>
        </w:rPr>
        <w:t>- Vận hành 13</w:t>
      </w:r>
      <w:r w:rsidR="00AE6168" w:rsidRPr="00AB3D31">
        <w:rPr>
          <w:rFonts w:eastAsia="Times New Roman" w:cs="Times New Roman"/>
          <w:i/>
          <w:sz w:val="18"/>
          <w:szCs w:val="18"/>
          <w:lang w:val="vi-VN"/>
        </w:rPr>
        <w:t>.123 km bằng xe đạp. bảo đảm an toàn tuyệt đối.</w:t>
      </w:r>
    </w:p>
    <w:p w:rsidR="00E76F2B" w:rsidRPr="00AB3D31" w:rsidRDefault="00AE6168" w:rsidP="001D2E86">
      <w:pPr>
        <w:spacing w:after="0" w:line="180" w:lineRule="exact"/>
        <w:rPr>
          <w:rFonts w:eastAsia="Times New Roman" w:cs="Times New Roman"/>
          <w:i/>
          <w:sz w:val="18"/>
          <w:szCs w:val="18"/>
          <w:lang w:val="vi-VN"/>
        </w:rPr>
      </w:pPr>
      <w:r w:rsidRPr="00AB3D31">
        <w:rPr>
          <w:rFonts w:eastAsia="Times New Roman" w:cs="Times New Roman"/>
          <w:i/>
          <w:sz w:val="18"/>
          <w:szCs w:val="18"/>
          <w:lang w:val="vi-VN"/>
        </w:rPr>
        <w:t xml:space="preserve">Chuyển công văn thường = </w:t>
      </w:r>
      <w:r w:rsidR="00FB3E46" w:rsidRPr="00AB3D31">
        <w:rPr>
          <w:rFonts w:eastAsia="Times New Roman" w:cs="Times New Roman"/>
          <w:i/>
          <w:sz w:val="18"/>
          <w:szCs w:val="18"/>
          <w:lang w:val="vi-VN"/>
        </w:rPr>
        <w:t xml:space="preserve">1870 </w:t>
      </w:r>
      <w:r w:rsidRPr="00AB3D31">
        <w:rPr>
          <w:rFonts w:eastAsia="Times New Roman" w:cs="Times New Roman"/>
          <w:i/>
          <w:sz w:val="18"/>
          <w:szCs w:val="18"/>
          <w:lang w:val="vi-VN"/>
        </w:rPr>
        <w:t xml:space="preserve">; Văn kiện = </w:t>
      </w:r>
      <w:r w:rsidR="00FB3E46" w:rsidRPr="00AB3D31">
        <w:rPr>
          <w:rFonts w:eastAsia="Times New Roman" w:cs="Times New Roman"/>
          <w:i/>
          <w:sz w:val="18"/>
          <w:szCs w:val="18"/>
          <w:lang w:val="vi-VN"/>
        </w:rPr>
        <w:t>113</w:t>
      </w:r>
      <w:r w:rsidRPr="00AB3D31">
        <w:rPr>
          <w:rFonts w:eastAsia="Times New Roman" w:cs="Times New Roman"/>
          <w:i/>
          <w:sz w:val="18"/>
          <w:szCs w:val="18"/>
          <w:lang w:val="vi-VN"/>
        </w:rPr>
        <w:t xml:space="preserve">; Tải = </w:t>
      </w:r>
      <w:r w:rsidR="00FB3E46" w:rsidRPr="00AB3D31">
        <w:rPr>
          <w:rFonts w:eastAsia="Times New Roman" w:cs="Times New Roman"/>
          <w:i/>
          <w:sz w:val="18"/>
          <w:szCs w:val="18"/>
          <w:lang w:val="vi-VN"/>
        </w:rPr>
        <w:t>12</w:t>
      </w:r>
      <w:r w:rsidR="00AC3979" w:rsidRPr="00AB3D31">
        <w:rPr>
          <w:rFonts w:eastAsia="Times New Roman" w:cs="Times New Roman"/>
          <w:i/>
          <w:sz w:val="18"/>
          <w:szCs w:val="18"/>
          <w:lang w:val="vi-VN"/>
        </w:rPr>
        <w:t>; Thư</w:t>
      </w:r>
      <w:r w:rsidRPr="00AB3D31">
        <w:rPr>
          <w:rFonts w:eastAsia="Times New Roman" w:cs="Times New Roman"/>
          <w:i/>
          <w:sz w:val="18"/>
          <w:szCs w:val="18"/>
          <w:lang w:val="vi-VN"/>
        </w:rPr>
        <w:t xml:space="preserve">; Báo tạp chí = </w:t>
      </w:r>
      <w:r w:rsidR="00AC3979" w:rsidRPr="00AB3D31">
        <w:rPr>
          <w:rFonts w:eastAsia="Times New Roman" w:cs="Times New Roman"/>
          <w:i/>
          <w:sz w:val="18"/>
          <w:szCs w:val="18"/>
          <w:lang w:val="vi-VN"/>
        </w:rPr>
        <w:t>960</w:t>
      </w:r>
      <w:r w:rsidRPr="00AB3D31">
        <w:rPr>
          <w:rFonts w:eastAsia="Times New Roman" w:cs="Times New Roman"/>
          <w:i/>
          <w:sz w:val="18"/>
          <w:szCs w:val="18"/>
          <w:lang w:val="vi-VN"/>
        </w:rPr>
        <w:t>kg</w:t>
      </w:r>
      <w:r w:rsidR="00FB3E46" w:rsidRPr="00AB3D31">
        <w:rPr>
          <w:rFonts w:eastAsia="Times New Roman" w:cs="Times New Roman"/>
          <w:i/>
          <w:sz w:val="18"/>
          <w:szCs w:val="18"/>
          <w:lang w:val="vi-VN"/>
        </w:rPr>
        <w:t>.</w:t>
      </w:r>
    </w:p>
    <w:p w:rsidR="00A53C74" w:rsidRPr="00F17850" w:rsidRDefault="00A53C74" w:rsidP="00456F12">
      <w:pPr>
        <w:spacing w:after="0" w:line="240" w:lineRule="auto"/>
        <w:jc w:val="both"/>
        <w:rPr>
          <w:rFonts w:eastAsia="Times New Roman" w:cs="Times New Roman"/>
          <w:color w:val="000000"/>
          <w:spacing w:val="10"/>
          <w:szCs w:val="28"/>
          <w:lang w:val="vi-VN" w:eastAsia="vi-VN"/>
        </w:rPr>
      </w:pPr>
    </w:p>
    <w:p w:rsidR="001D2E86" w:rsidRPr="00E51277" w:rsidRDefault="005D2A3C" w:rsidP="00456F12">
      <w:pPr>
        <w:spacing w:after="0" w:line="240" w:lineRule="auto"/>
        <w:jc w:val="both"/>
        <w:rPr>
          <w:rFonts w:eastAsia="Times New Roman" w:cs="Times New Roman"/>
          <w:b/>
          <w:szCs w:val="28"/>
          <w:lang w:val="vi-VN"/>
        </w:rPr>
      </w:pPr>
      <w:r w:rsidRPr="00EC24C4">
        <w:rPr>
          <w:rFonts w:eastAsia="Times New Roman" w:cs="Times New Roman"/>
          <w:b/>
          <w:bCs/>
          <w:color w:val="000000"/>
          <w:spacing w:val="10"/>
          <w:szCs w:val="28"/>
          <w:lang w:val="vi-VN" w:eastAsia="vi-VN"/>
        </w:rPr>
        <w:lastRenderedPageBreak/>
        <w:tab/>
      </w:r>
      <w:r w:rsidR="00805AC7">
        <w:rPr>
          <w:rFonts w:eastAsia="Times New Roman" w:cs="Times New Roman"/>
          <w:b/>
          <w:bCs/>
          <w:color w:val="000000"/>
          <w:spacing w:val="10"/>
          <w:szCs w:val="28"/>
          <w:lang w:val="vi-VN" w:eastAsia="vi-VN"/>
        </w:rPr>
        <w:t>2</w:t>
      </w:r>
      <w:r w:rsidR="002306B2" w:rsidRPr="00E51277">
        <w:rPr>
          <w:rFonts w:eastAsia="Times New Roman" w:cs="Times New Roman"/>
          <w:b/>
          <w:bCs/>
          <w:color w:val="000000"/>
          <w:spacing w:val="10"/>
          <w:szCs w:val="28"/>
          <w:lang w:val="vi-VN" w:eastAsia="vi-VN"/>
        </w:rPr>
        <w:t>. Công tác huấn</w:t>
      </w:r>
      <w:r w:rsidR="001D2E86" w:rsidRPr="00E51277">
        <w:rPr>
          <w:rFonts w:eastAsia="Times New Roman" w:cs="Times New Roman"/>
          <w:b/>
          <w:bCs/>
          <w:color w:val="000000"/>
          <w:spacing w:val="10"/>
          <w:szCs w:val="28"/>
          <w:lang w:val="vi-VN" w:eastAsia="vi-VN"/>
        </w:rPr>
        <w:t xml:space="preserve"> luyện.</w:t>
      </w:r>
    </w:p>
    <w:p w:rsidR="001D2E86" w:rsidRPr="00805AC7" w:rsidRDefault="00805AC7" w:rsidP="002F05FB">
      <w:pPr>
        <w:spacing w:after="0" w:line="240" w:lineRule="auto"/>
        <w:ind w:firstLine="720"/>
        <w:rPr>
          <w:rFonts w:eastAsia="Times New Roman" w:cs="Times New Roman"/>
          <w:b/>
          <w:bCs/>
          <w:color w:val="000000"/>
          <w:spacing w:val="10"/>
          <w:szCs w:val="28"/>
          <w:lang w:val="vi-VN" w:eastAsia="vi-VN"/>
        </w:rPr>
      </w:pPr>
      <w:r w:rsidRPr="00EC24C4">
        <w:rPr>
          <w:rFonts w:eastAsia="Times New Roman" w:cs="Times New Roman"/>
          <w:b/>
          <w:bCs/>
          <w:color w:val="000000"/>
          <w:spacing w:val="10"/>
          <w:szCs w:val="28"/>
          <w:lang w:val="vi-VN" w:eastAsia="vi-VN"/>
        </w:rPr>
        <w:t xml:space="preserve">2.1. </w:t>
      </w:r>
      <w:r w:rsidR="002306B2" w:rsidRPr="00805AC7">
        <w:rPr>
          <w:rFonts w:eastAsia="Times New Roman" w:cs="Times New Roman"/>
          <w:b/>
          <w:bCs/>
          <w:color w:val="000000"/>
          <w:spacing w:val="10"/>
          <w:szCs w:val="28"/>
          <w:lang w:val="vi-VN" w:eastAsia="vi-VN"/>
        </w:rPr>
        <w:t>Chu</w:t>
      </w:r>
      <w:r w:rsidR="00664F79" w:rsidRPr="00EC24C4">
        <w:rPr>
          <w:rFonts w:eastAsia="Times New Roman" w:cs="Times New Roman"/>
          <w:b/>
          <w:bCs/>
          <w:color w:val="000000"/>
          <w:spacing w:val="10"/>
          <w:szCs w:val="28"/>
          <w:lang w:val="vi-VN" w:eastAsia="vi-VN"/>
        </w:rPr>
        <w:t>ẩ</w:t>
      </w:r>
      <w:r w:rsidR="002306B2" w:rsidRPr="00805AC7">
        <w:rPr>
          <w:rFonts w:eastAsia="Times New Roman" w:cs="Times New Roman"/>
          <w:b/>
          <w:bCs/>
          <w:color w:val="000000"/>
          <w:spacing w:val="10"/>
          <w:szCs w:val="28"/>
          <w:lang w:val="vi-VN" w:eastAsia="vi-VN"/>
        </w:rPr>
        <w:t>n bị huấn luyệ</w:t>
      </w:r>
      <w:r w:rsidR="001D2E86" w:rsidRPr="00805AC7">
        <w:rPr>
          <w:rFonts w:eastAsia="Times New Roman" w:cs="Times New Roman"/>
          <w:b/>
          <w:bCs/>
          <w:color w:val="000000"/>
          <w:spacing w:val="10"/>
          <w:szCs w:val="28"/>
          <w:lang w:val="vi-VN" w:eastAsia="vi-VN"/>
        </w:rPr>
        <w:t>n.</w:t>
      </w:r>
    </w:p>
    <w:p w:rsidR="001D2E86" w:rsidRPr="004E5E98" w:rsidRDefault="00B41E3F" w:rsidP="005D2A3C">
      <w:pPr>
        <w:spacing w:after="0" w:line="240" w:lineRule="auto"/>
        <w:jc w:val="both"/>
        <w:rPr>
          <w:rFonts w:eastAsia="Times New Roman" w:cs="Times New Roman"/>
          <w:bCs/>
          <w:color w:val="000000"/>
          <w:szCs w:val="28"/>
          <w:lang w:val="vi-VN" w:eastAsia="vi-VN"/>
        </w:rPr>
      </w:pPr>
      <w:r w:rsidRPr="00EC24C4">
        <w:rPr>
          <w:rFonts w:eastAsia="Times New Roman" w:cs="Times New Roman"/>
          <w:bCs/>
          <w:i/>
          <w:color w:val="000000"/>
          <w:szCs w:val="28"/>
          <w:lang w:val="vi-VN" w:eastAsia="vi-VN"/>
        </w:rPr>
        <w:t xml:space="preserve">  </w:t>
      </w:r>
      <w:r w:rsidR="002F05FB" w:rsidRPr="002F05FB">
        <w:rPr>
          <w:rFonts w:eastAsia="Times New Roman" w:cs="Times New Roman"/>
          <w:bCs/>
          <w:i/>
          <w:color w:val="000000"/>
          <w:szCs w:val="28"/>
          <w:lang w:val="vi-VN" w:eastAsia="vi-VN"/>
        </w:rPr>
        <w:tab/>
      </w:r>
      <w:r w:rsidRPr="00EC24C4">
        <w:rPr>
          <w:rFonts w:eastAsia="Times New Roman" w:cs="Times New Roman"/>
          <w:bCs/>
          <w:i/>
          <w:color w:val="000000"/>
          <w:szCs w:val="28"/>
          <w:lang w:val="vi-VN" w:eastAsia="vi-VN"/>
        </w:rPr>
        <w:t xml:space="preserve"> </w:t>
      </w:r>
      <w:r w:rsidR="002F05FB" w:rsidRPr="002F05FB">
        <w:rPr>
          <w:rFonts w:eastAsia="Times New Roman" w:cs="Times New Roman"/>
          <w:bCs/>
          <w:color w:val="000000"/>
          <w:szCs w:val="28"/>
          <w:lang w:val="vi-VN" w:eastAsia="vi-VN"/>
        </w:rPr>
        <w:t>a</w:t>
      </w:r>
      <w:r w:rsidRPr="002F05FB">
        <w:rPr>
          <w:rFonts w:eastAsia="Times New Roman" w:cs="Times New Roman"/>
          <w:bCs/>
          <w:color w:val="000000"/>
          <w:szCs w:val="28"/>
          <w:lang w:val="vi-VN" w:eastAsia="vi-VN"/>
        </w:rPr>
        <w:t>.</w:t>
      </w:r>
      <w:r w:rsidR="002F05FB" w:rsidRPr="002F05FB">
        <w:rPr>
          <w:rFonts w:eastAsia="Times New Roman" w:cs="Times New Roman"/>
          <w:bCs/>
          <w:color w:val="000000"/>
          <w:szCs w:val="28"/>
          <w:lang w:val="vi-VN" w:eastAsia="vi-VN"/>
        </w:rPr>
        <w:t xml:space="preserve"> </w:t>
      </w:r>
      <w:r w:rsidR="001D2E86" w:rsidRPr="004E5E98">
        <w:rPr>
          <w:rFonts w:eastAsia="Times New Roman" w:cs="Times New Roman"/>
          <w:bCs/>
          <w:color w:val="000000"/>
          <w:szCs w:val="28"/>
          <w:lang w:val="vi-VN" w:eastAsia="vi-VN"/>
        </w:rPr>
        <w:t>Tập huấn cán bộ.</w:t>
      </w:r>
    </w:p>
    <w:p w:rsidR="001D2E86" w:rsidRPr="002F05FB" w:rsidRDefault="007C3C2F" w:rsidP="005D2A3C">
      <w:pPr>
        <w:spacing w:after="0" w:line="240" w:lineRule="auto"/>
        <w:ind w:firstLine="720"/>
        <w:jc w:val="both"/>
        <w:rPr>
          <w:rFonts w:eastAsia="Times New Roman" w:cs="Times New Roman"/>
          <w:bCs/>
          <w:color w:val="000000"/>
          <w:szCs w:val="28"/>
          <w:lang w:val="vi-VN" w:eastAsia="vi-VN"/>
        </w:rPr>
      </w:pPr>
      <w:r w:rsidRPr="00EC24C4">
        <w:rPr>
          <w:rFonts w:eastAsia="Times New Roman" w:cs="Times New Roman"/>
          <w:bCs/>
          <w:color w:val="000000"/>
          <w:szCs w:val="28"/>
          <w:lang w:val="vi-VN" w:eastAsia="vi-VN"/>
        </w:rPr>
        <w:t xml:space="preserve">- </w:t>
      </w:r>
      <w:r w:rsidR="002306B2">
        <w:rPr>
          <w:rFonts w:eastAsia="Times New Roman" w:cs="Times New Roman"/>
          <w:bCs/>
          <w:color w:val="000000"/>
          <w:szCs w:val="28"/>
          <w:lang w:val="vi-VN" w:eastAsia="vi-VN"/>
        </w:rPr>
        <w:t>Trước khi bước vào huấn</w:t>
      </w:r>
      <w:r w:rsidR="002306B2" w:rsidRPr="002306B2">
        <w:rPr>
          <w:rFonts w:eastAsia="Times New Roman" w:cs="Times New Roman"/>
          <w:bCs/>
          <w:color w:val="000000"/>
          <w:szCs w:val="28"/>
          <w:lang w:val="vi-VN" w:eastAsia="vi-VN"/>
        </w:rPr>
        <w:t xml:space="preserve"> luyện, cán bộ các cấ</w:t>
      </w:r>
      <w:r w:rsidR="00B41E3F">
        <w:rPr>
          <w:rFonts w:eastAsia="Times New Roman" w:cs="Times New Roman"/>
          <w:bCs/>
          <w:color w:val="000000"/>
          <w:szCs w:val="28"/>
          <w:lang w:val="vi-VN" w:eastAsia="vi-VN"/>
        </w:rPr>
        <w:t>p được tham gia tập hu</w:t>
      </w:r>
      <w:r w:rsidR="00B41E3F" w:rsidRPr="00EC24C4">
        <w:rPr>
          <w:rFonts w:eastAsia="Times New Roman" w:cs="Times New Roman"/>
          <w:bCs/>
          <w:color w:val="000000"/>
          <w:szCs w:val="28"/>
          <w:lang w:val="vi-VN" w:eastAsia="vi-VN"/>
        </w:rPr>
        <w:t>ấn</w:t>
      </w:r>
      <w:r w:rsidR="00B41E3F">
        <w:rPr>
          <w:rFonts w:eastAsia="Times New Roman" w:cs="Times New Roman"/>
          <w:bCs/>
          <w:color w:val="000000"/>
          <w:szCs w:val="28"/>
          <w:lang w:val="vi-VN" w:eastAsia="vi-VN"/>
        </w:rPr>
        <w:t xml:space="preserve"> đ</w:t>
      </w:r>
      <w:r w:rsidR="00B41E3F" w:rsidRPr="00EC24C4">
        <w:rPr>
          <w:rFonts w:eastAsia="Times New Roman" w:cs="Times New Roman"/>
          <w:bCs/>
          <w:color w:val="000000"/>
          <w:szCs w:val="28"/>
          <w:lang w:val="vi-VN" w:eastAsia="vi-VN"/>
        </w:rPr>
        <w:t>ầy</w:t>
      </w:r>
      <w:r w:rsidR="00B41E3F">
        <w:rPr>
          <w:rFonts w:eastAsia="Times New Roman" w:cs="Times New Roman"/>
          <w:bCs/>
          <w:color w:val="000000"/>
          <w:szCs w:val="28"/>
          <w:lang w:val="vi-VN" w:eastAsia="vi-VN"/>
        </w:rPr>
        <w:t xml:space="preserve"> đủ các l</w:t>
      </w:r>
      <w:r w:rsidR="00B41E3F" w:rsidRPr="00EC24C4">
        <w:rPr>
          <w:rFonts w:eastAsia="Times New Roman" w:cs="Times New Roman"/>
          <w:bCs/>
          <w:color w:val="000000"/>
          <w:szCs w:val="28"/>
          <w:lang w:val="vi-VN" w:eastAsia="vi-VN"/>
        </w:rPr>
        <w:t>ớ</w:t>
      </w:r>
      <w:r w:rsidR="001D2E86" w:rsidRPr="002306B2">
        <w:rPr>
          <w:rFonts w:eastAsia="Times New Roman" w:cs="Times New Roman"/>
          <w:bCs/>
          <w:color w:val="000000"/>
          <w:szCs w:val="28"/>
          <w:lang w:val="vi-VN" w:eastAsia="vi-VN"/>
        </w:rPr>
        <w:t>p do Quân đoàn, Sư đoàn tổ chức. Qua tập huấn</w:t>
      </w:r>
      <w:r w:rsidR="00B41E3F">
        <w:rPr>
          <w:rFonts w:eastAsia="Times New Roman" w:cs="Times New Roman"/>
          <w:bCs/>
          <w:color w:val="000000"/>
          <w:szCs w:val="28"/>
          <w:lang w:val="vi-VN" w:eastAsia="vi-VN"/>
        </w:rPr>
        <w:t xml:space="preserve"> trình độ năng lực hu</w:t>
      </w:r>
      <w:r w:rsidR="00B41E3F" w:rsidRPr="00EC24C4">
        <w:rPr>
          <w:rFonts w:eastAsia="Times New Roman" w:cs="Times New Roman"/>
          <w:bCs/>
          <w:color w:val="000000"/>
          <w:szCs w:val="28"/>
          <w:lang w:val="vi-VN" w:eastAsia="vi-VN"/>
        </w:rPr>
        <w:t>ấn</w:t>
      </w:r>
      <w:r w:rsidR="00B41E3F">
        <w:rPr>
          <w:rFonts w:eastAsia="Times New Roman" w:cs="Times New Roman"/>
          <w:bCs/>
          <w:color w:val="000000"/>
          <w:szCs w:val="28"/>
          <w:lang w:val="vi-VN" w:eastAsia="vi-VN"/>
        </w:rPr>
        <w:t xml:space="preserve"> luyện </w:t>
      </w:r>
      <w:r w:rsidR="001D2E86" w:rsidRPr="002306B2">
        <w:rPr>
          <w:rFonts w:eastAsia="Times New Roman" w:cs="Times New Roman"/>
          <w:bCs/>
          <w:color w:val="000000"/>
          <w:szCs w:val="28"/>
          <w:lang w:val="vi-VN" w:eastAsia="vi-VN"/>
        </w:rPr>
        <w:t>được nâng lê</w:t>
      </w:r>
      <w:r w:rsidR="00B41E3F">
        <w:rPr>
          <w:rFonts w:eastAsia="Times New Roman" w:cs="Times New Roman"/>
          <w:bCs/>
          <w:color w:val="000000"/>
          <w:szCs w:val="28"/>
          <w:lang w:val="vi-VN" w:eastAsia="vi-VN"/>
        </w:rPr>
        <w:t>n</w:t>
      </w:r>
      <w:r w:rsidR="000C2E26" w:rsidRPr="000C2E26">
        <w:rPr>
          <w:rFonts w:eastAsia="Times New Roman" w:cs="Times New Roman"/>
          <w:bCs/>
          <w:color w:val="000000"/>
          <w:szCs w:val="28"/>
          <w:lang w:val="vi-VN" w:eastAsia="vi-VN"/>
        </w:rPr>
        <w:t xml:space="preserve"> </w:t>
      </w:r>
      <w:r w:rsidR="00B41E3F">
        <w:rPr>
          <w:rFonts w:eastAsia="Times New Roman" w:cs="Times New Roman"/>
          <w:bCs/>
          <w:color w:val="000000"/>
          <w:szCs w:val="28"/>
          <w:lang w:val="vi-VN" w:eastAsia="vi-VN"/>
        </w:rPr>
        <w:t>100% cán bộ hoàn thành khá t</w:t>
      </w:r>
      <w:r w:rsidR="00B41E3F" w:rsidRPr="00EC24C4">
        <w:rPr>
          <w:rFonts w:eastAsia="Times New Roman" w:cs="Times New Roman"/>
          <w:bCs/>
          <w:color w:val="000000"/>
          <w:szCs w:val="28"/>
          <w:lang w:val="vi-VN" w:eastAsia="vi-VN"/>
        </w:rPr>
        <w:t>ố</w:t>
      </w:r>
      <w:r w:rsidR="00B41E3F">
        <w:rPr>
          <w:rFonts w:eastAsia="Times New Roman" w:cs="Times New Roman"/>
          <w:bCs/>
          <w:color w:val="000000"/>
          <w:szCs w:val="28"/>
          <w:lang w:val="vi-VN" w:eastAsia="vi-VN"/>
        </w:rPr>
        <w:t>t trên cương vị hu</w:t>
      </w:r>
      <w:r w:rsidR="00B41E3F" w:rsidRPr="00EC24C4">
        <w:rPr>
          <w:rFonts w:eastAsia="Times New Roman" w:cs="Times New Roman"/>
          <w:bCs/>
          <w:color w:val="000000"/>
          <w:szCs w:val="28"/>
          <w:lang w:val="vi-VN" w:eastAsia="vi-VN"/>
        </w:rPr>
        <w:t xml:space="preserve">ấn </w:t>
      </w:r>
      <w:r w:rsidR="00B41E3F">
        <w:rPr>
          <w:rFonts w:eastAsia="Times New Roman" w:cs="Times New Roman"/>
          <w:bCs/>
          <w:color w:val="000000"/>
          <w:szCs w:val="28"/>
          <w:lang w:val="vi-VN" w:eastAsia="vi-VN"/>
        </w:rPr>
        <w:t>luyện c</w:t>
      </w:r>
      <w:r w:rsidR="00B41E3F" w:rsidRPr="00EC24C4">
        <w:rPr>
          <w:rFonts w:eastAsia="Times New Roman" w:cs="Times New Roman"/>
          <w:bCs/>
          <w:color w:val="000000"/>
          <w:szCs w:val="28"/>
          <w:lang w:val="vi-VN" w:eastAsia="vi-VN"/>
        </w:rPr>
        <w:t>ủa</w:t>
      </w:r>
      <w:r w:rsidR="001D2E86" w:rsidRPr="002306B2">
        <w:rPr>
          <w:rFonts w:eastAsia="Times New Roman" w:cs="Times New Roman"/>
          <w:bCs/>
          <w:color w:val="000000"/>
          <w:szCs w:val="28"/>
          <w:lang w:val="vi-VN" w:eastAsia="vi-VN"/>
        </w:rPr>
        <w:t xml:space="preserve"> mình</w:t>
      </w:r>
      <w:r w:rsidR="00330689" w:rsidRPr="00EC24C4">
        <w:rPr>
          <w:rFonts w:eastAsia="Times New Roman" w:cs="Times New Roman"/>
          <w:bCs/>
          <w:color w:val="000000"/>
          <w:szCs w:val="28"/>
          <w:vertAlign w:val="superscript"/>
          <w:lang w:val="vi-VN" w:eastAsia="vi-VN"/>
        </w:rPr>
        <w:t>(2)</w:t>
      </w:r>
      <w:r w:rsidR="00B41E3F" w:rsidRPr="00EC24C4">
        <w:rPr>
          <w:rFonts w:eastAsia="Times New Roman" w:cs="Times New Roman"/>
          <w:bCs/>
          <w:color w:val="000000"/>
          <w:szCs w:val="28"/>
          <w:lang w:val="vi-VN" w:eastAsia="vi-VN"/>
        </w:rPr>
        <w:t>.</w:t>
      </w:r>
      <w:r w:rsidR="002F05FB" w:rsidRPr="002F05FB">
        <w:rPr>
          <w:rFonts w:eastAsia="Times New Roman" w:cs="Times New Roman"/>
          <w:bCs/>
          <w:color w:val="000000"/>
          <w:szCs w:val="28"/>
          <w:lang w:val="vi-VN" w:eastAsia="vi-VN"/>
        </w:rPr>
        <w:t xml:space="preserve"> Kết quả tập huấn CSM Tiểu đoàn đạt giải nhất</w:t>
      </w:r>
      <w:r w:rsidR="00FA006E" w:rsidRPr="00FA006E">
        <w:rPr>
          <w:rFonts w:eastAsia="Times New Roman" w:cs="Times New Roman"/>
          <w:bCs/>
          <w:color w:val="000000"/>
          <w:szCs w:val="28"/>
          <w:lang w:val="vi-VN" w:eastAsia="vi-VN"/>
        </w:rPr>
        <w:t xml:space="preserve"> khối Tiểu đoàn trực thuộc</w:t>
      </w:r>
      <w:r w:rsidR="002F05FB" w:rsidRPr="002F05FB">
        <w:rPr>
          <w:rFonts w:eastAsia="Times New Roman" w:cs="Times New Roman"/>
          <w:bCs/>
          <w:color w:val="000000"/>
          <w:szCs w:val="28"/>
          <w:lang w:val="vi-VN" w:eastAsia="vi-VN"/>
        </w:rPr>
        <w:t>.</w:t>
      </w:r>
    </w:p>
    <w:p w:rsidR="007C3C2F" w:rsidRPr="00EC24C4" w:rsidRDefault="00664F79" w:rsidP="005D2A3C">
      <w:pPr>
        <w:spacing w:after="0" w:line="240" w:lineRule="auto"/>
        <w:jc w:val="both"/>
        <w:rPr>
          <w:rFonts w:eastAsia="Times New Roman" w:cs="Times New Roman"/>
          <w:bCs/>
          <w:i/>
          <w:color w:val="000000"/>
          <w:szCs w:val="28"/>
          <w:lang w:val="vi-VN" w:eastAsia="vi-VN"/>
        </w:rPr>
      </w:pPr>
      <w:r w:rsidRPr="00EC24C4">
        <w:rPr>
          <w:rFonts w:eastAsia="Times New Roman" w:cs="Times New Roman"/>
          <w:bCs/>
          <w:color w:val="000000"/>
          <w:szCs w:val="28"/>
          <w:lang w:val="vi-VN" w:eastAsia="vi-VN"/>
        </w:rPr>
        <w:t xml:space="preserve"> </w:t>
      </w:r>
      <w:r w:rsidRPr="00EC24C4">
        <w:rPr>
          <w:rFonts w:eastAsia="Times New Roman" w:cs="Times New Roman"/>
          <w:bCs/>
          <w:color w:val="000000"/>
          <w:szCs w:val="28"/>
          <w:lang w:val="vi-VN" w:eastAsia="vi-VN"/>
        </w:rPr>
        <w:tab/>
        <w:t>b.</w:t>
      </w:r>
      <w:r w:rsidR="002F05FB" w:rsidRPr="002F05FB">
        <w:rPr>
          <w:rFonts w:eastAsia="Times New Roman" w:cs="Times New Roman"/>
          <w:bCs/>
          <w:color w:val="000000"/>
          <w:szCs w:val="28"/>
          <w:lang w:val="vi-VN" w:eastAsia="vi-VN"/>
        </w:rPr>
        <w:t xml:space="preserve"> </w:t>
      </w:r>
      <w:r w:rsidR="00B41E3F" w:rsidRPr="004E5E98">
        <w:rPr>
          <w:rFonts w:eastAsia="Times New Roman" w:cs="Times New Roman"/>
          <w:bCs/>
          <w:color w:val="000000"/>
          <w:szCs w:val="28"/>
          <w:lang w:val="vi-VN" w:eastAsia="vi-VN"/>
        </w:rPr>
        <w:t>Chu</w:t>
      </w:r>
      <w:r w:rsidR="00B41E3F" w:rsidRPr="00EC24C4">
        <w:rPr>
          <w:rFonts w:eastAsia="Times New Roman" w:cs="Times New Roman"/>
          <w:bCs/>
          <w:color w:val="000000"/>
          <w:szCs w:val="28"/>
          <w:lang w:val="vi-VN" w:eastAsia="vi-VN"/>
        </w:rPr>
        <w:t>ẩn</w:t>
      </w:r>
      <w:r w:rsidR="001D2E86" w:rsidRPr="004E5E98">
        <w:rPr>
          <w:rFonts w:eastAsia="Times New Roman" w:cs="Times New Roman"/>
          <w:bCs/>
          <w:color w:val="000000"/>
          <w:szCs w:val="28"/>
          <w:lang w:val="vi-VN" w:eastAsia="vi-VN"/>
        </w:rPr>
        <w:t xml:space="preserve"> bị vật chất, thao trường bãi tập</w:t>
      </w:r>
      <w:r w:rsidR="002306B2" w:rsidRPr="004E5E98">
        <w:rPr>
          <w:rFonts w:eastAsia="Times New Roman" w:cs="Times New Roman"/>
          <w:bCs/>
          <w:color w:val="000000"/>
          <w:szCs w:val="28"/>
          <w:lang w:val="vi-VN" w:eastAsia="vi-VN"/>
        </w:rPr>
        <w:t xml:space="preserve"> phục vụ huấn</w:t>
      </w:r>
      <w:r w:rsidR="001D2E86" w:rsidRPr="004E5E98">
        <w:rPr>
          <w:rFonts w:eastAsia="Times New Roman" w:cs="Times New Roman"/>
          <w:bCs/>
          <w:color w:val="000000"/>
          <w:szCs w:val="28"/>
          <w:lang w:val="vi-VN" w:eastAsia="vi-VN"/>
        </w:rPr>
        <w:t xml:space="preserve"> luyện</w:t>
      </w:r>
      <w:r w:rsidR="001D2E86" w:rsidRPr="00664F79">
        <w:rPr>
          <w:rFonts w:eastAsia="Times New Roman" w:cs="Times New Roman"/>
          <w:bCs/>
          <w:i/>
          <w:color w:val="000000"/>
          <w:szCs w:val="28"/>
          <w:lang w:val="vi-VN" w:eastAsia="vi-VN"/>
        </w:rPr>
        <w:t>.</w:t>
      </w:r>
    </w:p>
    <w:p w:rsidR="001D2E86" w:rsidRPr="002306B2" w:rsidRDefault="007C3C2F" w:rsidP="005D2A3C">
      <w:pPr>
        <w:spacing w:after="0" w:line="240" w:lineRule="auto"/>
        <w:ind w:firstLine="720"/>
        <w:jc w:val="both"/>
        <w:rPr>
          <w:rFonts w:eastAsia="Times New Roman" w:cs="Times New Roman"/>
          <w:bCs/>
          <w:color w:val="000000"/>
          <w:szCs w:val="28"/>
          <w:lang w:val="vi-VN" w:eastAsia="vi-VN"/>
        </w:rPr>
      </w:pPr>
      <w:r w:rsidRPr="00EC24C4">
        <w:rPr>
          <w:rFonts w:eastAsia="Times New Roman" w:cs="Times New Roman"/>
          <w:bCs/>
          <w:color w:val="000000"/>
          <w:szCs w:val="28"/>
          <w:lang w:val="vi-VN" w:eastAsia="vi-VN"/>
        </w:rPr>
        <w:t xml:space="preserve">- </w:t>
      </w:r>
      <w:r w:rsidR="001D2E86" w:rsidRPr="002306B2">
        <w:rPr>
          <w:rFonts w:eastAsia="Times New Roman" w:cs="Times New Roman"/>
          <w:bCs/>
          <w:color w:val="000000"/>
          <w:szCs w:val="28"/>
          <w:lang w:val="vi-VN" w:eastAsia="vi-VN"/>
        </w:rPr>
        <w:t>Đảng ủy, chỉ huy Tiểu đoàn đã chỉ đạo c</w:t>
      </w:r>
      <w:r w:rsidR="00B41E3F">
        <w:rPr>
          <w:rFonts w:eastAsia="Times New Roman" w:cs="Times New Roman"/>
          <w:bCs/>
          <w:color w:val="000000"/>
          <w:szCs w:val="28"/>
          <w:lang w:val="vi-VN" w:eastAsia="vi-VN"/>
        </w:rPr>
        <w:t>ác đơn vị làm t</w:t>
      </w:r>
      <w:r w:rsidR="00B41E3F" w:rsidRPr="00EC24C4">
        <w:rPr>
          <w:rFonts w:eastAsia="Times New Roman" w:cs="Times New Roman"/>
          <w:bCs/>
          <w:color w:val="000000"/>
          <w:szCs w:val="28"/>
          <w:lang w:val="vi-VN" w:eastAsia="vi-VN"/>
        </w:rPr>
        <w:t>ố</w:t>
      </w:r>
      <w:r w:rsidR="007126A0">
        <w:rPr>
          <w:rFonts w:eastAsia="Times New Roman" w:cs="Times New Roman"/>
          <w:bCs/>
          <w:color w:val="000000"/>
          <w:szCs w:val="28"/>
          <w:lang w:val="vi-VN" w:eastAsia="vi-VN"/>
        </w:rPr>
        <w:t>t công tác chuẩn</w:t>
      </w:r>
      <w:r w:rsidR="001D2E86" w:rsidRPr="002306B2">
        <w:rPr>
          <w:rFonts w:eastAsia="Times New Roman" w:cs="Times New Roman"/>
          <w:bCs/>
          <w:color w:val="000000"/>
          <w:szCs w:val="28"/>
          <w:lang w:val="vi-VN" w:eastAsia="vi-VN"/>
        </w:rPr>
        <w:t xml:space="preserve"> bị vật </w:t>
      </w:r>
      <w:r w:rsidR="00B41E3F">
        <w:rPr>
          <w:rFonts w:eastAsia="Times New Roman" w:cs="Times New Roman"/>
          <w:bCs/>
          <w:color w:val="000000"/>
          <w:szCs w:val="28"/>
          <w:lang w:val="vi-VN" w:eastAsia="vi-VN"/>
        </w:rPr>
        <w:t>ch</w:t>
      </w:r>
      <w:r w:rsidR="00B41E3F" w:rsidRPr="00EC24C4">
        <w:rPr>
          <w:rFonts w:eastAsia="Times New Roman" w:cs="Times New Roman"/>
          <w:bCs/>
          <w:color w:val="000000"/>
          <w:szCs w:val="28"/>
          <w:lang w:val="vi-VN" w:eastAsia="vi-VN"/>
        </w:rPr>
        <w:t>ấ</w:t>
      </w:r>
      <w:r w:rsidR="002306B2" w:rsidRPr="002306B2">
        <w:rPr>
          <w:rFonts w:eastAsia="Times New Roman" w:cs="Times New Roman"/>
          <w:bCs/>
          <w:color w:val="000000"/>
          <w:szCs w:val="28"/>
          <w:lang w:val="vi-VN" w:eastAsia="vi-VN"/>
        </w:rPr>
        <w:t>t, học cụ</w:t>
      </w:r>
      <w:r w:rsidR="00B41E3F" w:rsidRPr="00EC24C4">
        <w:rPr>
          <w:rFonts w:eastAsia="Times New Roman" w:cs="Times New Roman"/>
          <w:bCs/>
          <w:color w:val="000000"/>
          <w:szCs w:val="28"/>
          <w:lang w:val="vi-VN" w:eastAsia="vi-VN"/>
        </w:rPr>
        <w:t>,</w:t>
      </w:r>
      <w:r w:rsidR="00495A5C">
        <w:rPr>
          <w:rFonts w:eastAsia="Times New Roman" w:cs="Times New Roman"/>
          <w:bCs/>
          <w:color w:val="000000"/>
          <w:szCs w:val="28"/>
          <w:lang w:val="vi-VN" w:eastAsia="vi-VN"/>
        </w:rPr>
        <w:t xml:space="preserve"> huấn luyện năm 201</w:t>
      </w:r>
      <w:r w:rsidR="00495A5C" w:rsidRPr="00495A5C">
        <w:rPr>
          <w:rFonts w:eastAsia="Times New Roman" w:cs="Times New Roman"/>
          <w:bCs/>
          <w:color w:val="000000"/>
          <w:szCs w:val="28"/>
          <w:lang w:val="vi-VN" w:eastAsia="vi-VN"/>
        </w:rPr>
        <w:t>9</w:t>
      </w:r>
      <w:r w:rsidR="001D2E86" w:rsidRPr="002306B2">
        <w:rPr>
          <w:rFonts w:eastAsia="Times New Roman" w:cs="Times New Roman"/>
          <w:bCs/>
          <w:color w:val="000000"/>
          <w:szCs w:val="28"/>
          <w:lang w:val="vi-VN" w:eastAsia="vi-VN"/>
        </w:rPr>
        <w:t>, toàn Tiể</w:t>
      </w:r>
      <w:r w:rsidR="00B41E3F">
        <w:rPr>
          <w:rFonts w:eastAsia="Times New Roman" w:cs="Times New Roman"/>
          <w:bCs/>
          <w:color w:val="000000"/>
          <w:szCs w:val="28"/>
          <w:lang w:val="vi-VN" w:eastAsia="vi-VN"/>
        </w:rPr>
        <w:t>u đoàn làm mới trên 50% các lo</w:t>
      </w:r>
      <w:r w:rsidR="00B41E3F" w:rsidRPr="00EC24C4">
        <w:rPr>
          <w:rFonts w:eastAsia="Times New Roman" w:cs="Times New Roman"/>
          <w:bCs/>
          <w:color w:val="000000"/>
          <w:szCs w:val="28"/>
          <w:lang w:val="vi-VN" w:eastAsia="vi-VN"/>
        </w:rPr>
        <w:t>ại</w:t>
      </w:r>
      <w:r w:rsidR="001D2E86" w:rsidRPr="002306B2">
        <w:rPr>
          <w:rFonts w:eastAsia="Times New Roman" w:cs="Times New Roman"/>
          <w:bCs/>
          <w:color w:val="000000"/>
          <w:szCs w:val="28"/>
          <w:lang w:val="vi-VN" w:eastAsia="vi-VN"/>
        </w:rPr>
        <w:t xml:space="preserve"> bia, bảng</w:t>
      </w:r>
      <w:r w:rsidR="00B41E3F" w:rsidRPr="00EC24C4">
        <w:rPr>
          <w:rFonts w:eastAsia="Times New Roman" w:cs="Times New Roman"/>
          <w:bCs/>
          <w:color w:val="000000"/>
          <w:szCs w:val="28"/>
          <w:lang w:val="vi-VN" w:eastAsia="vi-VN"/>
        </w:rPr>
        <w:t>,</w:t>
      </w:r>
      <w:r w:rsidR="001D2E86" w:rsidRPr="002306B2">
        <w:rPr>
          <w:rFonts w:eastAsia="Times New Roman" w:cs="Times New Roman"/>
          <w:bCs/>
          <w:color w:val="000000"/>
          <w:szCs w:val="28"/>
          <w:lang w:val="vi-VN" w:eastAsia="vi-VN"/>
        </w:rPr>
        <w:t xml:space="preserve"> mô hình huấn luyện, bảo đảm đầy đủ số lượng, chất lượng tốt, phục vụ tố</w:t>
      </w:r>
      <w:r w:rsidR="00B41E3F">
        <w:rPr>
          <w:rFonts w:eastAsia="Times New Roman" w:cs="Times New Roman"/>
          <w:bCs/>
          <w:color w:val="000000"/>
          <w:szCs w:val="28"/>
          <w:lang w:val="vi-VN" w:eastAsia="vi-VN"/>
        </w:rPr>
        <w:t>t cho nhiệm vụ hu</w:t>
      </w:r>
      <w:r w:rsidR="00B41E3F" w:rsidRPr="00EC24C4">
        <w:rPr>
          <w:rFonts w:eastAsia="Times New Roman" w:cs="Times New Roman"/>
          <w:bCs/>
          <w:color w:val="000000"/>
          <w:szCs w:val="28"/>
          <w:lang w:val="vi-VN" w:eastAsia="vi-VN"/>
        </w:rPr>
        <w:t>ấ</w:t>
      </w:r>
      <w:r w:rsidR="00B41E3F">
        <w:rPr>
          <w:rFonts w:eastAsia="Times New Roman" w:cs="Times New Roman"/>
          <w:bCs/>
          <w:color w:val="000000"/>
          <w:szCs w:val="28"/>
          <w:lang w:val="vi-VN" w:eastAsia="vi-VN"/>
        </w:rPr>
        <w:t>n luyện. Xây d</w:t>
      </w:r>
      <w:r w:rsidR="00B41E3F" w:rsidRPr="00EC24C4">
        <w:rPr>
          <w:rFonts w:eastAsia="Times New Roman" w:cs="Times New Roman"/>
          <w:bCs/>
          <w:color w:val="000000"/>
          <w:szCs w:val="28"/>
          <w:lang w:val="vi-VN" w:eastAsia="vi-VN"/>
        </w:rPr>
        <w:t>ự</w:t>
      </w:r>
      <w:r w:rsidR="00B41E3F">
        <w:rPr>
          <w:rFonts w:eastAsia="Times New Roman" w:cs="Times New Roman"/>
          <w:bCs/>
          <w:color w:val="000000"/>
          <w:szCs w:val="28"/>
          <w:lang w:val="vi-VN" w:eastAsia="vi-VN"/>
        </w:rPr>
        <w:t>ng k</w:t>
      </w:r>
      <w:r w:rsidR="00B41E3F" w:rsidRPr="00EC24C4">
        <w:rPr>
          <w:rFonts w:eastAsia="Times New Roman" w:cs="Times New Roman"/>
          <w:bCs/>
          <w:color w:val="000000"/>
          <w:szCs w:val="28"/>
          <w:lang w:val="vi-VN" w:eastAsia="vi-VN"/>
        </w:rPr>
        <w:t>ế</w:t>
      </w:r>
      <w:r w:rsidR="00B41E3F">
        <w:rPr>
          <w:rFonts w:eastAsia="Times New Roman" w:cs="Times New Roman"/>
          <w:bCs/>
          <w:color w:val="000000"/>
          <w:szCs w:val="28"/>
          <w:lang w:val="vi-VN" w:eastAsia="vi-VN"/>
        </w:rPr>
        <w:t xml:space="preserve"> hoạch, ti</w:t>
      </w:r>
      <w:r w:rsidR="00B41E3F" w:rsidRPr="00EC24C4">
        <w:rPr>
          <w:rFonts w:eastAsia="Times New Roman" w:cs="Times New Roman"/>
          <w:bCs/>
          <w:color w:val="000000"/>
          <w:szCs w:val="28"/>
          <w:lang w:val="vi-VN" w:eastAsia="vi-VN"/>
        </w:rPr>
        <w:t>ến</w:t>
      </w:r>
      <w:r w:rsidR="00B41E3F">
        <w:rPr>
          <w:rFonts w:eastAsia="Times New Roman" w:cs="Times New Roman"/>
          <w:bCs/>
          <w:color w:val="000000"/>
          <w:szCs w:val="28"/>
          <w:lang w:val="vi-VN" w:eastAsia="vi-VN"/>
        </w:rPr>
        <w:t xml:space="preserve"> trình bi</w:t>
      </w:r>
      <w:r w:rsidR="00B41E3F" w:rsidRPr="00EC24C4">
        <w:rPr>
          <w:rFonts w:eastAsia="Times New Roman" w:cs="Times New Roman"/>
          <w:bCs/>
          <w:color w:val="000000"/>
          <w:szCs w:val="28"/>
          <w:lang w:val="vi-VN" w:eastAsia="vi-VN"/>
        </w:rPr>
        <w:t>ể</w:t>
      </w:r>
      <w:r w:rsidR="00B41E3F">
        <w:rPr>
          <w:rFonts w:eastAsia="Times New Roman" w:cs="Times New Roman"/>
          <w:bCs/>
          <w:color w:val="000000"/>
          <w:szCs w:val="28"/>
          <w:lang w:val="vi-VN" w:eastAsia="vi-VN"/>
        </w:rPr>
        <w:t>u hu</w:t>
      </w:r>
      <w:r w:rsidR="00B41E3F" w:rsidRPr="00EC24C4">
        <w:rPr>
          <w:rFonts w:eastAsia="Times New Roman" w:cs="Times New Roman"/>
          <w:bCs/>
          <w:color w:val="000000"/>
          <w:szCs w:val="28"/>
          <w:lang w:val="vi-VN" w:eastAsia="vi-VN"/>
        </w:rPr>
        <w:t xml:space="preserve">ấn </w:t>
      </w:r>
      <w:r w:rsidR="00B41E3F">
        <w:rPr>
          <w:rFonts w:eastAsia="Times New Roman" w:cs="Times New Roman"/>
          <w:bCs/>
          <w:color w:val="000000"/>
          <w:szCs w:val="28"/>
          <w:lang w:val="vi-VN" w:eastAsia="vi-VN"/>
        </w:rPr>
        <w:t>luyện bảo đảm khoa học, s</w:t>
      </w:r>
      <w:r w:rsidR="00B41E3F" w:rsidRPr="00EC24C4">
        <w:rPr>
          <w:rFonts w:eastAsia="Times New Roman" w:cs="Times New Roman"/>
          <w:bCs/>
          <w:color w:val="000000"/>
          <w:szCs w:val="28"/>
          <w:lang w:val="vi-VN" w:eastAsia="vi-VN"/>
        </w:rPr>
        <w:t>ổ</w:t>
      </w:r>
      <w:r w:rsidR="001D2E86" w:rsidRPr="002306B2">
        <w:rPr>
          <w:rFonts w:eastAsia="Times New Roman" w:cs="Times New Roman"/>
          <w:bCs/>
          <w:color w:val="000000"/>
          <w:szCs w:val="28"/>
          <w:lang w:val="vi-VN" w:eastAsia="vi-VN"/>
        </w:rPr>
        <w:t xml:space="preserve"> sách giáo </w:t>
      </w:r>
      <w:r w:rsidR="007126A0">
        <w:rPr>
          <w:rFonts w:eastAsia="Times New Roman" w:cs="Times New Roman"/>
          <w:bCs/>
          <w:color w:val="000000"/>
          <w:szCs w:val="28"/>
          <w:lang w:val="vi-VN" w:eastAsia="vi-VN"/>
        </w:rPr>
        <w:t>án đầy đủ phê duyệt đúng phân cấ</w:t>
      </w:r>
      <w:r w:rsidR="001D2E86" w:rsidRPr="002306B2">
        <w:rPr>
          <w:rFonts w:eastAsia="Times New Roman" w:cs="Times New Roman"/>
          <w:bCs/>
          <w:color w:val="000000"/>
          <w:szCs w:val="28"/>
          <w:lang w:val="vi-VN" w:eastAsia="vi-VN"/>
        </w:rPr>
        <w:t>p.</w:t>
      </w:r>
    </w:p>
    <w:p w:rsidR="001D2E86" w:rsidRPr="002306B2" w:rsidRDefault="007C3C2F" w:rsidP="005D2A3C">
      <w:pPr>
        <w:spacing w:after="0" w:line="240" w:lineRule="auto"/>
        <w:ind w:firstLine="720"/>
        <w:jc w:val="both"/>
        <w:rPr>
          <w:rFonts w:eastAsia="Times New Roman" w:cs="Times New Roman"/>
          <w:szCs w:val="28"/>
          <w:lang w:val="vi-VN"/>
        </w:rPr>
      </w:pPr>
      <w:r w:rsidRPr="00EC24C4">
        <w:rPr>
          <w:rFonts w:eastAsia="Times New Roman" w:cs="Times New Roman"/>
          <w:bCs/>
          <w:color w:val="000000"/>
          <w:szCs w:val="28"/>
          <w:lang w:val="vi-VN" w:eastAsia="vi-VN"/>
        </w:rPr>
        <w:t xml:space="preserve">- </w:t>
      </w:r>
      <w:r w:rsidR="00B41E3F">
        <w:rPr>
          <w:rFonts w:eastAsia="Times New Roman" w:cs="Times New Roman"/>
          <w:bCs/>
          <w:color w:val="000000"/>
          <w:szCs w:val="28"/>
          <w:lang w:val="vi-VN" w:eastAsia="vi-VN"/>
        </w:rPr>
        <w:t>Hệ th</w:t>
      </w:r>
      <w:r w:rsidR="00B41E3F" w:rsidRPr="00EC24C4">
        <w:rPr>
          <w:rFonts w:eastAsia="Times New Roman" w:cs="Times New Roman"/>
          <w:bCs/>
          <w:color w:val="000000"/>
          <w:szCs w:val="28"/>
          <w:lang w:val="vi-VN" w:eastAsia="vi-VN"/>
        </w:rPr>
        <w:t>ố</w:t>
      </w:r>
      <w:r w:rsidR="001D2E86" w:rsidRPr="002306B2">
        <w:rPr>
          <w:rFonts w:eastAsia="Times New Roman" w:cs="Times New Roman"/>
          <w:bCs/>
          <w:color w:val="000000"/>
          <w:szCs w:val="28"/>
          <w:lang w:val="vi-VN" w:eastAsia="vi-VN"/>
        </w:rPr>
        <w:t>ng thao trường, bãi tập hu</w:t>
      </w:r>
      <w:r w:rsidR="00B41E3F" w:rsidRPr="00EC24C4">
        <w:rPr>
          <w:rFonts w:eastAsia="Times New Roman" w:cs="Times New Roman"/>
          <w:bCs/>
          <w:color w:val="000000"/>
          <w:szCs w:val="28"/>
          <w:lang w:val="vi-VN" w:eastAsia="vi-VN"/>
        </w:rPr>
        <w:t>ấ</w:t>
      </w:r>
      <w:r w:rsidR="00B41E3F">
        <w:rPr>
          <w:rFonts w:eastAsia="Times New Roman" w:cs="Times New Roman"/>
          <w:bCs/>
          <w:color w:val="000000"/>
          <w:szCs w:val="28"/>
          <w:lang w:val="vi-VN" w:eastAsia="vi-VN"/>
        </w:rPr>
        <w:t>n luyện đ</w:t>
      </w:r>
      <w:r w:rsidR="00B41E3F" w:rsidRPr="00EC24C4">
        <w:rPr>
          <w:rFonts w:eastAsia="Times New Roman" w:cs="Times New Roman"/>
          <w:bCs/>
          <w:color w:val="000000"/>
          <w:szCs w:val="28"/>
          <w:lang w:val="vi-VN" w:eastAsia="vi-VN"/>
        </w:rPr>
        <w:t>ề</w:t>
      </w:r>
      <w:r w:rsidR="00B41E3F">
        <w:rPr>
          <w:rFonts w:eastAsia="Times New Roman" w:cs="Times New Roman"/>
          <w:bCs/>
          <w:color w:val="000000"/>
          <w:szCs w:val="28"/>
          <w:lang w:val="vi-VN" w:eastAsia="vi-VN"/>
        </w:rPr>
        <w:t>u được củng c</w:t>
      </w:r>
      <w:r w:rsidR="00B41E3F" w:rsidRPr="00EC24C4">
        <w:rPr>
          <w:rFonts w:eastAsia="Times New Roman" w:cs="Times New Roman"/>
          <w:bCs/>
          <w:color w:val="000000"/>
          <w:szCs w:val="28"/>
          <w:lang w:val="vi-VN" w:eastAsia="vi-VN"/>
        </w:rPr>
        <w:t>ố</w:t>
      </w:r>
      <w:r>
        <w:rPr>
          <w:rFonts w:eastAsia="Times New Roman" w:cs="Times New Roman"/>
          <w:bCs/>
          <w:color w:val="000000"/>
          <w:szCs w:val="28"/>
          <w:lang w:val="vi-VN" w:eastAsia="vi-VN"/>
        </w:rPr>
        <w:t xml:space="preserve">, tu sửa </w:t>
      </w:r>
      <w:r w:rsidR="00E76F2B" w:rsidRPr="00EC24C4">
        <w:rPr>
          <w:rFonts w:eastAsia="Times New Roman" w:cs="Times New Roman"/>
          <w:bCs/>
          <w:color w:val="000000"/>
          <w:szCs w:val="28"/>
          <w:lang w:val="vi-VN" w:eastAsia="vi-VN"/>
        </w:rPr>
        <w:t>cẩn</w:t>
      </w:r>
      <w:r>
        <w:rPr>
          <w:rFonts w:eastAsia="Times New Roman" w:cs="Times New Roman"/>
          <w:bCs/>
          <w:color w:val="000000"/>
          <w:szCs w:val="28"/>
          <w:lang w:val="vi-VN" w:eastAsia="vi-VN"/>
        </w:rPr>
        <w:t xml:space="preserve"> thận bảo đ</w:t>
      </w:r>
      <w:r w:rsidRPr="00EC24C4">
        <w:rPr>
          <w:rFonts w:eastAsia="Times New Roman" w:cs="Times New Roman"/>
          <w:bCs/>
          <w:color w:val="000000"/>
          <w:szCs w:val="28"/>
          <w:lang w:val="vi-VN" w:eastAsia="vi-VN"/>
        </w:rPr>
        <w:t>ảm</w:t>
      </w:r>
      <w:r>
        <w:rPr>
          <w:rFonts w:eastAsia="Times New Roman" w:cs="Times New Roman"/>
          <w:bCs/>
          <w:color w:val="000000"/>
          <w:szCs w:val="28"/>
          <w:lang w:val="vi-VN" w:eastAsia="vi-VN"/>
        </w:rPr>
        <w:t xml:space="preserve"> cho hu</w:t>
      </w:r>
      <w:r w:rsidRPr="00EC24C4">
        <w:rPr>
          <w:rFonts w:eastAsia="Times New Roman" w:cs="Times New Roman"/>
          <w:bCs/>
          <w:color w:val="000000"/>
          <w:szCs w:val="28"/>
          <w:lang w:val="vi-VN" w:eastAsia="vi-VN"/>
        </w:rPr>
        <w:t>ấ</w:t>
      </w:r>
      <w:r w:rsidR="001D2E86" w:rsidRPr="002306B2">
        <w:rPr>
          <w:rFonts w:eastAsia="Times New Roman" w:cs="Times New Roman"/>
          <w:bCs/>
          <w:color w:val="000000"/>
          <w:szCs w:val="28"/>
          <w:lang w:val="vi-VN" w:eastAsia="vi-VN"/>
        </w:rPr>
        <w:t>n luyện các nội dung.</w:t>
      </w:r>
    </w:p>
    <w:p w:rsidR="00456F12" w:rsidRPr="00E34DE6" w:rsidRDefault="00476275" w:rsidP="00E34DE6">
      <w:pPr>
        <w:spacing w:after="0" w:line="240" w:lineRule="auto"/>
        <w:jc w:val="both"/>
        <w:rPr>
          <w:rFonts w:eastAsia="Times New Roman" w:cs="Times New Roman"/>
          <w:szCs w:val="28"/>
          <w:lang w:val="vi-VN"/>
        </w:rPr>
      </w:pPr>
      <w:r w:rsidRPr="00EC24C4">
        <w:rPr>
          <w:rFonts w:eastAsia="Times New Roman" w:cs="Times New Roman"/>
          <w:bCs/>
          <w:color w:val="000000"/>
          <w:szCs w:val="28"/>
          <w:lang w:val="vi-VN" w:eastAsia="vi-VN"/>
        </w:rPr>
        <w:tab/>
      </w:r>
      <w:r w:rsidR="00CE0DF9" w:rsidRPr="00EC24C4">
        <w:rPr>
          <w:rFonts w:eastAsia="Times New Roman" w:cs="Times New Roman"/>
          <w:bCs/>
          <w:color w:val="000000"/>
          <w:szCs w:val="28"/>
          <w:lang w:val="vi-VN" w:eastAsia="vi-VN"/>
        </w:rPr>
        <w:t xml:space="preserve">* </w:t>
      </w:r>
      <w:r w:rsidR="001D2E86" w:rsidRPr="002306B2">
        <w:rPr>
          <w:rFonts w:eastAsia="Times New Roman" w:cs="Times New Roman"/>
          <w:bCs/>
          <w:color w:val="000000"/>
          <w:szCs w:val="28"/>
          <w:lang w:val="vi-VN" w:eastAsia="vi-VN"/>
        </w:rPr>
        <w:t>Qua kiểm tra, Sư đoàn đánh giá Tiểu đoàn có</w:t>
      </w:r>
      <w:r w:rsidR="007C3C2F">
        <w:rPr>
          <w:rFonts w:eastAsia="Times New Roman" w:cs="Times New Roman"/>
          <w:bCs/>
          <w:color w:val="000000"/>
          <w:szCs w:val="28"/>
          <w:lang w:val="vi-VN" w:eastAsia="vi-VN"/>
        </w:rPr>
        <w:t xml:space="preserve"> công tác chuẩn bị huấn luyện đ</w:t>
      </w:r>
      <w:r w:rsidR="007C3C2F" w:rsidRPr="00EC24C4">
        <w:rPr>
          <w:rFonts w:eastAsia="Times New Roman" w:cs="Times New Roman"/>
          <w:bCs/>
          <w:color w:val="000000"/>
          <w:szCs w:val="28"/>
          <w:lang w:val="vi-VN" w:eastAsia="vi-VN"/>
        </w:rPr>
        <w:t>ầ</w:t>
      </w:r>
      <w:r w:rsidR="001D2E86" w:rsidRPr="002306B2">
        <w:rPr>
          <w:rFonts w:eastAsia="Times New Roman" w:cs="Times New Roman"/>
          <w:bCs/>
          <w:color w:val="000000"/>
          <w:szCs w:val="28"/>
          <w:lang w:val="vi-VN" w:eastAsia="vi-VN"/>
        </w:rPr>
        <w:t>y đủ, chu đáo.</w:t>
      </w:r>
      <w:r w:rsidR="004F67A0" w:rsidRPr="00EC24C4">
        <w:rPr>
          <w:rFonts w:eastAsia="Times New Roman" w:cs="Times New Roman"/>
          <w:bCs/>
          <w:color w:val="000000"/>
          <w:szCs w:val="28"/>
          <w:lang w:val="vi-VN" w:eastAsia="vi-VN"/>
        </w:rPr>
        <w:tab/>
      </w:r>
    </w:p>
    <w:p w:rsidR="00805AC7" w:rsidRPr="00EC24C4" w:rsidRDefault="00456F12" w:rsidP="005D2A3C">
      <w:pPr>
        <w:spacing w:after="0" w:line="300" w:lineRule="exact"/>
        <w:jc w:val="both"/>
        <w:rPr>
          <w:rFonts w:eastAsia="Times New Roman" w:cs="Times New Roman"/>
          <w:bCs/>
          <w:color w:val="000000"/>
          <w:szCs w:val="28"/>
          <w:lang w:val="vi-VN" w:eastAsia="vi-VN"/>
        </w:rPr>
      </w:pPr>
      <w:r w:rsidRPr="00EC24C4">
        <w:rPr>
          <w:rFonts w:eastAsia="Times New Roman" w:cs="Times New Roman"/>
          <w:bCs/>
          <w:color w:val="000000"/>
          <w:szCs w:val="28"/>
          <w:lang w:val="vi-VN" w:eastAsia="vi-VN"/>
        </w:rPr>
        <w:tab/>
      </w:r>
      <w:r w:rsidR="004F67A0" w:rsidRPr="00EC24C4">
        <w:rPr>
          <w:rFonts w:eastAsia="Times New Roman" w:cs="Times New Roman"/>
          <w:b/>
          <w:bCs/>
          <w:color w:val="000000"/>
          <w:szCs w:val="28"/>
          <w:lang w:val="vi-VN" w:eastAsia="vi-VN"/>
        </w:rPr>
        <w:t>2</w:t>
      </w:r>
      <w:r w:rsidR="005D2A3C" w:rsidRPr="00EC24C4">
        <w:rPr>
          <w:rFonts w:eastAsia="Times New Roman" w:cs="Times New Roman"/>
          <w:b/>
          <w:bCs/>
          <w:color w:val="000000"/>
          <w:szCs w:val="28"/>
          <w:lang w:val="vi-VN" w:eastAsia="vi-VN"/>
        </w:rPr>
        <w:t>.</w:t>
      </w:r>
      <w:r w:rsidR="00805AC7" w:rsidRPr="00EC24C4">
        <w:rPr>
          <w:rFonts w:eastAsia="Times New Roman" w:cs="Times New Roman"/>
          <w:b/>
          <w:bCs/>
          <w:color w:val="000000"/>
          <w:szCs w:val="28"/>
          <w:lang w:val="vi-VN" w:eastAsia="vi-VN"/>
        </w:rPr>
        <w:t>2. Huấn luyện các đối tượng:</w:t>
      </w:r>
    </w:p>
    <w:p w:rsidR="00805AC7" w:rsidRPr="00EC24C4" w:rsidRDefault="00805AC7" w:rsidP="005D2A3C">
      <w:pPr>
        <w:spacing w:after="0" w:line="300" w:lineRule="exact"/>
        <w:jc w:val="both"/>
        <w:rPr>
          <w:rFonts w:eastAsia="Times New Roman" w:cs="Times New Roman"/>
          <w:bCs/>
          <w:color w:val="000000"/>
          <w:szCs w:val="28"/>
          <w:lang w:val="vi-VN" w:eastAsia="vi-VN"/>
        </w:rPr>
      </w:pPr>
      <w:r w:rsidRPr="00EC24C4">
        <w:rPr>
          <w:rFonts w:eastAsia="Times New Roman" w:cs="Times New Roman"/>
          <w:b/>
          <w:bCs/>
          <w:color w:val="000000"/>
          <w:szCs w:val="28"/>
          <w:lang w:val="vi-VN" w:eastAsia="vi-VN"/>
        </w:rPr>
        <w:tab/>
      </w:r>
      <w:r w:rsidRPr="00EC24C4">
        <w:rPr>
          <w:rFonts w:eastAsia="Times New Roman" w:cs="Times New Roman"/>
          <w:bCs/>
          <w:color w:val="000000"/>
          <w:szCs w:val="28"/>
          <w:lang w:val="vi-VN" w:eastAsia="vi-VN"/>
        </w:rPr>
        <w:t xml:space="preserve">a. </w:t>
      </w:r>
      <w:r w:rsidR="00EE622A" w:rsidRPr="00EC24C4">
        <w:rPr>
          <w:rFonts w:eastAsia="Times New Roman" w:cs="Times New Roman"/>
          <w:bCs/>
          <w:color w:val="000000"/>
          <w:szCs w:val="28"/>
          <w:lang w:val="vi-VN" w:eastAsia="vi-VN"/>
        </w:rPr>
        <w:t>Huấn luyện cán</w:t>
      </w:r>
      <w:r w:rsidRPr="00EC24C4">
        <w:rPr>
          <w:rFonts w:eastAsia="Times New Roman" w:cs="Times New Roman"/>
          <w:bCs/>
          <w:color w:val="000000"/>
          <w:szCs w:val="28"/>
          <w:lang w:val="vi-VN" w:eastAsia="vi-VN"/>
        </w:rPr>
        <w:t xml:space="preserve"> bộ</w:t>
      </w:r>
      <w:r w:rsidR="00EE622A" w:rsidRPr="00EC24C4">
        <w:rPr>
          <w:rFonts w:eastAsia="Times New Roman" w:cs="Times New Roman"/>
          <w:bCs/>
          <w:color w:val="000000"/>
          <w:szCs w:val="28"/>
          <w:lang w:val="vi-VN" w:eastAsia="vi-VN"/>
        </w:rPr>
        <w:t>.</w:t>
      </w:r>
    </w:p>
    <w:p w:rsidR="00E76F2B" w:rsidRPr="00EC24C4" w:rsidRDefault="00E76F2B" w:rsidP="00F9765E">
      <w:pPr>
        <w:spacing w:after="0" w:line="240" w:lineRule="auto"/>
        <w:ind w:firstLine="720"/>
        <w:jc w:val="both"/>
        <w:rPr>
          <w:rFonts w:eastAsia="Times New Roman" w:cs="Times New Roman"/>
          <w:bCs/>
          <w:color w:val="000000"/>
          <w:szCs w:val="28"/>
          <w:lang w:val="vi-VN" w:eastAsia="vi-VN"/>
        </w:rPr>
      </w:pPr>
      <w:r w:rsidRPr="00EC24C4">
        <w:rPr>
          <w:rFonts w:eastAsia="Times New Roman" w:cs="Times New Roman"/>
          <w:bCs/>
          <w:color w:val="000000"/>
          <w:szCs w:val="28"/>
          <w:lang w:val="vi-VN" w:eastAsia="vi-VN"/>
        </w:rPr>
        <w:t xml:space="preserve">- </w:t>
      </w:r>
      <w:r w:rsidRPr="002306B2">
        <w:rPr>
          <w:rFonts w:eastAsia="Times New Roman" w:cs="Times New Roman"/>
          <w:bCs/>
          <w:color w:val="000000"/>
          <w:szCs w:val="28"/>
          <w:lang w:val="vi-VN" w:eastAsia="vi-VN"/>
        </w:rPr>
        <w:t>Quán triệt tốt</w:t>
      </w:r>
      <w:r>
        <w:rPr>
          <w:rFonts w:eastAsia="Times New Roman" w:cs="Times New Roman"/>
          <w:bCs/>
          <w:color w:val="000000"/>
          <w:szCs w:val="28"/>
          <w:lang w:val="vi-VN" w:eastAsia="vi-VN"/>
        </w:rPr>
        <w:t xml:space="preserve"> phương châm huấn luyện “ </w:t>
      </w:r>
      <w:r w:rsidRPr="00EC24C4">
        <w:rPr>
          <w:rFonts w:eastAsia="Times New Roman" w:cs="Times New Roman"/>
          <w:bCs/>
          <w:i/>
          <w:color w:val="000000"/>
          <w:szCs w:val="28"/>
          <w:lang w:val="vi-VN" w:eastAsia="vi-VN"/>
        </w:rPr>
        <w:t>C</w:t>
      </w:r>
      <w:r w:rsidRPr="00AF5DB8">
        <w:rPr>
          <w:rFonts w:eastAsia="Times New Roman" w:cs="Times New Roman"/>
          <w:bCs/>
          <w:i/>
          <w:color w:val="000000"/>
          <w:szCs w:val="28"/>
          <w:lang w:val="vi-VN" w:eastAsia="vi-VN"/>
        </w:rPr>
        <w:t>ơ b</w:t>
      </w:r>
      <w:r w:rsidRPr="00EC24C4">
        <w:rPr>
          <w:rFonts w:eastAsia="Times New Roman" w:cs="Times New Roman"/>
          <w:bCs/>
          <w:i/>
          <w:color w:val="000000"/>
          <w:szCs w:val="28"/>
          <w:lang w:val="vi-VN" w:eastAsia="vi-VN"/>
        </w:rPr>
        <w:t>ản</w:t>
      </w:r>
      <w:r w:rsidRPr="00AF5DB8">
        <w:rPr>
          <w:rFonts w:eastAsia="Times New Roman" w:cs="Times New Roman"/>
          <w:bCs/>
          <w:i/>
          <w:color w:val="000000"/>
          <w:szCs w:val="28"/>
          <w:lang w:val="vi-VN" w:eastAsia="vi-VN"/>
        </w:rPr>
        <w:t>, thiết thực, vững</w:t>
      </w:r>
      <w:r w:rsidRPr="002306B2">
        <w:rPr>
          <w:rFonts w:eastAsia="Times New Roman" w:cs="Times New Roman"/>
          <w:bCs/>
          <w:color w:val="000000"/>
          <w:szCs w:val="28"/>
          <w:lang w:val="vi-VN" w:eastAsia="vi-VN"/>
        </w:rPr>
        <w:t xml:space="preserve"> </w:t>
      </w:r>
      <w:r w:rsidRPr="00AF5DB8">
        <w:rPr>
          <w:rFonts w:eastAsia="Times New Roman" w:cs="Times New Roman"/>
          <w:bCs/>
          <w:i/>
          <w:color w:val="000000"/>
          <w:szCs w:val="28"/>
          <w:lang w:val="vi-VN" w:eastAsia="vi-VN"/>
        </w:rPr>
        <w:t>chắc</w:t>
      </w:r>
      <w:r w:rsidRPr="002306B2">
        <w:rPr>
          <w:rFonts w:eastAsia="Times New Roman" w:cs="Times New Roman"/>
          <w:bCs/>
          <w:color w:val="000000"/>
          <w:szCs w:val="28"/>
          <w:lang w:val="vi-VN" w:eastAsia="vi-VN"/>
        </w:rPr>
        <w:t>”, coi trọng trong huấn luyện đồng bộ và chuyên sâu, lấy huấn</w:t>
      </w:r>
      <w:r>
        <w:rPr>
          <w:rFonts w:eastAsia="Times New Roman" w:cs="Times New Roman"/>
          <w:bCs/>
          <w:color w:val="000000"/>
          <w:szCs w:val="28"/>
          <w:lang w:val="vi-VN" w:eastAsia="vi-VN"/>
        </w:rPr>
        <w:t xml:space="preserve"> luyện cán bộ là trung tâm, hu</w:t>
      </w:r>
      <w:r w:rsidRPr="00EC24C4">
        <w:rPr>
          <w:rFonts w:eastAsia="Times New Roman" w:cs="Times New Roman"/>
          <w:bCs/>
          <w:color w:val="000000"/>
          <w:szCs w:val="28"/>
          <w:lang w:val="vi-VN" w:eastAsia="vi-VN"/>
        </w:rPr>
        <w:t>ấn</w:t>
      </w:r>
      <w:r w:rsidRPr="002306B2">
        <w:rPr>
          <w:rFonts w:eastAsia="Times New Roman" w:cs="Times New Roman"/>
          <w:bCs/>
          <w:color w:val="000000"/>
          <w:szCs w:val="28"/>
          <w:lang w:val="vi-VN" w:eastAsia="vi-VN"/>
        </w:rPr>
        <w:t xml:space="preserve"> luyện phân đội là </w:t>
      </w:r>
      <w:r>
        <w:rPr>
          <w:rFonts w:eastAsia="Times New Roman" w:cs="Times New Roman"/>
          <w:bCs/>
          <w:color w:val="000000"/>
          <w:szCs w:val="28"/>
          <w:lang w:val="vi-VN" w:eastAsia="vi-VN"/>
        </w:rPr>
        <w:t>khâu then chốt, duy trì chặt ch</w:t>
      </w:r>
      <w:r w:rsidRPr="00EC24C4">
        <w:rPr>
          <w:rFonts w:eastAsia="Times New Roman" w:cs="Times New Roman"/>
          <w:bCs/>
          <w:color w:val="000000"/>
          <w:szCs w:val="28"/>
          <w:lang w:val="vi-VN" w:eastAsia="vi-VN"/>
        </w:rPr>
        <w:t>ẽ</w:t>
      </w:r>
      <w:r w:rsidRPr="002306B2">
        <w:rPr>
          <w:rFonts w:eastAsia="Times New Roman" w:cs="Times New Roman"/>
          <w:bCs/>
          <w:color w:val="000000"/>
          <w:szCs w:val="28"/>
          <w:lang w:val="vi-VN" w:eastAsia="vi-VN"/>
        </w:rPr>
        <w:t xml:space="preserve"> nghiêm túc chế độ thông qua giáo án, bồi dưỡng cán bộ</w:t>
      </w:r>
      <w:r w:rsidRPr="00EC24C4">
        <w:rPr>
          <w:rFonts w:eastAsia="Times New Roman" w:cs="Times New Roman"/>
          <w:bCs/>
          <w:color w:val="000000"/>
          <w:szCs w:val="28"/>
          <w:lang w:val="vi-VN" w:eastAsia="vi-VN"/>
        </w:rPr>
        <w:t>,</w:t>
      </w:r>
      <w:r w:rsidRPr="002306B2">
        <w:rPr>
          <w:rFonts w:eastAsia="Times New Roman" w:cs="Times New Roman"/>
          <w:bCs/>
          <w:color w:val="000000"/>
          <w:szCs w:val="28"/>
          <w:lang w:val="vi-VN" w:eastAsia="vi-VN"/>
        </w:rPr>
        <w:t xml:space="preserve"> tạo sự thống nhất chun</w:t>
      </w:r>
      <w:r>
        <w:rPr>
          <w:rFonts w:eastAsia="Times New Roman" w:cs="Times New Roman"/>
          <w:bCs/>
          <w:color w:val="000000"/>
          <w:szCs w:val="28"/>
          <w:lang w:val="vi-VN" w:eastAsia="vi-VN"/>
        </w:rPr>
        <w:t>g về tổ chức và phương pháp hu</w:t>
      </w:r>
      <w:r w:rsidRPr="00EC24C4">
        <w:rPr>
          <w:rFonts w:eastAsia="Times New Roman" w:cs="Times New Roman"/>
          <w:bCs/>
          <w:color w:val="000000"/>
          <w:szCs w:val="28"/>
          <w:lang w:val="vi-VN" w:eastAsia="vi-VN"/>
        </w:rPr>
        <w:t>ấn</w:t>
      </w:r>
      <w:r>
        <w:rPr>
          <w:rFonts w:eastAsia="Times New Roman" w:cs="Times New Roman"/>
          <w:bCs/>
          <w:color w:val="000000"/>
          <w:szCs w:val="28"/>
          <w:lang w:val="vi-VN" w:eastAsia="vi-VN"/>
        </w:rPr>
        <w:t xml:space="preserve"> luyện trong Ti</w:t>
      </w:r>
      <w:r w:rsidRPr="00EC24C4">
        <w:rPr>
          <w:rFonts w:eastAsia="Times New Roman" w:cs="Times New Roman"/>
          <w:bCs/>
          <w:color w:val="000000"/>
          <w:szCs w:val="28"/>
          <w:lang w:val="vi-VN" w:eastAsia="vi-VN"/>
        </w:rPr>
        <w:t>ể</w:t>
      </w:r>
      <w:r w:rsidRPr="002306B2">
        <w:rPr>
          <w:rFonts w:eastAsia="Times New Roman" w:cs="Times New Roman"/>
          <w:bCs/>
          <w:color w:val="000000"/>
          <w:szCs w:val="28"/>
          <w:lang w:val="vi-VN" w:eastAsia="vi-VN"/>
        </w:rPr>
        <w:t>u đoàn</w:t>
      </w:r>
      <w:r w:rsidRPr="00EC24C4">
        <w:rPr>
          <w:rFonts w:eastAsia="Times New Roman" w:cs="Times New Roman"/>
          <w:bCs/>
          <w:color w:val="000000"/>
          <w:szCs w:val="28"/>
          <w:lang w:val="vi-VN" w:eastAsia="vi-VN"/>
        </w:rPr>
        <w:t>.</w:t>
      </w:r>
      <w:r w:rsidRPr="002306B2">
        <w:rPr>
          <w:rFonts w:eastAsia="Times New Roman" w:cs="Times New Roman"/>
          <w:bCs/>
          <w:color w:val="000000"/>
          <w:szCs w:val="28"/>
          <w:lang w:val="vi-VN" w:eastAsia="vi-VN"/>
        </w:rPr>
        <w:t xml:space="preserve"> 100 </w:t>
      </w:r>
      <w:r w:rsidRPr="002306B2">
        <w:rPr>
          <w:rFonts w:eastAsia="Times New Roman" w:cs="Times New Roman"/>
          <w:i/>
          <w:iCs/>
          <w:color w:val="000000"/>
          <w:szCs w:val="28"/>
          <w:lang w:val="vi-VN" w:eastAsia="vi-VN"/>
        </w:rPr>
        <w:t>%</w:t>
      </w:r>
      <w:r>
        <w:rPr>
          <w:rFonts w:eastAsia="Times New Roman" w:cs="Times New Roman"/>
          <w:bCs/>
          <w:color w:val="000000"/>
          <w:szCs w:val="28"/>
          <w:lang w:val="vi-VN" w:eastAsia="vi-VN"/>
        </w:rPr>
        <w:t xml:space="preserve"> cán bộ hu</w:t>
      </w:r>
      <w:r w:rsidRPr="00EC24C4">
        <w:rPr>
          <w:rFonts w:eastAsia="Times New Roman" w:cs="Times New Roman"/>
          <w:bCs/>
          <w:color w:val="000000"/>
          <w:szCs w:val="28"/>
          <w:lang w:val="vi-VN" w:eastAsia="vi-VN"/>
        </w:rPr>
        <w:t>ấ</w:t>
      </w:r>
      <w:r w:rsidRPr="002306B2">
        <w:rPr>
          <w:rFonts w:eastAsia="Times New Roman" w:cs="Times New Roman"/>
          <w:bCs/>
          <w:color w:val="000000"/>
          <w:szCs w:val="28"/>
          <w:lang w:val="vi-VN" w:eastAsia="vi-VN"/>
        </w:rPr>
        <w:t>n luyện được theo phân</w:t>
      </w:r>
      <w:r>
        <w:rPr>
          <w:rFonts w:eastAsia="Times New Roman" w:cs="Times New Roman"/>
          <w:bCs/>
          <w:color w:val="000000"/>
          <w:szCs w:val="28"/>
          <w:lang w:val="vi-VN" w:eastAsia="vi-VN"/>
        </w:rPr>
        <w:t xml:space="preserve"> c</w:t>
      </w:r>
      <w:r w:rsidRPr="00EC24C4">
        <w:rPr>
          <w:rFonts w:eastAsia="Times New Roman" w:cs="Times New Roman"/>
          <w:bCs/>
          <w:color w:val="000000"/>
          <w:szCs w:val="28"/>
          <w:lang w:val="vi-VN" w:eastAsia="vi-VN"/>
        </w:rPr>
        <w:t>ấp</w:t>
      </w:r>
      <w:r>
        <w:rPr>
          <w:rFonts w:eastAsia="Times New Roman" w:cs="Times New Roman"/>
          <w:bCs/>
          <w:color w:val="000000"/>
          <w:szCs w:val="28"/>
          <w:lang w:val="vi-VN" w:eastAsia="vi-VN"/>
        </w:rPr>
        <w:t>, trong đ</w:t>
      </w:r>
      <w:r w:rsidRPr="00EC24C4">
        <w:rPr>
          <w:rFonts w:eastAsia="Times New Roman" w:cs="Times New Roman"/>
          <w:bCs/>
          <w:color w:val="000000"/>
          <w:szCs w:val="28"/>
          <w:lang w:val="vi-VN" w:eastAsia="vi-VN"/>
        </w:rPr>
        <w:t>ó</w:t>
      </w:r>
      <w:r>
        <w:rPr>
          <w:rFonts w:eastAsia="Times New Roman" w:cs="Times New Roman"/>
          <w:bCs/>
          <w:color w:val="000000"/>
          <w:szCs w:val="28"/>
          <w:lang w:val="vi-VN" w:eastAsia="vi-VN"/>
        </w:rPr>
        <w:t xml:space="preserve"> c</w:t>
      </w:r>
      <w:r w:rsidRPr="00EC24C4">
        <w:rPr>
          <w:rFonts w:eastAsia="Times New Roman" w:cs="Times New Roman"/>
          <w:bCs/>
          <w:color w:val="000000"/>
          <w:szCs w:val="28"/>
          <w:lang w:val="vi-VN" w:eastAsia="vi-VN"/>
        </w:rPr>
        <w:t>ó:</w:t>
      </w:r>
      <w:r>
        <w:rPr>
          <w:rFonts w:eastAsia="Times New Roman" w:cs="Times New Roman"/>
          <w:bCs/>
          <w:color w:val="000000"/>
          <w:szCs w:val="28"/>
          <w:lang w:val="vi-VN" w:eastAsia="vi-VN"/>
        </w:rPr>
        <w:t xml:space="preserve"> </w:t>
      </w:r>
      <w:r w:rsidRPr="00EC24C4">
        <w:rPr>
          <w:rFonts w:eastAsia="Times New Roman" w:cs="Times New Roman"/>
          <w:bCs/>
          <w:color w:val="000000"/>
          <w:szCs w:val="28"/>
          <w:lang w:val="vi-VN" w:eastAsia="vi-VN"/>
        </w:rPr>
        <w:t>75</w:t>
      </w:r>
      <w:r>
        <w:rPr>
          <w:rFonts w:eastAsia="Times New Roman" w:cs="Times New Roman"/>
          <w:bCs/>
          <w:color w:val="000000"/>
          <w:szCs w:val="28"/>
          <w:lang w:val="vi-VN" w:eastAsia="vi-VN"/>
        </w:rPr>
        <w:t xml:space="preserve"> % cán bộ Ti</w:t>
      </w:r>
      <w:r w:rsidRPr="00EC24C4">
        <w:rPr>
          <w:rFonts w:eastAsia="Times New Roman" w:cs="Times New Roman"/>
          <w:bCs/>
          <w:color w:val="000000"/>
          <w:szCs w:val="28"/>
          <w:lang w:val="vi-VN" w:eastAsia="vi-VN"/>
        </w:rPr>
        <w:t>ể</w:t>
      </w:r>
      <w:r w:rsidR="000C2E26">
        <w:rPr>
          <w:rFonts w:eastAsia="Times New Roman" w:cs="Times New Roman"/>
          <w:bCs/>
          <w:color w:val="000000"/>
          <w:szCs w:val="28"/>
          <w:lang w:val="vi-VN" w:eastAsia="vi-VN"/>
        </w:rPr>
        <w:t>u đoàn và</w:t>
      </w:r>
      <w:r w:rsidRPr="002306B2">
        <w:rPr>
          <w:rFonts w:eastAsia="Times New Roman" w:cs="Times New Roman"/>
          <w:bCs/>
          <w:color w:val="000000"/>
          <w:szCs w:val="28"/>
          <w:lang w:val="vi-VN" w:eastAsia="vi-VN"/>
        </w:rPr>
        <w:t xml:space="preserve"> </w:t>
      </w:r>
      <w:r w:rsidR="006E3A5F" w:rsidRPr="00EC24C4">
        <w:rPr>
          <w:rFonts w:eastAsia="Times New Roman" w:cs="Times New Roman"/>
          <w:bCs/>
          <w:color w:val="000000"/>
          <w:szCs w:val="28"/>
          <w:lang w:val="vi-VN" w:eastAsia="vi-VN"/>
        </w:rPr>
        <w:t>84.6</w:t>
      </w:r>
      <w:r w:rsidRPr="002306B2">
        <w:rPr>
          <w:rFonts w:eastAsia="Times New Roman" w:cs="Times New Roman"/>
          <w:bCs/>
          <w:color w:val="000000"/>
          <w:szCs w:val="28"/>
          <w:lang w:val="vi-VN" w:eastAsia="vi-VN"/>
        </w:rPr>
        <w:t xml:space="preserve"> % cán bộ Đại độ</w:t>
      </w:r>
      <w:r>
        <w:rPr>
          <w:rFonts w:eastAsia="Times New Roman" w:cs="Times New Roman"/>
          <w:bCs/>
          <w:color w:val="000000"/>
          <w:szCs w:val="28"/>
          <w:lang w:val="vi-VN" w:eastAsia="vi-VN"/>
        </w:rPr>
        <w:t>i, Trung đội huấn luyện khá, gi</w:t>
      </w:r>
      <w:r w:rsidRPr="00EC24C4">
        <w:rPr>
          <w:rFonts w:eastAsia="Times New Roman" w:cs="Times New Roman"/>
          <w:bCs/>
          <w:color w:val="000000"/>
          <w:szCs w:val="28"/>
          <w:lang w:val="vi-VN" w:eastAsia="vi-VN"/>
        </w:rPr>
        <w:t>ỏ</w:t>
      </w:r>
      <w:r>
        <w:rPr>
          <w:rFonts w:eastAsia="Times New Roman" w:cs="Times New Roman"/>
          <w:bCs/>
          <w:color w:val="000000"/>
          <w:szCs w:val="28"/>
          <w:lang w:val="vi-VN" w:eastAsia="vi-VN"/>
        </w:rPr>
        <w:t>i</w:t>
      </w:r>
      <w:r w:rsidR="00CA2096" w:rsidRPr="00EC24C4">
        <w:rPr>
          <w:rFonts w:eastAsia="Times New Roman" w:cs="Times New Roman"/>
          <w:bCs/>
          <w:color w:val="000000"/>
          <w:szCs w:val="28"/>
          <w:vertAlign w:val="superscript"/>
          <w:lang w:val="vi-VN" w:eastAsia="vi-VN"/>
        </w:rPr>
        <w:t>(3)</w:t>
      </w:r>
      <w:r>
        <w:rPr>
          <w:rFonts w:eastAsia="Times New Roman" w:cs="Times New Roman"/>
          <w:bCs/>
          <w:color w:val="000000"/>
          <w:szCs w:val="28"/>
          <w:lang w:val="vi-VN" w:eastAsia="vi-VN"/>
        </w:rPr>
        <w:t>. Cán bộ Tiểu đội nắm ch</w:t>
      </w:r>
      <w:r w:rsidRPr="00EC24C4">
        <w:rPr>
          <w:rFonts w:eastAsia="Times New Roman" w:cs="Times New Roman"/>
          <w:bCs/>
          <w:color w:val="000000"/>
          <w:szCs w:val="28"/>
          <w:lang w:val="vi-VN" w:eastAsia="vi-VN"/>
        </w:rPr>
        <w:t>ắ</w:t>
      </w:r>
      <w:r w:rsidRPr="002306B2">
        <w:rPr>
          <w:rFonts w:eastAsia="Times New Roman" w:cs="Times New Roman"/>
          <w:bCs/>
          <w:color w:val="000000"/>
          <w:szCs w:val="28"/>
          <w:lang w:val="vi-VN" w:eastAsia="vi-VN"/>
        </w:rPr>
        <w:t>c phương pháp duy trì, điều hành tiểu đội luyện tập, thường xuyên rút kinh nghiệm kịp thời tạo sự thống nhất bền vững trong công tác tham</w:t>
      </w:r>
      <w:r w:rsidR="00495A5C">
        <w:rPr>
          <w:rFonts w:eastAsia="Times New Roman" w:cs="Times New Roman"/>
          <w:bCs/>
          <w:color w:val="000000"/>
          <w:szCs w:val="28"/>
          <w:lang w:val="vi-VN" w:eastAsia="vi-VN"/>
        </w:rPr>
        <w:t xml:space="preserve"> mưu huấn luyện. Tốt hơn có </w:t>
      </w:r>
      <w:r w:rsidR="00495A5C" w:rsidRPr="00926910">
        <w:rPr>
          <w:rFonts w:eastAsia="Times New Roman" w:cs="Times New Roman"/>
          <w:bCs/>
          <w:color w:val="000000"/>
          <w:szCs w:val="28"/>
          <w:lang w:val="vi-VN" w:eastAsia="vi-VN"/>
        </w:rPr>
        <w:t>cVTĐ1</w:t>
      </w:r>
      <w:r w:rsidRPr="002306B2">
        <w:rPr>
          <w:rFonts w:eastAsia="Times New Roman" w:cs="Times New Roman"/>
          <w:bCs/>
          <w:color w:val="000000"/>
          <w:szCs w:val="28"/>
          <w:lang w:val="vi-VN" w:eastAsia="vi-VN"/>
        </w:rPr>
        <w:t>.</w:t>
      </w:r>
    </w:p>
    <w:p w:rsidR="000923EB" w:rsidRPr="00EC24C4" w:rsidRDefault="004E5E98" w:rsidP="000923EB">
      <w:pPr>
        <w:spacing w:after="0" w:line="300" w:lineRule="exact"/>
        <w:jc w:val="both"/>
        <w:rPr>
          <w:rFonts w:eastAsia="Times New Roman" w:cs="Times New Roman"/>
          <w:bCs/>
          <w:color w:val="000000"/>
          <w:szCs w:val="28"/>
          <w:lang w:val="vi-VN" w:eastAsia="vi-VN"/>
        </w:rPr>
      </w:pPr>
      <w:r w:rsidRPr="00EC24C4">
        <w:rPr>
          <w:rFonts w:eastAsia="Times New Roman" w:cs="Times New Roman"/>
          <w:b/>
          <w:bCs/>
          <w:color w:val="000000"/>
          <w:szCs w:val="28"/>
          <w:lang w:val="vi-VN" w:eastAsia="vi-VN"/>
        </w:rPr>
        <w:tab/>
      </w:r>
      <w:r w:rsidR="000923EB" w:rsidRPr="00EC24C4">
        <w:rPr>
          <w:rFonts w:eastAsia="Times New Roman" w:cs="Times New Roman"/>
          <w:b/>
          <w:bCs/>
          <w:color w:val="000000"/>
          <w:szCs w:val="28"/>
          <w:lang w:val="vi-VN" w:eastAsia="vi-VN"/>
        </w:rPr>
        <w:t xml:space="preserve">- </w:t>
      </w:r>
      <w:r w:rsidR="006E3A5F" w:rsidRPr="00EC24C4">
        <w:rPr>
          <w:rFonts w:eastAsia="Times New Roman" w:cs="Times New Roman"/>
          <w:bCs/>
          <w:color w:val="000000"/>
          <w:szCs w:val="28"/>
          <w:lang w:val="vi-VN" w:eastAsia="vi-VN"/>
        </w:rPr>
        <w:t>Đ</w:t>
      </w:r>
      <w:r w:rsidR="000923EB" w:rsidRPr="00EC24C4">
        <w:rPr>
          <w:rFonts w:eastAsia="Times New Roman" w:cs="Times New Roman"/>
          <w:bCs/>
          <w:color w:val="000000"/>
          <w:szCs w:val="28"/>
          <w:lang w:val="vi-VN" w:eastAsia="vi-VN"/>
        </w:rPr>
        <w:t xml:space="preserve">ội ngũ cán bộ các cấp của Tiểu đoàn đều được tham gia các lớp tập huấn do Quân đoàn, Sư đoàn tổ chức; nhờ vậy trình độ chuyên môn của cán bộ trong Tiểu đoàn ngày được nâng cao đáp ứng được yêu cầu nhiệm vụ của đơn vị. </w:t>
      </w:r>
    </w:p>
    <w:p w:rsidR="00206A2D" w:rsidRPr="00F17850" w:rsidRDefault="004E5E98" w:rsidP="00CE0DF9">
      <w:pPr>
        <w:spacing w:after="0" w:line="300" w:lineRule="exact"/>
        <w:jc w:val="both"/>
        <w:rPr>
          <w:rFonts w:eastAsia="Times New Roman" w:cs="Times New Roman"/>
          <w:bCs/>
          <w:color w:val="000000"/>
          <w:szCs w:val="28"/>
          <w:lang w:val="vi-VN" w:eastAsia="vi-VN"/>
        </w:rPr>
      </w:pPr>
      <w:r w:rsidRPr="00EC24C4">
        <w:rPr>
          <w:rFonts w:eastAsia="Times New Roman" w:cs="Times New Roman"/>
          <w:bCs/>
          <w:color w:val="000000"/>
          <w:szCs w:val="28"/>
          <w:lang w:val="vi-VN" w:eastAsia="vi-VN"/>
        </w:rPr>
        <w:tab/>
      </w:r>
      <w:r w:rsidR="000923EB" w:rsidRPr="00EC24C4">
        <w:rPr>
          <w:rFonts w:eastAsia="Times New Roman" w:cs="Times New Roman"/>
          <w:bCs/>
          <w:color w:val="000000"/>
          <w:szCs w:val="28"/>
          <w:lang w:val="vi-VN" w:eastAsia="vi-VN"/>
        </w:rPr>
        <w:t>- Đơn vị đã tham gia đầy đủ chương trình huấn luyện đối với đối tượng 2 ngày/ tháng do Sư đoàn tổ chức bảo đảm quân số, chất lượng.</w:t>
      </w:r>
    </w:p>
    <w:p w:rsidR="007D0555" w:rsidRPr="00F17850" w:rsidRDefault="007D0555" w:rsidP="00CE0DF9">
      <w:pPr>
        <w:spacing w:after="0" w:line="300" w:lineRule="exact"/>
        <w:jc w:val="both"/>
        <w:rPr>
          <w:rFonts w:eastAsia="Times New Roman" w:cs="Times New Roman"/>
          <w:bCs/>
          <w:color w:val="000000"/>
          <w:szCs w:val="28"/>
          <w:lang w:val="vi-VN" w:eastAsia="vi-VN"/>
        </w:rPr>
      </w:pPr>
    </w:p>
    <w:p w:rsidR="00C22779" w:rsidRPr="00F17850" w:rsidRDefault="00AB2EF7" w:rsidP="00CE0DF9">
      <w:pPr>
        <w:spacing w:after="0" w:line="300" w:lineRule="exact"/>
        <w:jc w:val="both"/>
        <w:rPr>
          <w:rFonts w:eastAsia="Times New Roman" w:cs="Times New Roman"/>
          <w:bCs/>
          <w:color w:val="000000"/>
          <w:szCs w:val="28"/>
          <w:lang w:val="vi-VN" w:eastAsia="vi-VN"/>
        </w:rPr>
      </w:pPr>
      <w:r>
        <w:rPr>
          <w:rFonts w:eastAsia="Times New Roman" w:cs="Times New Roman"/>
          <w:bCs/>
          <w:i/>
          <w:iCs/>
          <w:noProof/>
          <w:color w:val="000000"/>
          <w:sz w:val="16"/>
          <w:szCs w:val="16"/>
        </w:rPr>
        <w:pict>
          <v:line id="Straight Connector 7" o:spid="_x0000_s1037" style="position:absolute;left:0;text-align:left;z-index:251668480;visibility:visible" from="28.4pt,11.45pt" to="163.7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" strokecolor="black [3040]"/>
        </w:pict>
      </w:r>
    </w:p>
    <w:p w:rsidR="007D0555" w:rsidRPr="00F17850" w:rsidRDefault="007D0555" w:rsidP="00CE0DF9">
      <w:pPr>
        <w:spacing w:after="0" w:line="300" w:lineRule="exact"/>
        <w:jc w:val="both"/>
        <w:rPr>
          <w:rFonts w:eastAsia="Times New Roman" w:cs="Times New Roman"/>
          <w:bCs/>
          <w:color w:val="000000"/>
          <w:szCs w:val="28"/>
          <w:lang w:val="vi-VN" w:eastAsia="vi-VN"/>
        </w:rPr>
      </w:pPr>
    </w:p>
    <w:p w:rsidR="00206A2D" w:rsidRPr="00EC24C4" w:rsidRDefault="00206A2D" w:rsidP="00206A2D">
      <w:pPr>
        <w:spacing w:after="0" w:line="240" w:lineRule="auto"/>
        <w:jc w:val="both"/>
        <w:rPr>
          <w:rFonts w:eastAsia="Times New Roman" w:cs="Times New Roman"/>
          <w:bCs/>
          <w:i/>
          <w:iCs/>
          <w:color w:val="000000"/>
          <w:sz w:val="16"/>
          <w:szCs w:val="16"/>
          <w:lang w:val="vi-VN" w:eastAsia="vi-VN"/>
        </w:rPr>
      </w:pPr>
      <w:r w:rsidRPr="00EC24C4">
        <w:rPr>
          <w:rFonts w:eastAsia="Times New Roman" w:cs="Times New Roman"/>
          <w:bCs/>
          <w:i/>
          <w:iCs/>
          <w:color w:val="000000"/>
          <w:sz w:val="16"/>
          <w:szCs w:val="16"/>
          <w:lang w:val="vi-VN" w:eastAsia="vi-VN"/>
        </w:rPr>
        <w:tab/>
      </w:r>
    </w:p>
    <w:p w:rsidR="00E34DE6" w:rsidRPr="00AB3D31" w:rsidRDefault="00E34DE6" w:rsidP="00E34DE6">
      <w:pPr>
        <w:spacing w:after="0" w:line="240" w:lineRule="auto"/>
        <w:rPr>
          <w:rFonts w:eastAsia="Times New Roman" w:cs="Times New Roman"/>
          <w:b/>
          <w:i/>
          <w:iCs/>
          <w:color w:val="000000"/>
          <w:sz w:val="18"/>
          <w:szCs w:val="18"/>
          <w:lang w:val="vi-VN" w:eastAsia="vi-VN"/>
        </w:rPr>
      </w:pPr>
      <w:r w:rsidRPr="00AB3D31">
        <w:rPr>
          <w:rFonts w:eastAsia="Times New Roman" w:cs="Times New Roman"/>
          <w:i/>
          <w:iCs/>
          <w:color w:val="000000"/>
          <w:sz w:val="18"/>
          <w:szCs w:val="18"/>
          <w:lang w:val="vi-VN" w:eastAsia="vi-VN"/>
        </w:rPr>
        <w:t>(</w:t>
      </w:r>
      <w:r w:rsidRPr="00AB3D31">
        <w:rPr>
          <w:rFonts w:eastAsia="Times New Roman" w:cs="Times New Roman"/>
          <w:b/>
          <w:i/>
          <w:iCs/>
          <w:color w:val="000000"/>
          <w:sz w:val="18"/>
          <w:szCs w:val="18"/>
          <w:lang w:val="vi-VN" w:eastAsia="vi-VN"/>
        </w:rPr>
        <w:t>2) Tập huấn cán bộ</w:t>
      </w:r>
    </w:p>
    <w:p w:rsidR="00E34DE6" w:rsidRPr="00AB3D31" w:rsidRDefault="00E34DE6" w:rsidP="00E34DE6">
      <w:pPr>
        <w:spacing w:after="0" w:line="240" w:lineRule="auto"/>
        <w:rPr>
          <w:rFonts w:eastAsia="Times New Roman" w:cs="Times New Roman"/>
          <w:sz w:val="18"/>
          <w:szCs w:val="18"/>
          <w:lang w:val="vi-VN"/>
        </w:rPr>
      </w:pPr>
      <w:r w:rsidRPr="00AB3D31">
        <w:rPr>
          <w:rFonts w:eastAsia="Times New Roman" w:cs="Times New Roman"/>
          <w:color w:val="000000"/>
          <w:sz w:val="18"/>
          <w:szCs w:val="18"/>
          <w:lang w:val="vi-VN" w:eastAsia="vi-VN"/>
        </w:rPr>
        <w:t xml:space="preserve">- </w:t>
      </w:r>
      <w:r w:rsidRPr="00AB3D31">
        <w:rPr>
          <w:rFonts w:eastAsia="Times New Roman" w:cs="Times New Roman"/>
          <w:i/>
          <w:iCs/>
          <w:color w:val="000000"/>
          <w:sz w:val="18"/>
          <w:szCs w:val="18"/>
          <w:lang w:val="vi-VN" w:eastAsia="vi-VN"/>
        </w:rPr>
        <w:t>Tập huấn cán Quân đoàn = 04 đ/c (CH/d =</w:t>
      </w:r>
      <w:r w:rsidR="00422286" w:rsidRPr="00AB3D31">
        <w:rPr>
          <w:rFonts w:eastAsia="Times New Roman" w:cs="Times New Roman"/>
          <w:i/>
          <w:iCs/>
          <w:color w:val="000000"/>
          <w:sz w:val="18"/>
          <w:szCs w:val="18"/>
          <w:lang w:val="vi-VN" w:eastAsia="vi-VN"/>
        </w:rPr>
        <w:t>0</w:t>
      </w:r>
      <w:r w:rsidRPr="00AB3D31">
        <w:rPr>
          <w:rFonts w:eastAsia="Times New Roman" w:cs="Times New Roman"/>
          <w:i/>
          <w:iCs/>
          <w:color w:val="000000"/>
          <w:sz w:val="18"/>
          <w:szCs w:val="18"/>
          <w:lang w:val="vi-VN" w:eastAsia="vi-VN"/>
        </w:rPr>
        <w:t>2, CH/c =</w:t>
      </w:r>
      <w:r w:rsidR="00422286" w:rsidRPr="00AB3D31">
        <w:rPr>
          <w:rFonts w:eastAsia="Times New Roman" w:cs="Times New Roman"/>
          <w:i/>
          <w:iCs/>
          <w:color w:val="000000"/>
          <w:sz w:val="18"/>
          <w:szCs w:val="18"/>
          <w:lang w:val="vi-VN" w:eastAsia="vi-VN"/>
        </w:rPr>
        <w:t>0</w:t>
      </w:r>
      <w:r w:rsidRPr="00AB3D31">
        <w:rPr>
          <w:rFonts w:eastAsia="Times New Roman" w:cs="Times New Roman"/>
          <w:i/>
          <w:iCs/>
          <w:color w:val="000000"/>
          <w:sz w:val="18"/>
          <w:szCs w:val="18"/>
          <w:lang w:val="vi-VN" w:eastAsia="vi-VN"/>
        </w:rPr>
        <w:t>2) KQ: Giỏi</w:t>
      </w:r>
      <w:r w:rsidRPr="00AB3D31">
        <w:rPr>
          <w:rFonts w:eastAsia="Times New Roman" w:cs="Times New Roman"/>
          <w:color w:val="000000"/>
          <w:sz w:val="18"/>
          <w:szCs w:val="18"/>
          <w:lang w:val="vi-VN" w:eastAsia="vi-VN"/>
        </w:rPr>
        <w:t xml:space="preserve"> =</w:t>
      </w:r>
      <w:r w:rsidR="00422286" w:rsidRPr="00AB3D31">
        <w:rPr>
          <w:rFonts w:eastAsia="Times New Roman" w:cs="Times New Roman"/>
          <w:i/>
          <w:color w:val="000000"/>
          <w:sz w:val="18"/>
          <w:szCs w:val="18"/>
          <w:lang w:val="vi-VN" w:eastAsia="vi-VN"/>
        </w:rPr>
        <w:t>0</w:t>
      </w:r>
      <w:r w:rsidRPr="00AB3D31">
        <w:rPr>
          <w:rFonts w:eastAsia="Times New Roman" w:cs="Times New Roman"/>
          <w:i/>
          <w:color w:val="000000"/>
          <w:sz w:val="18"/>
          <w:szCs w:val="18"/>
          <w:lang w:val="vi-VN" w:eastAsia="vi-VN"/>
        </w:rPr>
        <w:t>1</w:t>
      </w:r>
      <w:r w:rsidRPr="00AB3D31">
        <w:rPr>
          <w:rFonts w:eastAsia="Times New Roman" w:cs="Times New Roman"/>
          <w:color w:val="000000"/>
          <w:sz w:val="18"/>
          <w:szCs w:val="18"/>
          <w:lang w:val="vi-VN" w:eastAsia="vi-VN"/>
        </w:rPr>
        <w:t xml:space="preserve"> = 25%; </w:t>
      </w:r>
      <w:r w:rsidRPr="00AB3D31">
        <w:rPr>
          <w:rFonts w:eastAsia="Times New Roman" w:cs="Times New Roman"/>
          <w:i/>
          <w:iCs/>
          <w:color w:val="000000"/>
          <w:sz w:val="18"/>
          <w:szCs w:val="18"/>
          <w:lang w:val="vi-VN" w:eastAsia="vi-VN"/>
        </w:rPr>
        <w:t xml:space="preserve">Khá = </w:t>
      </w:r>
      <w:r w:rsidR="00422286" w:rsidRPr="00AB3D31">
        <w:rPr>
          <w:rFonts w:eastAsia="Times New Roman" w:cs="Times New Roman"/>
          <w:i/>
          <w:iCs/>
          <w:color w:val="000000"/>
          <w:sz w:val="18"/>
          <w:szCs w:val="18"/>
          <w:lang w:val="vi-VN" w:eastAsia="vi-VN"/>
        </w:rPr>
        <w:t>0</w:t>
      </w:r>
      <w:r w:rsidRPr="00AB3D31">
        <w:rPr>
          <w:rFonts w:eastAsia="Times New Roman" w:cs="Times New Roman"/>
          <w:i/>
          <w:iCs/>
          <w:color w:val="000000"/>
          <w:sz w:val="18"/>
          <w:szCs w:val="18"/>
          <w:lang w:val="vi-VN" w:eastAsia="vi-VN"/>
        </w:rPr>
        <w:t>3 = 75%</w:t>
      </w:r>
    </w:p>
    <w:p w:rsidR="00E34DE6" w:rsidRPr="00AB3D31" w:rsidRDefault="00E34DE6" w:rsidP="00E34DE6">
      <w:pPr>
        <w:spacing w:after="0" w:line="240" w:lineRule="auto"/>
        <w:rPr>
          <w:rFonts w:eastAsia="Times New Roman" w:cs="Times New Roman"/>
          <w:sz w:val="18"/>
          <w:szCs w:val="18"/>
          <w:lang w:val="vi-VN"/>
        </w:rPr>
      </w:pPr>
      <w:r w:rsidRPr="00AB3D31">
        <w:rPr>
          <w:rFonts w:eastAsia="Times New Roman" w:cs="Times New Roman"/>
          <w:color w:val="000000"/>
          <w:sz w:val="18"/>
          <w:szCs w:val="18"/>
          <w:lang w:val="vi-VN" w:eastAsia="vi-VN"/>
        </w:rPr>
        <w:t xml:space="preserve">- </w:t>
      </w:r>
      <w:r w:rsidRPr="00AB3D31">
        <w:rPr>
          <w:rFonts w:eastAsia="Times New Roman" w:cs="Times New Roman"/>
          <w:i/>
          <w:iCs/>
          <w:color w:val="000000"/>
          <w:sz w:val="18"/>
          <w:szCs w:val="18"/>
          <w:lang w:val="vi-VN" w:eastAsia="vi-VN"/>
        </w:rPr>
        <w:t xml:space="preserve">Tập huấn cán bộ </w:t>
      </w:r>
      <w:r w:rsidR="00A000CA" w:rsidRPr="00AB3D31">
        <w:rPr>
          <w:rFonts w:eastAsia="Times New Roman" w:cs="Times New Roman"/>
          <w:i/>
          <w:iCs/>
          <w:color w:val="000000"/>
          <w:sz w:val="18"/>
          <w:szCs w:val="18"/>
          <w:lang w:val="vi-VN" w:eastAsia="vi-VN"/>
        </w:rPr>
        <w:t xml:space="preserve">CN TT </w:t>
      </w:r>
      <w:r w:rsidRPr="00AB3D31">
        <w:rPr>
          <w:rFonts w:eastAsia="Times New Roman" w:cs="Times New Roman"/>
          <w:i/>
          <w:iCs/>
          <w:color w:val="000000"/>
          <w:sz w:val="18"/>
          <w:szCs w:val="18"/>
          <w:lang w:val="vi-VN" w:eastAsia="vi-VN"/>
        </w:rPr>
        <w:t>Sư đoàn</w:t>
      </w:r>
      <w:r w:rsidRPr="00AB3D31">
        <w:rPr>
          <w:rFonts w:eastAsia="Times New Roman" w:cs="Times New Roman"/>
          <w:color w:val="000000"/>
          <w:sz w:val="18"/>
          <w:szCs w:val="18"/>
          <w:lang w:val="vi-VN" w:eastAsia="vi-VN"/>
        </w:rPr>
        <w:t xml:space="preserve"> = </w:t>
      </w:r>
      <w:r w:rsidR="00D94894" w:rsidRPr="00AB3D31">
        <w:rPr>
          <w:rFonts w:eastAsia="Times New Roman" w:cs="Times New Roman"/>
          <w:i/>
          <w:color w:val="000000"/>
          <w:sz w:val="18"/>
          <w:szCs w:val="18"/>
          <w:lang w:val="vi-VN" w:eastAsia="vi-VN"/>
        </w:rPr>
        <w:t>23</w:t>
      </w:r>
      <w:r w:rsidRPr="00AB3D31">
        <w:rPr>
          <w:rFonts w:eastAsia="Times New Roman" w:cs="Times New Roman"/>
          <w:i/>
          <w:iCs/>
          <w:color w:val="000000"/>
          <w:sz w:val="18"/>
          <w:szCs w:val="18"/>
          <w:lang w:val="vi-VN" w:eastAsia="vi-VN"/>
        </w:rPr>
        <w:t>đ/c (phó ct</w:t>
      </w:r>
      <w:r w:rsidRPr="00AB3D31">
        <w:rPr>
          <w:rFonts w:eastAsia="Times New Roman" w:cs="Times New Roman"/>
          <w:color w:val="000000"/>
          <w:sz w:val="18"/>
          <w:szCs w:val="18"/>
          <w:lang w:val="vi-VN" w:eastAsia="vi-VN"/>
        </w:rPr>
        <w:t xml:space="preserve"> =</w:t>
      </w:r>
      <w:r w:rsidR="00422286" w:rsidRPr="00AB3D31">
        <w:rPr>
          <w:rFonts w:eastAsia="Times New Roman" w:cs="Times New Roman"/>
          <w:i/>
          <w:color w:val="000000"/>
          <w:sz w:val="18"/>
          <w:szCs w:val="18"/>
          <w:lang w:val="vi-VN" w:eastAsia="vi-VN"/>
        </w:rPr>
        <w:t>0</w:t>
      </w:r>
      <w:r w:rsidRPr="00AB3D31">
        <w:rPr>
          <w:rFonts w:eastAsia="Times New Roman" w:cs="Times New Roman"/>
          <w:i/>
          <w:iCs/>
          <w:color w:val="000000"/>
          <w:sz w:val="18"/>
          <w:szCs w:val="18"/>
          <w:lang w:val="vi-VN" w:eastAsia="vi-VN"/>
        </w:rPr>
        <w:t xml:space="preserve">3, bt= </w:t>
      </w:r>
      <w:r w:rsidR="00422286" w:rsidRPr="00AB3D31">
        <w:rPr>
          <w:rFonts w:eastAsia="Times New Roman" w:cs="Times New Roman"/>
          <w:i/>
          <w:iCs/>
          <w:color w:val="000000"/>
          <w:sz w:val="18"/>
          <w:szCs w:val="18"/>
          <w:lang w:val="vi-VN" w:eastAsia="vi-VN"/>
        </w:rPr>
        <w:t>0</w:t>
      </w:r>
      <w:r w:rsidR="00D94894" w:rsidRPr="00AB3D31">
        <w:rPr>
          <w:rFonts w:eastAsia="Times New Roman" w:cs="Times New Roman"/>
          <w:i/>
          <w:iCs/>
          <w:color w:val="000000"/>
          <w:sz w:val="18"/>
          <w:szCs w:val="18"/>
          <w:lang w:val="vi-VN" w:eastAsia="vi-VN"/>
        </w:rPr>
        <w:t>5</w:t>
      </w:r>
      <w:r w:rsidRPr="00AB3D31">
        <w:rPr>
          <w:rFonts w:eastAsia="Times New Roman" w:cs="Times New Roman"/>
          <w:i/>
          <w:iCs/>
          <w:color w:val="000000"/>
          <w:sz w:val="18"/>
          <w:szCs w:val="18"/>
          <w:lang w:val="vi-VN" w:eastAsia="vi-VN"/>
        </w:rPr>
        <w:t>, HSQ=</w:t>
      </w:r>
      <w:r w:rsidR="00D94894" w:rsidRPr="00AB3D31">
        <w:rPr>
          <w:rFonts w:eastAsia="Times New Roman" w:cs="Times New Roman"/>
          <w:i/>
          <w:iCs/>
          <w:color w:val="000000"/>
          <w:sz w:val="18"/>
          <w:szCs w:val="18"/>
          <w:lang w:val="vi-VN" w:eastAsia="vi-VN"/>
        </w:rPr>
        <w:t>15</w:t>
      </w:r>
      <w:r w:rsidRPr="00AB3D31">
        <w:rPr>
          <w:rFonts w:eastAsia="Times New Roman" w:cs="Times New Roman"/>
          <w:i/>
          <w:iCs/>
          <w:color w:val="000000"/>
          <w:sz w:val="18"/>
          <w:szCs w:val="18"/>
          <w:lang w:val="vi-VN" w:eastAsia="vi-VN"/>
        </w:rPr>
        <w:t xml:space="preserve">) KQ: Khá = </w:t>
      </w:r>
      <w:r w:rsidR="00D94894" w:rsidRPr="00AB3D31">
        <w:rPr>
          <w:rFonts w:eastAsia="Times New Roman" w:cs="Times New Roman"/>
          <w:i/>
          <w:iCs/>
          <w:color w:val="000000"/>
          <w:sz w:val="18"/>
          <w:szCs w:val="18"/>
          <w:lang w:val="vi-VN" w:eastAsia="vi-VN"/>
        </w:rPr>
        <w:t>23</w:t>
      </w:r>
      <w:r w:rsidRPr="00AB3D31">
        <w:rPr>
          <w:rFonts w:eastAsia="Times New Roman" w:cs="Times New Roman"/>
          <w:color w:val="000000"/>
          <w:sz w:val="18"/>
          <w:szCs w:val="18"/>
          <w:lang w:val="vi-VN" w:eastAsia="vi-VN"/>
        </w:rPr>
        <w:t xml:space="preserve"> = </w:t>
      </w:r>
      <w:r w:rsidRPr="00AB3D31">
        <w:rPr>
          <w:rFonts w:eastAsia="Times New Roman" w:cs="Times New Roman"/>
          <w:i/>
          <w:iCs/>
          <w:color w:val="000000"/>
          <w:sz w:val="18"/>
          <w:szCs w:val="18"/>
          <w:lang w:val="vi-VN" w:eastAsia="vi-VN"/>
        </w:rPr>
        <w:t>100%</w:t>
      </w:r>
    </w:p>
    <w:p w:rsidR="00E34DE6" w:rsidRPr="00AB3D31" w:rsidRDefault="00E34DE6" w:rsidP="00E34DE6">
      <w:pPr>
        <w:spacing w:after="0" w:line="240" w:lineRule="auto"/>
        <w:rPr>
          <w:rFonts w:eastAsia="Times New Roman" w:cs="Times New Roman"/>
          <w:i/>
          <w:iCs/>
          <w:color w:val="000000"/>
          <w:sz w:val="18"/>
          <w:szCs w:val="18"/>
          <w:lang w:val="vi-VN" w:eastAsia="vi-VN"/>
        </w:rPr>
      </w:pPr>
      <w:r w:rsidRPr="00AB3D31">
        <w:rPr>
          <w:rFonts w:eastAsia="Times New Roman" w:cs="Times New Roman"/>
          <w:i/>
          <w:iCs/>
          <w:color w:val="000000"/>
          <w:sz w:val="18"/>
          <w:szCs w:val="18"/>
          <w:lang w:val="vi-VN" w:eastAsia="vi-VN"/>
        </w:rPr>
        <w:t>- Tập huấn huấn luyện CSM = 1</w:t>
      </w:r>
      <w:r w:rsidR="00495A5C" w:rsidRPr="00AB3D31">
        <w:rPr>
          <w:rFonts w:eastAsia="Times New Roman" w:cs="Times New Roman"/>
          <w:i/>
          <w:iCs/>
          <w:color w:val="000000"/>
          <w:sz w:val="18"/>
          <w:szCs w:val="18"/>
          <w:lang w:val="vi-VN" w:eastAsia="vi-VN"/>
        </w:rPr>
        <w:t>7</w:t>
      </w:r>
      <w:r w:rsidRPr="00AB3D31">
        <w:rPr>
          <w:rFonts w:eastAsia="Times New Roman" w:cs="Times New Roman"/>
          <w:i/>
          <w:iCs/>
          <w:color w:val="000000"/>
          <w:sz w:val="18"/>
          <w:szCs w:val="18"/>
          <w:lang w:val="vi-VN" w:eastAsia="vi-VN"/>
        </w:rPr>
        <w:t>đ/c. KQ: G = 04</w:t>
      </w:r>
      <w:r w:rsidRPr="00AB3D31">
        <w:rPr>
          <w:rFonts w:ascii="Constantia" w:eastAsia="Times New Roman" w:hAnsi="Constantia" w:cs="Constantia"/>
          <w:color w:val="000000"/>
          <w:sz w:val="18"/>
          <w:szCs w:val="18"/>
          <w:lang w:val="vi-VN" w:eastAsia="vi-VN"/>
        </w:rPr>
        <w:t xml:space="preserve"> = </w:t>
      </w:r>
      <w:r w:rsidR="00495A5C" w:rsidRPr="00AB3D31">
        <w:rPr>
          <w:rFonts w:eastAsia="Times New Roman" w:cs="Times New Roman"/>
          <w:i/>
          <w:iCs/>
          <w:color w:val="000000"/>
          <w:sz w:val="18"/>
          <w:szCs w:val="18"/>
          <w:lang w:val="vi-VN" w:eastAsia="vi-VN"/>
        </w:rPr>
        <w:t>23,9,0</w:t>
      </w:r>
      <w:r w:rsidRPr="00AB3D31">
        <w:rPr>
          <w:rFonts w:eastAsia="Times New Roman" w:cs="Times New Roman"/>
          <w:i/>
          <w:iCs/>
          <w:color w:val="000000"/>
          <w:sz w:val="18"/>
          <w:szCs w:val="18"/>
          <w:lang w:val="vi-VN" w:eastAsia="vi-VN"/>
        </w:rPr>
        <w:t>%; K</w:t>
      </w:r>
      <w:r w:rsidRPr="00AB3D31">
        <w:rPr>
          <w:rFonts w:ascii="Constantia" w:eastAsia="Times New Roman" w:hAnsi="Constantia" w:cs="Constantia"/>
          <w:color w:val="000000"/>
          <w:sz w:val="18"/>
          <w:szCs w:val="18"/>
          <w:lang w:val="vi-VN" w:eastAsia="vi-VN"/>
        </w:rPr>
        <w:t xml:space="preserve"> = </w:t>
      </w:r>
      <w:r w:rsidRPr="00AB3D31">
        <w:rPr>
          <w:rFonts w:eastAsia="Times New Roman" w:cs="Times New Roman"/>
          <w:i/>
          <w:iCs/>
          <w:color w:val="000000"/>
          <w:sz w:val="18"/>
          <w:szCs w:val="18"/>
          <w:lang w:val="vi-VN" w:eastAsia="vi-VN"/>
        </w:rPr>
        <w:t>10</w:t>
      </w:r>
      <w:r w:rsidRPr="00AB3D31">
        <w:rPr>
          <w:rFonts w:ascii="Constantia" w:eastAsia="Times New Roman" w:hAnsi="Constantia" w:cs="Constantia"/>
          <w:color w:val="000000"/>
          <w:sz w:val="18"/>
          <w:szCs w:val="18"/>
          <w:lang w:val="vi-VN" w:eastAsia="vi-VN"/>
        </w:rPr>
        <w:t xml:space="preserve"> = </w:t>
      </w:r>
      <w:r w:rsidR="00495A5C" w:rsidRPr="00AB3D31">
        <w:rPr>
          <w:rFonts w:eastAsia="Times New Roman" w:cs="Times New Roman"/>
          <w:i/>
          <w:iCs/>
          <w:color w:val="000000"/>
          <w:sz w:val="18"/>
          <w:szCs w:val="18"/>
          <w:lang w:val="vi-VN" w:eastAsia="vi-VN"/>
        </w:rPr>
        <w:t>59,1</w:t>
      </w:r>
      <w:r w:rsidRPr="00AB3D31">
        <w:rPr>
          <w:rFonts w:eastAsia="Times New Roman" w:cs="Times New Roman"/>
          <w:i/>
          <w:iCs/>
          <w:color w:val="000000"/>
          <w:sz w:val="18"/>
          <w:szCs w:val="18"/>
          <w:lang w:val="vi-VN" w:eastAsia="vi-VN"/>
        </w:rPr>
        <w:t>%; Đ =</w:t>
      </w:r>
      <w:r w:rsidR="00495A5C" w:rsidRPr="00AB3D31">
        <w:rPr>
          <w:rFonts w:eastAsia="Times New Roman" w:cs="Times New Roman"/>
          <w:i/>
          <w:iCs/>
          <w:color w:val="000000"/>
          <w:sz w:val="18"/>
          <w:szCs w:val="18"/>
          <w:lang w:val="vi-VN" w:eastAsia="vi-VN"/>
        </w:rPr>
        <w:t xml:space="preserve"> 03</w:t>
      </w:r>
      <w:r w:rsidRPr="00AB3D31">
        <w:rPr>
          <w:rFonts w:eastAsia="Times New Roman" w:cs="Times New Roman"/>
          <w:i/>
          <w:iCs/>
          <w:color w:val="000000"/>
          <w:sz w:val="18"/>
          <w:szCs w:val="18"/>
          <w:lang w:val="vi-VN" w:eastAsia="vi-VN"/>
        </w:rPr>
        <w:t xml:space="preserve"> = 1</w:t>
      </w:r>
      <w:r w:rsidR="00495A5C" w:rsidRPr="00AB3D31">
        <w:rPr>
          <w:rFonts w:eastAsia="Times New Roman" w:cs="Times New Roman"/>
          <w:i/>
          <w:iCs/>
          <w:color w:val="000000"/>
          <w:sz w:val="18"/>
          <w:szCs w:val="18"/>
          <w:lang w:val="vi-VN" w:eastAsia="vi-VN"/>
        </w:rPr>
        <w:t>8</w:t>
      </w:r>
      <w:r w:rsidRPr="00AB3D31">
        <w:rPr>
          <w:rFonts w:eastAsia="Times New Roman" w:cs="Times New Roman"/>
          <w:i/>
          <w:iCs/>
          <w:color w:val="000000"/>
          <w:sz w:val="18"/>
          <w:szCs w:val="18"/>
          <w:lang w:val="vi-VN" w:eastAsia="vi-VN"/>
        </w:rPr>
        <w:t>%</w:t>
      </w:r>
    </w:p>
    <w:p w:rsidR="00E34DE6" w:rsidRPr="00AB3D31" w:rsidRDefault="00E34DE6" w:rsidP="00E34DE6">
      <w:pPr>
        <w:spacing w:after="0" w:line="240" w:lineRule="auto"/>
        <w:rPr>
          <w:rFonts w:eastAsia="Times New Roman" w:cs="Times New Roman"/>
          <w:i/>
          <w:iCs/>
          <w:color w:val="000000"/>
          <w:sz w:val="18"/>
          <w:szCs w:val="18"/>
          <w:lang w:val="vi-VN" w:eastAsia="vi-VN"/>
        </w:rPr>
      </w:pPr>
      <w:r w:rsidRPr="00AB3D31">
        <w:rPr>
          <w:rFonts w:eastAsia="Times New Roman" w:cs="Times New Roman"/>
          <w:i/>
          <w:iCs/>
          <w:color w:val="000000"/>
          <w:sz w:val="18"/>
          <w:szCs w:val="18"/>
          <w:lang w:val="vi-VN" w:eastAsia="vi-VN"/>
        </w:rPr>
        <w:t>- Tập huấn QNCN Sư</w:t>
      </w:r>
      <w:r w:rsidR="00A000CA" w:rsidRPr="00AB3D31">
        <w:rPr>
          <w:rFonts w:eastAsia="Times New Roman" w:cs="Times New Roman"/>
          <w:i/>
          <w:iCs/>
          <w:color w:val="000000"/>
          <w:sz w:val="18"/>
          <w:szCs w:val="18"/>
          <w:lang w:val="vi-VN" w:eastAsia="vi-VN"/>
        </w:rPr>
        <w:t xml:space="preserve"> </w:t>
      </w:r>
      <w:r w:rsidRPr="00AB3D31">
        <w:rPr>
          <w:rFonts w:eastAsia="Times New Roman" w:cs="Times New Roman"/>
          <w:i/>
          <w:iCs/>
          <w:color w:val="000000"/>
          <w:sz w:val="18"/>
          <w:szCs w:val="18"/>
          <w:lang w:val="vi-VN" w:eastAsia="vi-VN"/>
        </w:rPr>
        <w:t>đoàn</w:t>
      </w:r>
      <w:r w:rsidRPr="00AB3D31">
        <w:rPr>
          <w:rFonts w:ascii="Constantia" w:eastAsia="Times New Roman" w:hAnsi="Constantia" w:cs="Constantia"/>
          <w:color w:val="000000"/>
          <w:sz w:val="18"/>
          <w:szCs w:val="18"/>
          <w:lang w:val="vi-VN" w:eastAsia="vi-VN"/>
        </w:rPr>
        <w:t xml:space="preserve"> = </w:t>
      </w:r>
      <w:r w:rsidRPr="00AB3D31">
        <w:rPr>
          <w:rFonts w:eastAsia="Times New Roman" w:cs="Times New Roman"/>
          <w:i/>
          <w:sz w:val="18"/>
          <w:szCs w:val="18"/>
          <w:lang w:val="vi-VN" w:eastAsia="vi-VN"/>
        </w:rPr>
        <w:t>14</w:t>
      </w:r>
      <w:r w:rsidRPr="00AB3D31">
        <w:rPr>
          <w:rFonts w:eastAsia="Times New Roman" w:cs="Times New Roman"/>
          <w:i/>
          <w:iCs/>
          <w:sz w:val="18"/>
          <w:szCs w:val="18"/>
          <w:lang w:val="vi-VN" w:eastAsia="vi-VN"/>
        </w:rPr>
        <w:t>đ/</w:t>
      </w:r>
      <w:r w:rsidRPr="00AB3D31">
        <w:rPr>
          <w:rFonts w:eastAsia="Times New Roman" w:cs="Times New Roman"/>
          <w:i/>
          <w:iCs/>
          <w:color w:val="000000"/>
          <w:sz w:val="18"/>
          <w:szCs w:val="18"/>
          <w:lang w:val="vi-VN" w:eastAsia="vi-VN"/>
        </w:rPr>
        <w:t>c. KQ: K</w:t>
      </w:r>
      <w:r w:rsidRPr="00AB3D31">
        <w:rPr>
          <w:rFonts w:ascii="Constantia" w:eastAsia="Times New Roman" w:hAnsi="Constantia" w:cs="Constantia"/>
          <w:color w:val="000000"/>
          <w:sz w:val="18"/>
          <w:szCs w:val="18"/>
          <w:lang w:val="vi-VN" w:eastAsia="vi-VN"/>
        </w:rPr>
        <w:t xml:space="preserve"> = </w:t>
      </w:r>
      <w:r w:rsidRPr="00AB3D31">
        <w:rPr>
          <w:rFonts w:eastAsia="Times New Roman" w:cs="Times New Roman"/>
          <w:i/>
          <w:iCs/>
          <w:color w:val="000000"/>
          <w:sz w:val="18"/>
          <w:szCs w:val="18"/>
          <w:lang w:val="vi-VN" w:eastAsia="vi-VN"/>
        </w:rPr>
        <w:t>14 đ/c= 100%;</w:t>
      </w:r>
    </w:p>
    <w:p w:rsidR="007D0555" w:rsidRPr="00F17850" w:rsidRDefault="00EF7556" w:rsidP="00E34DE6">
      <w:pPr>
        <w:spacing w:after="0" w:line="240" w:lineRule="auto"/>
        <w:rPr>
          <w:rFonts w:eastAsia="Times New Roman" w:cs="Times New Roman"/>
          <w:i/>
          <w:iCs/>
          <w:color w:val="000000"/>
          <w:sz w:val="18"/>
          <w:szCs w:val="18"/>
          <w:lang w:val="vi-VN" w:eastAsia="vi-VN"/>
        </w:rPr>
      </w:pPr>
      <w:r w:rsidRPr="00AB3D31">
        <w:rPr>
          <w:rFonts w:eastAsia="Times New Roman" w:cs="Times New Roman"/>
          <w:i/>
          <w:iCs/>
          <w:color w:val="000000"/>
          <w:sz w:val="18"/>
          <w:szCs w:val="18"/>
          <w:lang w:val="vi-VN" w:eastAsia="vi-VN"/>
        </w:rPr>
        <w:tab/>
      </w:r>
    </w:p>
    <w:p w:rsidR="00E34DE6" w:rsidRPr="00AB3D31" w:rsidRDefault="00E34DE6" w:rsidP="00E34DE6">
      <w:pPr>
        <w:spacing w:after="0" w:line="240" w:lineRule="auto"/>
        <w:rPr>
          <w:rFonts w:eastAsia="Times New Roman" w:cs="Times New Roman"/>
          <w:b/>
          <w:i/>
          <w:iCs/>
          <w:color w:val="000000"/>
          <w:sz w:val="18"/>
          <w:szCs w:val="18"/>
          <w:lang w:val="vi-VN" w:eastAsia="vi-VN"/>
        </w:rPr>
      </w:pPr>
      <w:r w:rsidRPr="00AB3D31">
        <w:rPr>
          <w:rFonts w:eastAsia="Times New Roman" w:cs="Times New Roman"/>
          <w:i/>
          <w:iCs/>
          <w:color w:val="000000"/>
          <w:sz w:val="18"/>
          <w:szCs w:val="18"/>
          <w:lang w:val="vi-VN" w:eastAsia="vi-VN"/>
        </w:rPr>
        <w:t>(</w:t>
      </w:r>
      <w:r w:rsidRPr="00AB3D31">
        <w:rPr>
          <w:rFonts w:eastAsia="Times New Roman" w:cs="Times New Roman"/>
          <w:b/>
          <w:i/>
          <w:iCs/>
          <w:color w:val="000000"/>
          <w:sz w:val="18"/>
          <w:szCs w:val="18"/>
          <w:lang w:val="vi-VN" w:eastAsia="vi-VN"/>
        </w:rPr>
        <w:t xml:space="preserve">3) </w:t>
      </w:r>
      <w:r w:rsidR="00064D8D" w:rsidRPr="00AB3D31">
        <w:rPr>
          <w:rFonts w:eastAsia="Times New Roman" w:cs="Times New Roman"/>
          <w:b/>
          <w:i/>
          <w:iCs/>
          <w:color w:val="000000"/>
          <w:sz w:val="18"/>
          <w:szCs w:val="18"/>
          <w:lang w:val="vi-VN" w:eastAsia="vi-VN"/>
        </w:rPr>
        <w:t>Kết quả huấn luyện củ</w:t>
      </w:r>
      <w:r w:rsidRPr="00AB3D31">
        <w:rPr>
          <w:rFonts w:eastAsia="Times New Roman" w:cs="Times New Roman"/>
          <w:b/>
          <w:i/>
          <w:iCs/>
          <w:color w:val="000000"/>
          <w:sz w:val="18"/>
          <w:szCs w:val="18"/>
          <w:lang w:val="vi-VN" w:eastAsia="vi-VN"/>
        </w:rPr>
        <w:t>a cán bộ</w:t>
      </w:r>
    </w:p>
    <w:p w:rsidR="00E34DE6" w:rsidRPr="00AB3D31" w:rsidRDefault="00E34DE6" w:rsidP="00E34DE6">
      <w:pPr>
        <w:spacing w:after="0" w:line="240" w:lineRule="auto"/>
        <w:rPr>
          <w:rFonts w:eastAsia="Times New Roman" w:cs="Times New Roman"/>
          <w:i/>
          <w:iCs/>
          <w:color w:val="000000"/>
          <w:sz w:val="18"/>
          <w:szCs w:val="18"/>
          <w:lang w:val="vi-VN" w:eastAsia="vi-VN"/>
        </w:rPr>
      </w:pPr>
      <w:r w:rsidRPr="00AB3D31">
        <w:rPr>
          <w:rFonts w:eastAsia="Times New Roman" w:cs="Times New Roman"/>
          <w:iCs/>
          <w:color w:val="000000"/>
          <w:sz w:val="18"/>
          <w:szCs w:val="18"/>
          <w:lang w:val="vi-VN" w:eastAsia="vi-VN"/>
        </w:rPr>
        <w:t xml:space="preserve">- </w:t>
      </w:r>
      <w:r w:rsidRPr="00AB3D31">
        <w:rPr>
          <w:rFonts w:eastAsia="Times New Roman" w:cs="Times New Roman"/>
          <w:i/>
          <w:iCs/>
          <w:color w:val="000000"/>
          <w:sz w:val="18"/>
          <w:szCs w:val="18"/>
          <w:lang w:val="vi-VN" w:eastAsia="vi-VN"/>
        </w:rPr>
        <w:t>Cán bộ d= 04 đ/c: Giỏi= 03= 75%; Khá= 01= 25%</w:t>
      </w:r>
    </w:p>
    <w:p w:rsidR="00064D8D" w:rsidRPr="00AB3D31" w:rsidRDefault="00064D8D" w:rsidP="00E34DE6">
      <w:pPr>
        <w:spacing w:after="0" w:line="240" w:lineRule="auto"/>
        <w:rPr>
          <w:rFonts w:eastAsia="Times New Roman" w:cs="Times New Roman"/>
          <w:i/>
          <w:iCs/>
          <w:color w:val="000000"/>
          <w:sz w:val="18"/>
          <w:szCs w:val="18"/>
          <w:lang w:val="vi-VN" w:eastAsia="vi-VN"/>
        </w:rPr>
      </w:pPr>
      <w:r w:rsidRPr="00AB3D31">
        <w:rPr>
          <w:rFonts w:eastAsia="Times New Roman" w:cs="Times New Roman"/>
          <w:i/>
          <w:iCs/>
          <w:color w:val="000000"/>
          <w:sz w:val="18"/>
          <w:szCs w:val="18"/>
          <w:lang w:val="vi-VN" w:eastAsia="vi-VN"/>
        </w:rPr>
        <w:t>- Cán bộ c = 07</w:t>
      </w:r>
      <w:r w:rsidR="00E34DE6" w:rsidRPr="00AB3D31">
        <w:rPr>
          <w:rFonts w:eastAsia="Times New Roman" w:cs="Times New Roman"/>
          <w:i/>
          <w:iCs/>
          <w:color w:val="000000"/>
          <w:sz w:val="18"/>
          <w:szCs w:val="18"/>
          <w:lang w:val="vi-VN" w:eastAsia="vi-VN"/>
        </w:rPr>
        <w:t xml:space="preserve"> đ/c: Giỏi= </w:t>
      </w:r>
      <w:r w:rsidRPr="00AB3D31">
        <w:rPr>
          <w:rFonts w:eastAsia="Times New Roman" w:cs="Times New Roman"/>
          <w:i/>
          <w:iCs/>
          <w:color w:val="000000"/>
          <w:sz w:val="18"/>
          <w:szCs w:val="18"/>
          <w:lang w:val="vi-VN" w:eastAsia="vi-VN"/>
        </w:rPr>
        <w:t>03= 42,9%; Khá= 04= 57,1</w:t>
      </w:r>
      <w:r w:rsidR="000923EB" w:rsidRPr="00AB3D31">
        <w:rPr>
          <w:rFonts w:eastAsia="Times New Roman" w:cs="Times New Roman"/>
          <w:i/>
          <w:iCs/>
          <w:color w:val="000000"/>
          <w:sz w:val="18"/>
          <w:szCs w:val="18"/>
          <w:lang w:val="vi-VN" w:eastAsia="vi-VN"/>
        </w:rPr>
        <w:t xml:space="preserve">%; </w:t>
      </w:r>
    </w:p>
    <w:p w:rsidR="000923EB" w:rsidRPr="00AB3D31" w:rsidRDefault="000923EB" w:rsidP="00E34DE6">
      <w:pPr>
        <w:spacing w:after="0" w:line="240" w:lineRule="auto"/>
        <w:rPr>
          <w:rFonts w:eastAsia="Times New Roman" w:cs="Times New Roman"/>
          <w:i/>
          <w:iCs/>
          <w:color w:val="000000"/>
          <w:sz w:val="18"/>
          <w:szCs w:val="18"/>
          <w:lang w:val="vi-VN" w:eastAsia="vi-VN"/>
        </w:rPr>
      </w:pPr>
      <w:r w:rsidRPr="00AB3D31">
        <w:rPr>
          <w:rFonts w:eastAsia="Times New Roman" w:cs="Times New Roman"/>
          <w:i/>
          <w:iCs/>
          <w:color w:val="000000"/>
          <w:sz w:val="18"/>
          <w:szCs w:val="18"/>
          <w:lang w:val="vi-VN" w:eastAsia="vi-VN"/>
        </w:rPr>
        <w:t>- Cán bộ b= 05 đ/c: Giỏi= 01= 20%; Khá= 03= 60%; Đạt= 01= 20%</w:t>
      </w:r>
    </w:p>
    <w:p w:rsidR="000C2E26" w:rsidRPr="00F17850" w:rsidRDefault="000C2E26" w:rsidP="005D2A3C">
      <w:pPr>
        <w:spacing w:after="0" w:line="300" w:lineRule="exact"/>
        <w:jc w:val="both"/>
        <w:rPr>
          <w:rFonts w:eastAsia="Times New Roman" w:cs="Times New Roman"/>
          <w:bCs/>
          <w:color w:val="000000"/>
          <w:szCs w:val="28"/>
          <w:lang w:val="vi-VN" w:eastAsia="vi-VN"/>
        </w:rPr>
      </w:pPr>
    </w:p>
    <w:p w:rsidR="00EE622A" w:rsidRPr="00EC24C4" w:rsidRDefault="00EE622A" w:rsidP="00AB3D31">
      <w:pPr>
        <w:spacing w:after="0" w:line="300" w:lineRule="exact"/>
        <w:ind w:firstLine="720"/>
        <w:jc w:val="both"/>
        <w:rPr>
          <w:rFonts w:eastAsia="Times New Roman" w:cs="Times New Roman"/>
          <w:bCs/>
          <w:color w:val="000000"/>
          <w:szCs w:val="28"/>
          <w:lang w:val="vi-VN" w:eastAsia="vi-VN"/>
        </w:rPr>
      </w:pPr>
      <w:r w:rsidRPr="00EC24C4">
        <w:rPr>
          <w:rFonts w:eastAsia="Times New Roman" w:cs="Times New Roman"/>
          <w:bCs/>
          <w:color w:val="000000"/>
          <w:szCs w:val="28"/>
          <w:lang w:val="vi-VN" w:eastAsia="vi-VN"/>
        </w:rPr>
        <w:lastRenderedPageBreak/>
        <w:t xml:space="preserve">b. Huấn luyện đối </w:t>
      </w:r>
      <w:r w:rsidR="00064D8D">
        <w:rPr>
          <w:rFonts w:eastAsia="Times New Roman" w:cs="Times New Roman"/>
          <w:bCs/>
          <w:color w:val="000000"/>
          <w:szCs w:val="28"/>
          <w:lang w:val="vi-VN" w:eastAsia="vi-VN"/>
        </w:rPr>
        <w:t>tượng chiến sĩ nhập ngũ năm 201</w:t>
      </w:r>
      <w:r w:rsidR="00064D8D" w:rsidRPr="00064D8D">
        <w:rPr>
          <w:rFonts w:eastAsia="Times New Roman" w:cs="Times New Roman"/>
          <w:bCs/>
          <w:color w:val="000000"/>
          <w:szCs w:val="28"/>
          <w:lang w:val="vi-VN" w:eastAsia="vi-VN"/>
        </w:rPr>
        <w:t>8</w:t>
      </w:r>
      <w:r w:rsidRPr="00EC24C4">
        <w:rPr>
          <w:rFonts w:eastAsia="Times New Roman" w:cs="Times New Roman"/>
          <w:bCs/>
          <w:color w:val="000000"/>
          <w:szCs w:val="28"/>
          <w:lang w:val="vi-VN" w:eastAsia="vi-VN"/>
        </w:rPr>
        <w:t>.</w:t>
      </w:r>
    </w:p>
    <w:p w:rsidR="00EE622A" w:rsidRPr="00EC24C4" w:rsidRDefault="00EE622A" w:rsidP="00BE5548">
      <w:pPr>
        <w:spacing w:after="0" w:line="300" w:lineRule="exact"/>
        <w:jc w:val="both"/>
        <w:rPr>
          <w:rFonts w:eastAsia="Times New Roman" w:cs="Times New Roman"/>
          <w:bCs/>
          <w:color w:val="000000"/>
          <w:szCs w:val="28"/>
          <w:lang w:val="vi-VN" w:eastAsia="vi-VN"/>
        </w:rPr>
      </w:pPr>
      <w:r w:rsidRPr="00EC24C4">
        <w:rPr>
          <w:rFonts w:eastAsia="Times New Roman" w:cs="Times New Roman"/>
          <w:bCs/>
          <w:color w:val="000000"/>
          <w:szCs w:val="28"/>
          <w:lang w:val="vi-VN" w:eastAsia="vi-VN"/>
        </w:rPr>
        <w:tab/>
        <w:t xml:space="preserve">- </w:t>
      </w:r>
      <w:r>
        <w:rPr>
          <w:rFonts w:eastAsia="Times New Roman" w:cs="Times New Roman"/>
          <w:bCs/>
          <w:color w:val="000000"/>
          <w:szCs w:val="28"/>
          <w:lang w:val="vi-VN" w:eastAsia="vi-VN"/>
        </w:rPr>
        <w:t>Tiểu đoàn xác định rõ nhiệm vụ hu</w:t>
      </w:r>
      <w:r w:rsidRPr="00EC24C4">
        <w:rPr>
          <w:rFonts w:eastAsia="Times New Roman" w:cs="Times New Roman"/>
          <w:bCs/>
          <w:color w:val="000000"/>
          <w:szCs w:val="28"/>
          <w:lang w:val="vi-VN" w:eastAsia="vi-VN"/>
        </w:rPr>
        <w:t>ấ</w:t>
      </w:r>
      <w:r w:rsidRPr="001D2E86">
        <w:rPr>
          <w:rFonts w:eastAsia="Times New Roman" w:cs="Times New Roman"/>
          <w:bCs/>
          <w:color w:val="000000"/>
          <w:szCs w:val="28"/>
          <w:lang w:val="vi-VN" w:eastAsia="vi-VN"/>
        </w:rPr>
        <w:t>n luyện, rèn luyện bộ đội là nhiệm vụ chính trị tr</w:t>
      </w:r>
      <w:r w:rsidRPr="00EC24C4">
        <w:rPr>
          <w:rFonts w:eastAsia="Times New Roman" w:cs="Times New Roman"/>
          <w:bCs/>
          <w:color w:val="000000"/>
          <w:szCs w:val="28"/>
          <w:lang w:val="vi-VN" w:eastAsia="vi-VN"/>
        </w:rPr>
        <w:t>ọ</w:t>
      </w:r>
      <w:r w:rsidR="006E3A5F">
        <w:rPr>
          <w:rFonts w:eastAsia="Times New Roman" w:cs="Times New Roman"/>
          <w:bCs/>
          <w:color w:val="000000"/>
          <w:szCs w:val="28"/>
          <w:lang w:val="vi-VN" w:eastAsia="vi-VN"/>
        </w:rPr>
        <w:t>ng tâm của đơn vị</w:t>
      </w:r>
      <w:r w:rsidR="006E3A5F" w:rsidRPr="00EC24C4">
        <w:rPr>
          <w:rFonts w:eastAsia="Times New Roman" w:cs="Times New Roman"/>
          <w:bCs/>
          <w:color w:val="000000"/>
          <w:szCs w:val="28"/>
          <w:lang w:val="vi-VN" w:eastAsia="vi-VN"/>
        </w:rPr>
        <w:t>. C</w:t>
      </w:r>
      <w:r w:rsidRPr="001D2E86">
        <w:rPr>
          <w:rFonts w:eastAsia="Times New Roman" w:cs="Times New Roman"/>
          <w:bCs/>
          <w:color w:val="000000"/>
          <w:szCs w:val="28"/>
          <w:lang w:val="vi-VN" w:eastAsia="vi-VN"/>
        </w:rPr>
        <w:t>hính vì vậy công tác huấn luyện luôn được kiểm tra</w:t>
      </w:r>
      <w:r w:rsidR="006E3A5F" w:rsidRPr="00EC24C4">
        <w:rPr>
          <w:rFonts w:eastAsia="Times New Roman" w:cs="Times New Roman"/>
          <w:bCs/>
          <w:color w:val="000000"/>
          <w:szCs w:val="28"/>
          <w:lang w:val="vi-VN" w:eastAsia="vi-VN"/>
        </w:rPr>
        <w:t>,</w:t>
      </w:r>
      <w:r w:rsidRPr="001D2E86">
        <w:rPr>
          <w:rFonts w:eastAsia="Times New Roman" w:cs="Times New Roman"/>
          <w:bCs/>
          <w:color w:val="000000"/>
          <w:szCs w:val="28"/>
          <w:lang w:val="vi-VN" w:eastAsia="vi-VN"/>
        </w:rPr>
        <w:t xml:space="preserve"> nhận xét</w:t>
      </w:r>
      <w:r w:rsidR="006E3A5F" w:rsidRPr="00EC24C4">
        <w:rPr>
          <w:rFonts w:eastAsia="Times New Roman" w:cs="Times New Roman"/>
          <w:bCs/>
          <w:color w:val="000000"/>
          <w:szCs w:val="28"/>
          <w:lang w:val="vi-VN" w:eastAsia="vi-VN"/>
        </w:rPr>
        <w:t>,</w:t>
      </w:r>
      <w:r w:rsidRPr="001D2E86">
        <w:rPr>
          <w:rFonts w:eastAsia="Times New Roman" w:cs="Times New Roman"/>
          <w:bCs/>
          <w:color w:val="000000"/>
          <w:szCs w:val="28"/>
          <w:lang w:val="vi-VN" w:eastAsia="vi-VN"/>
        </w:rPr>
        <w:t xml:space="preserve"> đánh giá rút kinh nghiệm chặt chẽ kịp thời</w:t>
      </w:r>
      <w:r w:rsidR="00BE5548" w:rsidRPr="00EC24C4">
        <w:rPr>
          <w:rFonts w:eastAsia="Times New Roman" w:cs="Times New Roman"/>
          <w:bCs/>
          <w:color w:val="000000"/>
          <w:szCs w:val="28"/>
          <w:lang w:val="vi-VN" w:eastAsia="vi-VN"/>
        </w:rPr>
        <w:t xml:space="preserve">. </w:t>
      </w:r>
      <w:r w:rsidR="000B2B7D" w:rsidRPr="000B2B7D">
        <w:rPr>
          <w:rFonts w:eastAsia="Times New Roman" w:cs="Times New Roman"/>
          <w:bCs/>
          <w:color w:val="000000"/>
          <w:szCs w:val="28"/>
          <w:lang w:val="vi-VN" w:eastAsia="vi-VN"/>
        </w:rPr>
        <w:t>Đ</w:t>
      </w:r>
      <w:r w:rsidRPr="00EC24C4">
        <w:rPr>
          <w:rFonts w:eastAsia="Times New Roman" w:cs="Times New Roman"/>
          <w:bCs/>
          <w:color w:val="000000"/>
          <w:szCs w:val="28"/>
          <w:lang w:val="vi-VN" w:eastAsia="vi-VN"/>
        </w:rPr>
        <w:t xml:space="preserve">ội ngũ cán bộ các </w:t>
      </w:r>
      <w:r w:rsidRPr="005C2FA0">
        <w:rPr>
          <w:rFonts w:eastAsia="Times New Roman" w:cs="Times New Roman"/>
          <w:bCs/>
          <w:color w:val="000000"/>
          <w:szCs w:val="28"/>
          <w:lang w:val="vi-VN" w:eastAsia="vi-VN"/>
        </w:rPr>
        <w:t>cấp tích</w:t>
      </w:r>
      <w:r>
        <w:rPr>
          <w:rFonts w:eastAsia="Times New Roman" w:cs="Times New Roman"/>
          <w:bCs/>
          <w:color w:val="000000"/>
          <w:szCs w:val="28"/>
          <w:lang w:val="vi-VN" w:eastAsia="vi-VN"/>
        </w:rPr>
        <w:t xml:space="preserve"> cực bám lớp, bám thao trường</w:t>
      </w:r>
      <w:r w:rsidRPr="00EC24C4">
        <w:rPr>
          <w:rFonts w:eastAsia="Times New Roman" w:cs="Times New Roman"/>
          <w:bCs/>
          <w:color w:val="000000"/>
          <w:szCs w:val="28"/>
          <w:lang w:val="vi-VN" w:eastAsia="vi-VN"/>
        </w:rPr>
        <w:t xml:space="preserve"> d</w:t>
      </w:r>
      <w:r w:rsidRPr="005C2FA0">
        <w:rPr>
          <w:rFonts w:eastAsia="Times New Roman" w:cs="Times New Roman"/>
          <w:bCs/>
          <w:color w:val="000000"/>
          <w:szCs w:val="28"/>
          <w:lang w:val="vi-VN" w:eastAsia="vi-VN"/>
        </w:rPr>
        <w:t>uy trì ôn luy</w:t>
      </w:r>
      <w:r>
        <w:rPr>
          <w:rFonts w:eastAsia="Times New Roman" w:cs="Times New Roman"/>
          <w:bCs/>
          <w:color w:val="000000"/>
          <w:szCs w:val="28"/>
          <w:lang w:val="vi-VN" w:eastAsia="vi-VN"/>
        </w:rPr>
        <w:t xml:space="preserve">ện chặt chẽ. Các đơn vị </w:t>
      </w:r>
      <w:r w:rsidRPr="005C2FA0">
        <w:rPr>
          <w:rFonts w:eastAsia="Times New Roman" w:cs="Times New Roman"/>
          <w:bCs/>
          <w:color w:val="000000"/>
          <w:szCs w:val="28"/>
          <w:lang w:val="vi-VN" w:eastAsia="vi-VN"/>
        </w:rPr>
        <w:t>tập trung</w:t>
      </w:r>
      <w:r w:rsidRPr="00EC24C4">
        <w:rPr>
          <w:rFonts w:eastAsia="Times New Roman" w:cs="Times New Roman"/>
          <w:bCs/>
          <w:color w:val="000000"/>
          <w:szCs w:val="28"/>
          <w:lang w:val="vi-VN" w:eastAsia="vi-VN"/>
        </w:rPr>
        <w:t xml:space="preserve"> huấn luyện</w:t>
      </w:r>
      <w:r w:rsidRPr="005C2FA0">
        <w:rPr>
          <w:rFonts w:eastAsia="Times New Roman" w:cs="Times New Roman"/>
          <w:bCs/>
          <w:color w:val="000000"/>
          <w:szCs w:val="28"/>
          <w:lang w:val="vi-VN" w:eastAsia="vi-VN"/>
        </w:rPr>
        <w:t xml:space="preserve"> vào nội dung trọng tâm như </w:t>
      </w:r>
      <w:r w:rsidR="00BE5548" w:rsidRPr="00EC24C4">
        <w:rPr>
          <w:rFonts w:eastAsia="Times New Roman" w:cs="Times New Roman"/>
          <w:bCs/>
          <w:color w:val="000000"/>
          <w:szCs w:val="28"/>
          <w:lang w:val="vi-VN" w:eastAsia="vi-VN"/>
        </w:rPr>
        <w:t>Điều lệnh đội ngũ,</w:t>
      </w:r>
      <w:r w:rsidR="00EB6C6E" w:rsidRPr="00EB6C6E">
        <w:rPr>
          <w:rFonts w:eastAsia="Times New Roman" w:cs="Times New Roman"/>
          <w:bCs/>
          <w:color w:val="000000"/>
          <w:szCs w:val="28"/>
          <w:lang w:val="vi-VN" w:eastAsia="vi-VN"/>
        </w:rPr>
        <w:t xml:space="preserve"> thể lực, hậu cần, kỹ thuật, CHCN,</w:t>
      </w:r>
      <w:r w:rsidR="00BE5548" w:rsidRPr="00EC24C4">
        <w:rPr>
          <w:rFonts w:eastAsia="Times New Roman" w:cs="Times New Roman"/>
          <w:bCs/>
          <w:color w:val="000000"/>
          <w:szCs w:val="28"/>
          <w:lang w:val="vi-VN" w:eastAsia="vi-VN"/>
        </w:rPr>
        <w:t xml:space="preserve"> KTCĐBB</w:t>
      </w:r>
      <w:r w:rsidRPr="00EC24C4">
        <w:rPr>
          <w:rFonts w:eastAsia="Times New Roman" w:cs="Times New Roman"/>
          <w:bCs/>
          <w:color w:val="000000"/>
          <w:szCs w:val="28"/>
          <w:lang w:val="vi-VN" w:eastAsia="vi-VN"/>
        </w:rPr>
        <w:t>,</w:t>
      </w:r>
      <w:r w:rsidR="00EB6C6E" w:rsidRPr="00EB6C6E">
        <w:rPr>
          <w:rFonts w:eastAsia="Times New Roman" w:cs="Times New Roman"/>
          <w:bCs/>
          <w:color w:val="000000"/>
          <w:szCs w:val="28"/>
          <w:lang w:val="vi-VN" w:eastAsia="vi-VN"/>
        </w:rPr>
        <w:t xml:space="preserve"> </w:t>
      </w:r>
      <w:r w:rsidRPr="005C2FA0">
        <w:rPr>
          <w:rFonts w:eastAsia="Times New Roman" w:cs="Times New Roman"/>
          <w:bCs/>
          <w:color w:val="000000"/>
          <w:szCs w:val="28"/>
          <w:lang w:val="vi-VN" w:eastAsia="vi-VN"/>
        </w:rPr>
        <w:t>nội</w:t>
      </w:r>
      <w:r>
        <w:rPr>
          <w:rFonts w:eastAsia="Times New Roman" w:cs="Times New Roman"/>
          <w:bCs/>
          <w:color w:val="000000"/>
          <w:szCs w:val="28"/>
          <w:lang w:val="vi-VN" w:eastAsia="vi-VN"/>
        </w:rPr>
        <w:t xml:space="preserve"> dung huấn luyện đêm kết quả hu</w:t>
      </w:r>
      <w:r w:rsidRPr="00EC24C4">
        <w:rPr>
          <w:rFonts w:eastAsia="Times New Roman" w:cs="Times New Roman"/>
          <w:bCs/>
          <w:color w:val="000000"/>
          <w:szCs w:val="28"/>
          <w:lang w:val="vi-VN" w:eastAsia="vi-VN"/>
        </w:rPr>
        <w:t>ấ</w:t>
      </w:r>
      <w:r>
        <w:rPr>
          <w:rFonts w:eastAsia="Times New Roman" w:cs="Times New Roman"/>
          <w:bCs/>
          <w:color w:val="000000"/>
          <w:szCs w:val="28"/>
          <w:lang w:val="vi-VN" w:eastAsia="vi-VN"/>
        </w:rPr>
        <w:t>n luyện đã được nâng lên k</w:t>
      </w:r>
      <w:r w:rsidRPr="00EC24C4">
        <w:rPr>
          <w:rFonts w:eastAsia="Times New Roman" w:cs="Times New Roman"/>
          <w:bCs/>
          <w:color w:val="000000"/>
          <w:szCs w:val="28"/>
          <w:lang w:val="vi-VN" w:eastAsia="vi-VN"/>
        </w:rPr>
        <w:t>ết</w:t>
      </w:r>
      <w:r>
        <w:rPr>
          <w:rFonts w:eastAsia="Times New Roman" w:cs="Times New Roman"/>
          <w:bCs/>
          <w:color w:val="000000"/>
          <w:szCs w:val="28"/>
          <w:lang w:val="vi-VN" w:eastAsia="vi-VN"/>
        </w:rPr>
        <w:t xml:space="preserve"> quả ki</w:t>
      </w:r>
      <w:r w:rsidRPr="00EC24C4">
        <w:rPr>
          <w:rFonts w:eastAsia="Times New Roman" w:cs="Times New Roman"/>
          <w:bCs/>
          <w:color w:val="000000"/>
          <w:szCs w:val="28"/>
          <w:lang w:val="vi-VN" w:eastAsia="vi-VN"/>
        </w:rPr>
        <w:t>ể</w:t>
      </w:r>
      <w:r w:rsidRPr="005C2FA0">
        <w:rPr>
          <w:rFonts w:eastAsia="Times New Roman" w:cs="Times New Roman"/>
          <w:bCs/>
          <w:color w:val="000000"/>
          <w:szCs w:val="28"/>
          <w:lang w:val="vi-VN" w:eastAsia="vi-VN"/>
        </w:rPr>
        <w:t xml:space="preserve">m tra 100% đạt yêu </w:t>
      </w:r>
      <w:r>
        <w:rPr>
          <w:rFonts w:eastAsia="Times New Roman" w:cs="Times New Roman"/>
          <w:bCs/>
          <w:color w:val="000000"/>
          <w:szCs w:val="28"/>
          <w:lang w:val="vi-VN" w:eastAsia="vi-VN"/>
        </w:rPr>
        <w:t>cầu tỉ lệ khá, giỏi đạt 83,6</w:t>
      </w:r>
      <w:r w:rsidRPr="00EC24C4">
        <w:rPr>
          <w:rFonts w:eastAsia="Times New Roman" w:cs="Times New Roman"/>
          <w:bCs/>
          <w:color w:val="000000"/>
          <w:szCs w:val="28"/>
          <w:lang w:val="vi-VN" w:eastAsia="vi-VN"/>
        </w:rPr>
        <w:t>%</w:t>
      </w:r>
      <w:r w:rsidR="00BE5548" w:rsidRPr="00EC24C4">
        <w:rPr>
          <w:rFonts w:eastAsia="Times New Roman" w:cs="Times New Roman"/>
          <w:bCs/>
          <w:color w:val="000000"/>
          <w:szCs w:val="28"/>
          <w:lang w:val="vi-VN" w:eastAsia="vi-VN"/>
        </w:rPr>
        <w:t>.</w:t>
      </w:r>
    </w:p>
    <w:p w:rsidR="00BE5548" w:rsidRPr="00B7125C" w:rsidRDefault="00BE5548" w:rsidP="00BE5548">
      <w:pPr>
        <w:spacing w:after="0" w:line="300" w:lineRule="exact"/>
        <w:jc w:val="both"/>
        <w:rPr>
          <w:rFonts w:eastAsia="Times New Roman" w:cs="Times New Roman"/>
          <w:bCs/>
          <w:color w:val="000000"/>
          <w:szCs w:val="28"/>
          <w:lang w:val="vi-VN" w:eastAsia="vi-VN"/>
        </w:rPr>
      </w:pPr>
      <w:r w:rsidRPr="00EC24C4">
        <w:rPr>
          <w:rFonts w:eastAsia="Times New Roman" w:cs="Times New Roman"/>
          <w:bCs/>
          <w:color w:val="000000"/>
          <w:szCs w:val="28"/>
          <w:lang w:val="vi-VN" w:eastAsia="vi-VN"/>
        </w:rPr>
        <w:tab/>
        <w:t>-</w:t>
      </w:r>
      <w:r>
        <w:rPr>
          <w:rFonts w:eastAsia="Times New Roman" w:cs="Times New Roman"/>
          <w:bCs/>
          <w:color w:val="000000"/>
          <w:szCs w:val="28"/>
          <w:lang w:val="vi-VN" w:eastAsia="vi-VN"/>
        </w:rPr>
        <w:t xml:space="preserve"> Quân số tham gia hu</w:t>
      </w:r>
      <w:r w:rsidRPr="00EC24C4">
        <w:rPr>
          <w:rFonts w:eastAsia="Times New Roman" w:cs="Times New Roman"/>
          <w:bCs/>
          <w:color w:val="000000"/>
          <w:szCs w:val="28"/>
          <w:lang w:val="vi-VN" w:eastAsia="vi-VN"/>
        </w:rPr>
        <w:t>ấ</w:t>
      </w:r>
      <w:r w:rsidRPr="001D2E86">
        <w:rPr>
          <w:rFonts w:eastAsia="Times New Roman" w:cs="Times New Roman"/>
          <w:bCs/>
          <w:color w:val="000000"/>
          <w:szCs w:val="28"/>
          <w:lang w:val="vi-VN" w:eastAsia="vi-VN"/>
        </w:rPr>
        <w:t>n luyện thường xuyên đạt 98,8% trở</w:t>
      </w:r>
      <w:r>
        <w:rPr>
          <w:rFonts w:eastAsia="Times New Roman" w:cs="Times New Roman"/>
          <w:bCs/>
          <w:color w:val="000000"/>
          <w:szCs w:val="28"/>
          <w:lang w:val="vi-VN" w:eastAsia="vi-VN"/>
        </w:rPr>
        <w:t xml:space="preserve"> lên. K</w:t>
      </w:r>
      <w:r w:rsidRPr="00EC24C4">
        <w:rPr>
          <w:rFonts w:eastAsia="Times New Roman" w:cs="Times New Roman"/>
          <w:bCs/>
          <w:color w:val="000000"/>
          <w:szCs w:val="28"/>
          <w:lang w:val="vi-VN" w:eastAsia="vi-VN"/>
        </w:rPr>
        <w:t xml:space="preserve">ết </w:t>
      </w:r>
      <w:r>
        <w:rPr>
          <w:rFonts w:eastAsia="Times New Roman" w:cs="Times New Roman"/>
          <w:bCs/>
          <w:color w:val="000000"/>
          <w:szCs w:val="28"/>
          <w:lang w:val="vi-VN" w:eastAsia="vi-VN"/>
        </w:rPr>
        <w:t>quả ki</w:t>
      </w:r>
      <w:r w:rsidRPr="00EC24C4">
        <w:rPr>
          <w:rFonts w:eastAsia="Times New Roman" w:cs="Times New Roman"/>
          <w:bCs/>
          <w:color w:val="000000"/>
          <w:szCs w:val="28"/>
          <w:lang w:val="vi-VN" w:eastAsia="vi-VN"/>
        </w:rPr>
        <w:t>ể</w:t>
      </w:r>
      <w:r w:rsidRPr="001D2E86">
        <w:rPr>
          <w:rFonts w:eastAsia="Times New Roman" w:cs="Times New Roman"/>
          <w:bCs/>
          <w:color w:val="000000"/>
          <w:szCs w:val="28"/>
          <w:lang w:val="vi-VN" w:eastAsia="vi-VN"/>
        </w:rPr>
        <w:t xml:space="preserve">m tra các nội dung có 100% đạt yêu cầu đề ra trong đó </w:t>
      </w:r>
      <w:r>
        <w:rPr>
          <w:rFonts w:eastAsia="Times New Roman" w:cs="Times New Roman"/>
          <w:bCs/>
          <w:color w:val="000000"/>
          <w:szCs w:val="28"/>
          <w:lang w:val="vi-VN" w:eastAsia="vi-VN"/>
        </w:rPr>
        <w:t>có trên 8</w:t>
      </w:r>
      <w:r w:rsidRPr="00EC24C4">
        <w:rPr>
          <w:rFonts w:eastAsia="Times New Roman" w:cs="Times New Roman"/>
          <w:bCs/>
          <w:color w:val="000000"/>
          <w:szCs w:val="28"/>
          <w:lang w:val="vi-VN" w:eastAsia="vi-VN"/>
        </w:rPr>
        <w:t>3</w:t>
      </w:r>
      <w:r w:rsidRPr="001D2E86">
        <w:rPr>
          <w:rFonts w:eastAsia="Times New Roman" w:cs="Times New Roman"/>
          <w:bCs/>
          <w:color w:val="000000"/>
          <w:szCs w:val="28"/>
          <w:lang w:val="vi-VN" w:eastAsia="vi-VN"/>
        </w:rPr>
        <w:t>% đạt khá, giỏi</w:t>
      </w:r>
      <w:r w:rsidRPr="00EC24C4">
        <w:rPr>
          <w:rFonts w:eastAsia="Times New Roman" w:cs="Times New Roman"/>
          <w:bCs/>
          <w:color w:val="000000"/>
          <w:szCs w:val="28"/>
          <w:lang w:val="vi-VN" w:eastAsia="vi-VN"/>
        </w:rPr>
        <w:t xml:space="preserve"> </w:t>
      </w:r>
      <w:r w:rsidRPr="00EC24C4">
        <w:rPr>
          <w:rFonts w:eastAsia="Times New Roman" w:cs="Times New Roman"/>
          <w:bCs/>
          <w:color w:val="000000"/>
          <w:szCs w:val="28"/>
          <w:vertAlign w:val="superscript"/>
          <w:lang w:val="vi-VN" w:eastAsia="vi-VN"/>
        </w:rPr>
        <w:t>(4)</w:t>
      </w:r>
      <w:r>
        <w:rPr>
          <w:rFonts w:eastAsia="Times New Roman" w:cs="Times New Roman"/>
          <w:bCs/>
          <w:color w:val="000000"/>
          <w:szCs w:val="28"/>
          <w:lang w:val="vi-VN" w:eastAsia="vi-VN"/>
        </w:rPr>
        <w:t xml:space="preserve"> đơn vị bảo đảm an toàn tuyệt đ</w:t>
      </w:r>
      <w:r w:rsidRPr="00EC24C4">
        <w:rPr>
          <w:rFonts w:eastAsia="Times New Roman" w:cs="Times New Roman"/>
          <w:bCs/>
          <w:color w:val="000000"/>
          <w:szCs w:val="28"/>
          <w:lang w:val="vi-VN" w:eastAsia="vi-VN"/>
        </w:rPr>
        <w:t>ố</w:t>
      </w:r>
      <w:r>
        <w:rPr>
          <w:rFonts w:eastAsia="Times New Roman" w:cs="Times New Roman"/>
          <w:bCs/>
          <w:color w:val="000000"/>
          <w:szCs w:val="28"/>
          <w:lang w:val="vi-VN" w:eastAsia="vi-VN"/>
        </w:rPr>
        <w:t>i v</w:t>
      </w:r>
      <w:r w:rsidRPr="00EC24C4">
        <w:rPr>
          <w:rFonts w:eastAsia="Times New Roman" w:cs="Times New Roman"/>
          <w:bCs/>
          <w:color w:val="000000"/>
          <w:szCs w:val="28"/>
          <w:lang w:val="vi-VN" w:eastAsia="vi-VN"/>
        </w:rPr>
        <w:t>ề</w:t>
      </w:r>
      <w:r w:rsidRPr="001D2E86">
        <w:rPr>
          <w:rFonts w:eastAsia="Times New Roman" w:cs="Times New Roman"/>
          <w:bCs/>
          <w:color w:val="000000"/>
          <w:szCs w:val="28"/>
          <w:lang w:val="vi-VN" w:eastAsia="vi-VN"/>
        </w:rPr>
        <w:t xml:space="preserve"> người và VKTB. Tỷ lệ kh</w:t>
      </w:r>
      <w:r w:rsidR="00EB6C6E">
        <w:rPr>
          <w:rFonts w:eastAsia="Times New Roman" w:cs="Times New Roman"/>
          <w:bCs/>
          <w:color w:val="000000"/>
          <w:szCs w:val="28"/>
          <w:lang w:val="vi-VN" w:eastAsia="vi-VN"/>
        </w:rPr>
        <w:t>á giỏi tăng 1</w:t>
      </w:r>
      <w:r>
        <w:rPr>
          <w:rFonts w:eastAsia="Times New Roman" w:cs="Times New Roman"/>
          <w:bCs/>
          <w:color w:val="000000"/>
          <w:szCs w:val="28"/>
          <w:lang w:val="vi-VN" w:eastAsia="vi-VN"/>
        </w:rPr>
        <w:t>% so với</w:t>
      </w:r>
      <w:r w:rsidRPr="00EC24C4">
        <w:rPr>
          <w:rFonts w:eastAsia="Times New Roman" w:cs="Times New Roman"/>
          <w:bCs/>
          <w:color w:val="000000"/>
          <w:szCs w:val="28"/>
          <w:lang w:val="vi-VN" w:eastAsia="vi-VN"/>
        </w:rPr>
        <w:t xml:space="preserve"> 6 tháng đầu</w:t>
      </w:r>
      <w:r>
        <w:rPr>
          <w:rFonts w:eastAsia="Times New Roman" w:cs="Times New Roman"/>
          <w:bCs/>
          <w:color w:val="000000"/>
          <w:szCs w:val="28"/>
          <w:lang w:val="vi-VN" w:eastAsia="vi-VN"/>
        </w:rPr>
        <w:t xml:space="preserve"> năm 201</w:t>
      </w:r>
      <w:r w:rsidR="00064D8D" w:rsidRPr="00064D8D">
        <w:rPr>
          <w:rFonts w:eastAsia="Times New Roman" w:cs="Times New Roman"/>
          <w:bCs/>
          <w:color w:val="000000"/>
          <w:szCs w:val="28"/>
          <w:lang w:val="vi-VN" w:eastAsia="vi-VN"/>
        </w:rPr>
        <w:t>8</w:t>
      </w:r>
      <w:r>
        <w:rPr>
          <w:rFonts w:eastAsia="Times New Roman" w:cs="Times New Roman"/>
          <w:bCs/>
          <w:color w:val="000000"/>
          <w:szCs w:val="28"/>
          <w:lang w:val="vi-VN" w:eastAsia="vi-VN"/>
        </w:rPr>
        <w:t>. Kết quả tốt h</w:t>
      </w:r>
      <w:r w:rsidRPr="00EC24C4">
        <w:rPr>
          <w:rFonts w:eastAsia="Times New Roman" w:cs="Times New Roman"/>
          <w:bCs/>
          <w:color w:val="000000"/>
          <w:szCs w:val="28"/>
          <w:lang w:val="vi-VN" w:eastAsia="vi-VN"/>
        </w:rPr>
        <w:t>ơ</w:t>
      </w:r>
      <w:r>
        <w:rPr>
          <w:rFonts w:eastAsia="Times New Roman" w:cs="Times New Roman"/>
          <w:bCs/>
          <w:color w:val="000000"/>
          <w:szCs w:val="28"/>
          <w:lang w:val="vi-VN" w:eastAsia="vi-VN"/>
        </w:rPr>
        <w:t xml:space="preserve">n là </w:t>
      </w:r>
      <w:r w:rsidR="00EB6C6E">
        <w:rPr>
          <w:rFonts w:eastAsia="Times New Roman" w:cs="Times New Roman"/>
          <w:bCs/>
          <w:color w:val="000000"/>
          <w:szCs w:val="28"/>
          <w:lang w:val="vi-VN" w:eastAsia="vi-VN"/>
        </w:rPr>
        <w:t>b2/c1; b</w:t>
      </w:r>
      <w:r w:rsidR="00EB6C6E" w:rsidRPr="002F05FB">
        <w:rPr>
          <w:rFonts w:eastAsia="Times New Roman" w:cs="Times New Roman"/>
          <w:bCs/>
          <w:color w:val="000000"/>
          <w:szCs w:val="28"/>
          <w:lang w:val="vi-VN" w:eastAsia="vi-VN"/>
        </w:rPr>
        <w:t>4</w:t>
      </w:r>
      <w:r w:rsidRPr="00EC24C4">
        <w:rPr>
          <w:rFonts w:eastAsia="Times New Roman" w:cs="Times New Roman"/>
          <w:bCs/>
          <w:color w:val="000000"/>
          <w:szCs w:val="28"/>
          <w:lang w:val="vi-VN" w:eastAsia="vi-VN"/>
        </w:rPr>
        <w:t>/c2.</w:t>
      </w:r>
      <w:r w:rsidR="00B7125C" w:rsidRPr="00B7125C">
        <w:rPr>
          <w:rFonts w:eastAsia="Times New Roman" w:cs="Times New Roman"/>
          <w:bCs/>
          <w:color w:val="000000"/>
          <w:szCs w:val="28"/>
          <w:lang w:val="vi-VN" w:eastAsia="vi-VN"/>
        </w:rPr>
        <w:t>Cá nhân: đc Nguyễn Văn Liệu-b1/CS-a1</w:t>
      </w:r>
      <w:r w:rsidR="00B7125C" w:rsidRPr="002D4121">
        <w:rPr>
          <w:rFonts w:eastAsia="Times New Roman" w:cs="Times New Roman"/>
          <w:bCs/>
          <w:color w:val="000000"/>
          <w:szCs w:val="28"/>
          <w:lang w:val="vi-VN" w:eastAsia="vi-VN"/>
        </w:rPr>
        <w:t>/</w:t>
      </w:r>
      <w:r w:rsidR="00B7125C" w:rsidRPr="00B7125C">
        <w:rPr>
          <w:rFonts w:eastAsia="Times New Roman" w:cs="Times New Roman"/>
          <w:bCs/>
          <w:color w:val="000000"/>
          <w:szCs w:val="28"/>
          <w:lang w:val="vi-VN" w:eastAsia="vi-VN"/>
        </w:rPr>
        <w:t xml:space="preserve">b2/c1. Đc Nguyễn Văn Tiếp </w:t>
      </w:r>
      <w:r w:rsidR="00B7125C">
        <w:rPr>
          <w:rFonts w:eastAsia="Times New Roman" w:cs="Times New Roman"/>
          <w:bCs/>
          <w:color w:val="000000"/>
          <w:szCs w:val="28"/>
          <w:lang w:val="vi-VN" w:eastAsia="vi-VN"/>
        </w:rPr>
        <w:t>–</w:t>
      </w:r>
      <w:r w:rsidR="00B7125C" w:rsidRPr="00B7125C">
        <w:rPr>
          <w:rFonts w:eastAsia="Times New Roman" w:cs="Times New Roman"/>
          <w:bCs/>
          <w:color w:val="000000"/>
          <w:szCs w:val="28"/>
          <w:lang w:val="vi-VN" w:eastAsia="vi-VN"/>
        </w:rPr>
        <w:t>b1/cs- b4/c2</w:t>
      </w:r>
    </w:p>
    <w:p w:rsidR="00EE622A" w:rsidRPr="00E64A5F" w:rsidRDefault="00064D8D" w:rsidP="00EE622A">
      <w:pPr>
        <w:spacing w:after="0" w:line="300" w:lineRule="exact"/>
        <w:ind w:firstLine="165"/>
        <w:jc w:val="both"/>
        <w:rPr>
          <w:rFonts w:eastAsia="Times New Roman" w:cs="Times New Roman"/>
          <w:bCs/>
          <w:color w:val="000000"/>
          <w:szCs w:val="28"/>
          <w:lang w:val="vi-VN" w:eastAsia="vi-VN"/>
        </w:rPr>
      </w:pPr>
      <w:r>
        <w:rPr>
          <w:rFonts w:eastAsia="Times New Roman" w:cs="Times New Roman"/>
          <w:bCs/>
          <w:color w:val="000000"/>
          <w:szCs w:val="28"/>
          <w:lang w:val="vi-VN" w:eastAsia="vi-VN"/>
        </w:rPr>
        <w:tab/>
        <w:t>c. Huấn luyện chiến sĩ mới 201</w:t>
      </w:r>
      <w:r w:rsidRPr="008B6773">
        <w:rPr>
          <w:rFonts w:eastAsia="Times New Roman" w:cs="Times New Roman"/>
          <w:bCs/>
          <w:color w:val="000000"/>
          <w:szCs w:val="28"/>
          <w:lang w:val="vi-VN" w:eastAsia="vi-VN"/>
        </w:rPr>
        <w:t>9</w:t>
      </w:r>
      <w:r w:rsidR="004E5E98" w:rsidRPr="00EC24C4">
        <w:rPr>
          <w:rFonts w:eastAsia="Times New Roman" w:cs="Times New Roman"/>
          <w:bCs/>
          <w:color w:val="000000"/>
          <w:szCs w:val="28"/>
          <w:lang w:val="vi-VN" w:eastAsia="vi-VN"/>
        </w:rPr>
        <w:t>.</w:t>
      </w:r>
    </w:p>
    <w:p w:rsidR="000B2B7D" w:rsidRPr="00666B8E" w:rsidRDefault="00E64A5F" w:rsidP="002B40EF">
      <w:pPr>
        <w:spacing w:after="0" w:line="300" w:lineRule="exact"/>
        <w:ind w:firstLine="720"/>
        <w:jc w:val="both"/>
        <w:rPr>
          <w:rFonts w:eastAsia="Times New Roman" w:cs="Times New Roman"/>
          <w:bCs/>
          <w:color w:val="000000"/>
          <w:szCs w:val="28"/>
          <w:lang w:val="vi-VN" w:eastAsia="vi-VN"/>
        </w:rPr>
      </w:pPr>
      <w:r w:rsidRPr="00E64A5F">
        <w:rPr>
          <w:rFonts w:eastAsia="Times New Roman" w:cs="Times New Roman"/>
          <w:bCs/>
          <w:color w:val="000000"/>
          <w:szCs w:val="28"/>
          <w:lang w:val="vi-VN" w:eastAsia="vi-VN"/>
        </w:rPr>
        <w:t>-</w:t>
      </w:r>
      <w:r w:rsidR="009215CF" w:rsidRPr="009215CF">
        <w:rPr>
          <w:rFonts w:eastAsia="Times New Roman" w:cs="Times New Roman"/>
          <w:bCs/>
          <w:color w:val="000000"/>
          <w:szCs w:val="28"/>
          <w:lang w:val="vi-VN" w:eastAsia="vi-VN"/>
        </w:rPr>
        <w:t xml:space="preserve"> Trong</w:t>
      </w:r>
      <w:r w:rsidRPr="003D169B">
        <w:rPr>
          <w:rFonts w:eastAsia="Times New Roman" w:cs="Times New Roman"/>
          <w:bCs/>
          <w:color w:val="000000"/>
          <w:szCs w:val="28"/>
          <w:lang w:val="vi-VN" w:eastAsia="vi-VN"/>
        </w:rPr>
        <w:t xml:space="preserve"> </w:t>
      </w:r>
      <w:r w:rsidRPr="00E64A5F">
        <w:rPr>
          <w:rFonts w:eastAsia="Times New Roman" w:cs="Times New Roman"/>
          <w:bCs/>
          <w:color w:val="000000"/>
          <w:szCs w:val="28"/>
          <w:lang w:val="vi-VN" w:eastAsia="vi-VN"/>
        </w:rPr>
        <w:t xml:space="preserve">6 tháng đầu năm </w:t>
      </w:r>
      <w:r w:rsidRPr="003D169B">
        <w:rPr>
          <w:rFonts w:eastAsia="Times New Roman" w:cs="Times New Roman"/>
          <w:bCs/>
          <w:color w:val="000000"/>
          <w:szCs w:val="28"/>
          <w:lang w:val="vi-VN" w:eastAsia="vi-VN"/>
        </w:rPr>
        <w:t>Tiểu đoàn</w:t>
      </w:r>
      <w:r w:rsidR="009215CF">
        <w:rPr>
          <w:rFonts w:eastAsia="Times New Roman" w:cs="Times New Roman"/>
          <w:bCs/>
          <w:color w:val="000000"/>
          <w:szCs w:val="28"/>
          <w:lang w:val="vi-VN" w:eastAsia="vi-VN"/>
        </w:rPr>
        <w:t xml:space="preserve"> làm tốt nhiệm vụ đón nhận và</w:t>
      </w:r>
      <w:r w:rsidR="009215CF" w:rsidRPr="009215CF">
        <w:rPr>
          <w:rFonts w:eastAsia="Times New Roman" w:cs="Times New Roman"/>
          <w:bCs/>
          <w:color w:val="000000"/>
          <w:szCs w:val="28"/>
          <w:lang w:val="vi-VN" w:eastAsia="vi-VN"/>
        </w:rPr>
        <w:t xml:space="preserve"> </w:t>
      </w:r>
      <w:r w:rsidRPr="003D169B">
        <w:rPr>
          <w:rFonts w:eastAsia="Times New Roman" w:cs="Times New Roman"/>
          <w:bCs/>
          <w:color w:val="000000"/>
          <w:szCs w:val="28"/>
          <w:lang w:val="vi-VN" w:eastAsia="vi-VN"/>
        </w:rPr>
        <w:t xml:space="preserve">huấn luyện 90 đc </w:t>
      </w:r>
      <w:r w:rsidRPr="00E64A5F">
        <w:rPr>
          <w:rFonts w:eastAsia="Times New Roman" w:cs="Times New Roman"/>
          <w:bCs/>
          <w:color w:val="000000"/>
          <w:szCs w:val="28"/>
          <w:lang w:val="vi-VN" w:eastAsia="vi-VN"/>
        </w:rPr>
        <w:t>c</w:t>
      </w:r>
      <w:r w:rsidRPr="003D169B">
        <w:rPr>
          <w:rFonts w:eastAsia="Times New Roman" w:cs="Times New Roman"/>
          <w:bCs/>
          <w:color w:val="000000"/>
          <w:szCs w:val="28"/>
          <w:lang w:val="vi-VN" w:eastAsia="vi-VN"/>
        </w:rPr>
        <w:t xml:space="preserve">hiến sỹ </w:t>
      </w:r>
      <w:r w:rsidRPr="00E64A5F">
        <w:rPr>
          <w:rFonts w:eastAsia="Times New Roman" w:cs="Times New Roman"/>
          <w:bCs/>
          <w:color w:val="000000"/>
          <w:szCs w:val="28"/>
          <w:lang w:val="vi-VN" w:eastAsia="vi-VN"/>
        </w:rPr>
        <w:t xml:space="preserve">mới </w:t>
      </w:r>
      <w:r w:rsidRPr="003D169B">
        <w:rPr>
          <w:rFonts w:eastAsia="Times New Roman" w:cs="Times New Roman"/>
          <w:bCs/>
          <w:color w:val="000000"/>
          <w:szCs w:val="28"/>
          <w:lang w:val="vi-VN" w:eastAsia="vi-VN"/>
        </w:rPr>
        <w:t>huyện Sơn động</w:t>
      </w:r>
      <w:r w:rsidR="009215CF" w:rsidRPr="009215CF">
        <w:rPr>
          <w:rFonts w:eastAsia="Times New Roman" w:cs="Times New Roman"/>
          <w:bCs/>
          <w:color w:val="000000"/>
          <w:szCs w:val="28"/>
          <w:lang w:val="vi-VN" w:eastAsia="vi-VN"/>
        </w:rPr>
        <w:t xml:space="preserve"> </w:t>
      </w:r>
      <w:r w:rsidRPr="003D169B">
        <w:rPr>
          <w:rFonts w:eastAsia="Times New Roman" w:cs="Times New Roman"/>
          <w:bCs/>
          <w:color w:val="000000"/>
          <w:szCs w:val="28"/>
          <w:lang w:val="vi-VN" w:eastAsia="vi-VN"/>
        </w:rPr>
        <w:t>- Tỉnh Bắc Giang</w:t>
      </w:r>
      <w:r w:rsidRPr="00E64A5F">
        <w:rPr>
          <w:rFonts w:eastAsia="Times New Roman" w:cs="Times New Roman"/>
          <w:bCs/>
          <w:color w:val="000000"/>
          <w:szCs w:val="28"/>
          <w:lang w:val="vi-VN" w:eastAsia="vi-VN"/>
        </w:rPr>
        <w:t xml:space="preserve">, thực hiện nghiêm túc </w:t>
      </w:r>
      <w:r>
        <w:rPr>
          <w:rFonts w:eastAsia="Times New Roman" w:cs="Times New Roman"/>
          <w:bCs/>
          <w:color w:val="000000"/>
          <w:szCs w:val="28"/>
          <w:lang w:val="vi-VN" w:eastAsia="vi-VN"/>
        </w:rPr>
        <w:t>nội dung</w:t>
      </w:r>
      <w:r w:rsidRPr="00E64A5F">
        <w:rPr>
          <w:rFonts w:eastAsia="Times New Roman" w:cs="Times New Roman"/>
          <w:bCs/>
          <w:color w:val="000000"/>
          <w:szCs w:val="28"/>
          <w:lang w:val="vi-VN" w:eastAsia="vi-VN"/>
        </w:rPr>
        <w:t xml:space="preserve"> chương trình huấn luyện chiến sỹ mới quản lí chặt chẽ quân số, duy trì nghi</w:t>
      </w:r>
      <w:r w:rsidR="009215CF">
        <w:rPr>
          <w:rFonts w:eastAsia="Times New Roman" w:cs="Times New Roman"/>
          <w:bCs/>
          <w:color w:val="000000"/>
          <w:szCs w:val="28"/>
          <w:lang w:val="vi-VN" w:eastAsia="vi-VN"/>
        </w:rPr>
        <w:t xml:space="preserve">êm kỷ luật, tình hình tư tưởng </w:t>
      </w:r>
      <w:r w:rsidR="009215CF" w:rsidRPr="009215CF">
        <w:rPr>
          <w:rFonts w:eastAsia="Times New Roman" w:cs="Times New Roman"/>
          <w:bCs/>
          <w:color w:val="000000"/>
          <w:szCs w:val="28"/>
          <w:lang w:val="vi-VN" w:eastAsia="vi-VN"/>
        </w:rPr>
        <w:t>c</w:t>
      </w:r>
      <w:r w:rsidRPr="00E64A5F">
        <w:rPr>
          <w:rFonts w:eastAsia="Times New Roman" w:cs="Times New Roman"/>
          <w:bCs/>
          <w:color w:val="000000"/>
          <w:szCs w:val="28"/>
          <w:lang w:val="vi-VN" w:eastAsia="vi-VN"/>
        </w:rPr>
        <w:t xml:space="preserve">hiến sĩ ổn định. </w:t>
      </w:r>
      <w:r w:rsidR="008400C8">
        <w:rPr>
          <w:rFonts w:eastAsia="Times New Roman" w:cs="Times New Roman"/>
          <w:bCs/>
          <w:color w:val="000000"/>
          <w:szCs w:val="28"/>
          <w:lang w:val="vi-VN" w:eastAsia="vi-VN"/>
        </w:rPr>
        <w:t>Đơn vị tập trung huấn luyện các</w:t>
      </w:r>
      <w:r w:rsidR="008400C8" w:rsidRPr="008400C8">
        <w:rPr>
          <w:rFonts w:eastAsia="Times New Roman" w:cs="Times New Roman"/>
          <w:bCs/>
          <w:color w:val="000000"/>
          <w:szCs w:val="28"/>
          <w:lang w:val="vi-VN" w:eastAsia="vi-VN"/>
        </w:rPr>
        <w:t xml:space="preserve"> </w:t>
      </w:r>
      <w:r w:rsidRPr="00E64A5F">
        <w:rPr>
          <w:rFonts w:eastAsia="Times New Roman" w:cs="Times New Roman"/>
          <w:bCs/>
          <w:color w:val="000000"/>
          <w:szCs w:val="28"/>
          <w:lang w:val="vi-VN" w:eastAsia="vi-VN"/>
        </w:rPr>
        <w:t xml:space="preserve">nội dung: GDCT, HLHC, HLKT, thể lực, điều lệnh ĐN, KTCĐBB, chiến thuật từng người, </w:t>
      </w:r>
      <w:r w:rsidR="00A91487" w:rsidRPr="00A91487">
        <w:rPr>
          <w:rFonts w:eastAsia="Times New Roman" w:cs="Times New Roman"/>
          <w:bCs/>
          <w:color w:val="000000"/>
          <w:szCs w:val="28"/>
          <w:lang w:val="vi-VN" w:eastAsia="vi-VN"/>
        </w:rPr>
        <w:t>qua</w:t>
      </w:r>
      <w:r w:rsidRPr="00E64A5F">
        <w:rPr>
          <w:rFonts w:eastAsia="Times New Roman" w:cs="Times New Roman"/>
          <w:bCs/>
          <w:color w:val="000000"/>
          <w:szCs w:val="28"/>
          <w:lang w:val="vi-VN" w:eastAsia="vi-VN"/>
        </w:rPr>
        <w:t xml:space="preserve"> huấn luyện</w:t>
      </w:r>
      <w:r w:rsidR="00A91487" w:rsidRPr="00A91487">
        <w:rPr>
          <w:rFonts w:eastAsia="Times New Roman" w:cs="Times New Roman"/>
          <w:bCs/>
          <w:color w:val="000000"/>
          <w:szCs w:val="28"/>
          <w:lang w:val="vi-VN" w:eastAsia="vi-VN"/>
        </w:rPr>
        <w:t xml:space="preserve"> 100%</w:t>
      </w:r>
      <w:r w:rsidRPr="00E64A5F">
        <w:rPr>
          <w:rFonts w:eastAsia="Times New Roman" w:cs="Times New Roman"/>
          <w:bCs/>
          <w:color w:val="000000"/>
          <w:szCs w:val="28"/>
          <w:lang w:val="vi-VN" w:eastAsia="vi-VN"/>
        </w:rPr>
        <w:t xml:space="preserve"> chiến sĩ</w:t>
      </w:r>
      <w:r w:rsidR="00A91487" w:rsidRPr="00A91487">
        <w:rPr>
          <w:rFonts w:eastAsia="Times New Roman" w:cs="Times New Roman"/>
          <w:bCs/>
          <w:color w:val="000000"/>
          <w:szCs w:val="28"/>
          <w:lang w:val="vi-VN" w:eastAsia="vi-VN"/>
        </w:rPr>
        <w:t xml:space="preserve"> nắm được</w:t>
      </w:r>
      <w:r w:rsidR="008400C8" w:rsidRPr="008400C8">
        <w:rPr>
          <w:rFonts w:eastAsia="Times New Roman" w:cs="Times New Roman"/>
          <w:bCs/>
          <w:color w:val="000000"/>
          <w:szCs w:val="28"/>
          <w:lang w:val="vi-VN" w:eastAsia="vi-VN"/>
        </w:rPr>
        <w:t xml:space="preserve"> tính năng kỹ chiến thuật của súng TLAK,</w:t>
      </w:r>
      <w:r w:rsidR="00A91487" w:rsidRPr="00A91487">
        <w:rPr>
          <w:rFonts w:eastAsia="Times New Roman" w:cs="Times New Roman"/>
          <w:bCs/>
          <w:color w:val="000000"/>
          <w:szCs w:val="28"/>
          <w:lang w:val="vi-VN" w:eastAsia="vi-VN"/>
        </w:rPr>
        <w:t xml:space="preserve"> tư thế động bắn súng AK bài 1, tư thế động tác ném lựu</w:t>
      </w:r>
      <w:r w:rsidR="008400C8">
        <w:rPr>
          <w:rFonts w:eastAsia="Times New Roman" w:cs="Times New Roman"/>
          <w:bCs/>
          <w:color w:val="000000"/>
          <w:szCs w:val="28"/>
          <w:lang w:val="vi-VN" w:eastAsia="vi-VN"/>
        </w:rPr>
        <w:t xml:space="preserve"> đạn, thuần thục cách tra nắp</w:t>
      </w:r>
      <w:r w:rsidR="008400C8" w:rsidRPr="008400C8">
        <w:rPr>
          <w:rFonts w:eastAsia="Times New Roman" w:cs="Times New Roman"/>
          <w:bCs/>
          <w:color w:val="000000"/>
          <w:szCs w:val="28"/>
          <w:lang w:val="vi-VN" w:eastAsia="vi-VN"/>
        </w:rPr>
        <w:t xml:space="preserve"> </w:t>
      </w:r>
      <w:r w:rsidR="00A91487" w:rsidRPr="00A91487">
        <w:rPr>
          <w:rFonts w:eastAsia="Times New Roman" w:cs="Times New Roman"/>
          <w:bCs/>
          <w:color w:val="000000"/>
          <w:szCs w:val="28"/>
          <w:lang w:val="vi-VN" w:eastAsia="vi-VN"/>
        </w:rPr>
        <w:t>bộ đồ dùng gây nổ</w:t>
      </w:r>
      <w:r w:rsidR="008400C8" w:rsidRPr="008400C8">
        <w:rPr>
          <w:rFonts w:eastAsia="Times New Roman" w:cs="Times New Roman"/>
          <w:bCs/>
          <w:color w:val="000000"/>
          <w:szCs w:val="28"/>
          <w:lang w:val="vi-VN" w:eastAsia="vi-VN"/>
        </w:rPr>
        <w:t>,</w:t>
      </w:r>
      <w:r w:rsidR="00A91487" w:rsidRPr="00A91487">
        <w:rPr>
          <w:rFonts w:eastAsia="Times New Roman" w:cs="Times New Roman"/>
          <w:bCs/>
          <w:color w:val="000000"/>
          <w:szCs w:val="28"/>
          <w:lang w:val="vi-VN" w:eastAsia="vi-VN"/>
        </w:rPr>
        <w:t xml:space="preserve"> mang vác lượng nổ, nắm chắc trường hợp vận dụng thuần thục các tư thế động tác cơ bản trong chiến đấu, biết cách phác họa đào công sự bắn cá nhân, nắm được tư thế động tác dò gỡ mìn, thuộc các bài hát điệu múa, nắm được chế độ tiêu chuẩn được hưởn</w:t>
      </w:r>
      <w:r w:rsidR="008400C8">
        <w:rPr>
          <w:rFonts w:eastAsia="Times New Roman" w:cs="Times New Roman"/>
          <w:bCs/>
          <w:color w:val="000000"/>
          <w:szCs w:val="28"/>
          <w:lang w:val="vi-VN" w:eastAsia="vi-VN"/>
        </w:rPr>
        <w:t>g, nắm được thứ tự các bước b</w:t>
      </w:r>
      <w:r w:rsidR="008400C8" w:rsidRPr="008400C8">
        <w:rPr>
          <w:rFonts w:eastAsia="Times New Roman" w:cs="Times New Roman"/>
          <w:bCs/>
          <w:color w:val="000000"/>
          <w:szCs w:val="28"/>
          <w:lang w:val="vi-VN" w:eastAsia="vi-VN"/>
        </w:rPr>
        <w:t>ảo</w:t>
      </w:r>
      <w:r w:rsidR="00A91487" w:rsidRPr="00A91487">
        <w:rPr>
          <w:rFonts w:eastAsia="Times New Roman" w:cs="Times New Roman"/>
          <w:bCs/>
          <w:color w:val="000000"/>
          <w:szCs w:val="28"/>
          <w:lang w:val="vi-VN" w:eastAsia="vi-VN"/>
        </w:rPr>
        <w:t xml:space="preserve"> quản ngày tuần của súng B</w:t>
      </w:r>
      <w:r w:rsidR="00A91487" w:rsidRPr="008400C8">
        <w:rPr>
          <w:rFonts w:eastAsia="Times New Roman" w:cs="Times New Roman"/>
          <w:bCs/>
          <w:color w:val="000000"/>
          <w:szCs w:val="28"/>
          <w:lang w:val="vi-VN" w:eastAsia="vi-VN"/>
        </w:rPr>
        <w:t>B</w:t>
      </w:r>
      <w:r w:rsidR="008400C8" w:rsidRPr="008400C8">
        <w:rPr>
          <w:rFonts w:eastAsia="Times New Roman" w:cs="Times New Roman"/>
          <w:bCs/>
          <w:color w:val="000000"/>
          <w:szCs w:val="28"/>
          <w:lang w:val="vi-VN" w:eastAsia="vi-VN"/>
        </w:rPr>
        <w:t xml:space="preserve">. Qua kiểm tra các nội dung 100% đạt yêu cầu tỉ lệ khá giỏi đạt </w:t>
      </w:r>
      <w:r w:rsidR="009D0C20" w:rsidRPr="009D0C20">
        <w:rPr>
          <w:rFonts w:eastAsia="Times New Roman" w:cs="Times New Roman"/>
          <w:bCs/>
          <w:color w:val="000000"/>
          <w:szCs w:val="28"/>
          <w:lang w:val="vi-VN" w:eastAsia="vi-VN"/>
        </w:rPr>
        <w:t>78</w:t>
      </w:r>
      <w:r w:rsidR="00DC4031" w:rsidRPr="00DC4031">
        <w:rPr>
          <w:rFonts w:eastAsia="Times New Roman" w:cs="Times New Roman"/>
          <w:bCs/>
          <w:color w:val="000000"/>
          <w:szCs w:val="28"/>
          <w:lang w:val="vi-VN" w:eastAsia="vi-VN"/>
        </w:rPr>
        <w:t>,5</w:t>
      </w:r>
      <w:r w:rsidR="008400C8" w:rsidRPr="008400C8">
        <w:rPr>
          <w:rFonts w:eastAsia="Times New Roman" w:cs="Times New Roman"/>
          <w:bCs/>
          <w:color w:val="000000"/>
          <w:szCs w:val="28"/>
          <w:lang w:val="vi-VN" w:eastAsia="vi-VN"/>
        </w:rPr>
        <w:t>%</w:t>
      </w:r>
      <w:r w:rsidR="009D0C20">
        <w:rPr>
          <w:rFonts w:eastAsia="Times New Roman" w:cs="Times New Roman"/>
          <w:bCs/>
          <w:color w:val="000000"/>
          <w:szCs w:val="28"/>
          <w:vertAlign w:val="superscript"/>
          <w:lang w:val="vi-VN" w:eastAsia="vi-VN"/>
        </w:rPr>
        <w:t>(</w:t>
      </w:r>
      <w:r w:rsidR="009D0C20" w:rsidRPr="009D0C20">
        <w:rPr>
          <w:rFonts w:eastAsia="Times New Roman" w:cs="Times New Roman"/>
          <w:bCs/>
          <w:color w:val="000000"/>
          <w:szCs w:val="28"/>
          <w:vertAlign w:val="superscript"/>
          <w:lang w:val="vi-VN" w:eastAsia="vi-VN"/>
        </w:rPr>
        <w:t>5</w:t>
      </w:r>
      <w:r w:rsidR="009D0C20" w:rsidRPr="00EC24C4">
        <w:rPr>
          <w:rFonts w:eastAsia="Times New Roman" w:cs="Times New Roman"/>
          <w:bCs/>
          <w:color w:val="000000"/>
          <w:szCs w:val="28"/>
          <w:vertAlign w:val="superscript"/>
          <w:lang w:val="vi-VN" w:eastAsia="vi-VN"/>
        </w:rPr>
        <w:t>)</w:t>
      </w:r>
      <w:r w:rsidR="008400C8" w:rsidRPr="008400C8">
        <w:rPr>
          <w:rFonts w:eastAsia="Times New Roman" w:cs="Times New Roman"/>
          <w:bCs/>
          <w:color w:val="000000"/>
          <w:szCs w:val="28"/>
          <w:lang w:val="vi-VN" w:eastAsia="vi-VN"/>
        </w:rPr>
        <w:t>.</w:t>
      </w:r>
    </w:p>
    <w:p w:rsidR="00943842" w:rsidRPr="00666B8E" w:rsidRDefault="000B2B7D" w:rsidP="006D1204">
      <w:pPr>
        <w:spacing w:after="0" w:line="300" w:lineRule="exact"/>
        <w:ind w:firstLine="720"/>
        <w:jc w:val="both"/>
        <w:rPr>
          <w:rFonts w:eastAsia="Times New Roman" w:cs="Times New Roman"/>
          <w:bCs/>
          <w:color w:val="000000"/>
          <w:szCs w:val="28"/>
          <w:lang w:val="vi-VN" w:eastAsia="vi-VN"/>
        </w:rPr>
      </w:pPr>
      <w:r w:rsidRPr="00666B8E">
        <w:rPr>
          <w:rFonts w:eastAsia="Times New Roman" w:cs="Times New Roman"/>
          <w:bCs/>
          <w:color w:val="000000"/>
          <w:szCs w:val="28"/>
          <w:lang w:val="vi-VN" w:eastAsia="vi-VN"/>
        </w:rPr>
        <w:t>- Đơn vị tổ chức huấn luyện cho đối tượng chiến sĩ chuyển</w:t>
      </w:r>
      <w:r w:rsidR="002A6ACF" w:rsidRPr="002A6ACF">
        <w:rPr>
          <w:rFonts w:eastAsia="Times New Roman" w:cs="Times New Roman"/>
          <w:bCs/>
          <w:color w:val="000000"/>
          <w:szCs w:val="28"/>
          <w:lang w:val="vi-VN" w:eastAsia="vi-VN"/>
        </w:rPr>
        <w:t xml:space="preserve"> loại</w:t>
      </w:r>
      <w:r w:rsidRPr="00666B8E">
        <w:rPr>
          <w:rFonts w:eastAsia="Times New Roman" w:cs="Times New Roman"/>
          <w:bCs/>
          <w:color w:val="000000"/>
          <w:szCs w:val="28"/>
          <w:lang w:val="vi-VN" w:eastAsia="vi-VN"/>
        </w:rPr>
        <w:t xml:space="preserve"> binh chủng nghiêm túc chặt chẽ đúng kế hoạch trọng tâm các nội dung:</w:t>
      </w:r>
      <w:r w:rsidR="006D1204" w:rsidRPr="00666B8E">
        <w:rPr>
          <w:rFonts w:eastAsia="Times New Roman" w:cs="Times New Roman"/>
          <w:bCs/>
          <w:color w:val="000000"/>
          <w:szCs w:val="28"/>
          <w:lang w:val="vi-VN" w:eastAsia="vi-VN"/>
        </w:rPr>
        <w:t xml:space="preserve"> </w:t>
      </w:r>
      <w:r w:rsidR="002A6ACF" w:rsidRPr="002A6ACF">
        <w:rPr>
          <w:rFonts w:eastAsia="Times New Roman" w:cs="Times New Roman"/>
          <w:bCs/>
          <w:color w:val="000000"/>
          <w:szCs w:val="28"/>
          <w:lang w:val="vi-VN" w:eastAsia="vi-VN"/>
        </w:rPr>
        <w:t xml:space="preserve">kỹ thuật chuyên ngành thông tin như: </w:t>
      </w:r>
      <w:r w:rsidR="006D1204" w:rsidRPr="00666B8E">
        <w:rPr>
          <w:rFonts w:eastAsia="Times New Roman" w:cs="Times New Roman"/>
          <w:bCs/>
          <w:color w:val="000000"/>
          <w:szCs w:val="28"/>
          <w:lang w:val="vi-VN" w:eastAsia="vi-VN"/>
        </w:rPr>
        <w:t>Quy tắc an toàn nguồn điện,</w:t>
      </w:r>
      <w:r w:rsidR="002A6ACF">
        <w:rPr>
          <w:rFonts w:eastAsia="Times New Roman" w:cs="Times New Roman"/>
          <w:bCs/>
          <w:color w:val="000000"/>
          <w:szCs w:val="28"/>
          <w:lang w:val="vi-VN" w:eastAsia="vi-VN"/>
        </w:rPr>
        <w:t xml:space="preserve"> tính năng kỹ chiến </w:t>
      </w:r>
      <w:r w:rsidR="006D1204" w:rsidRPr="00666B8E">
        <w:rPr>
          <w:rFonts w:eastAsia="Times New Roman" w:cs="Times New Roman"/>
          <w:bCs/>
          <w:color w:val="000000"/>
          <w:szCs w:val="28"/>
          <w:lang w:val="vi-VN" w:eastAsia="vi-VN"/>
        </w:rPr>
        <w:t>máy điện thoại TA-57/CT,</w:t>
      </w:r>
      <w:r w:rsidR="002A6ACF" w:rsidRPr="002A6ACF">
        <w:rPr>
          <w:rFonts w:eastAsia="Times New Roman" w:cs="Times New Roman"/>
          <w:bCs/>
          <w:color w:val="000000"/>
          <w:szCs w:val="28"/>
          <w:lang w:val="vi-VN" w:eastAsia="vi-VN"/>
        </w:rPr>
        <w:t xml:space="preserve"> V701</w:t>
      </w:r>
      <w:r w:rsidR="006D1204" w:rsidRPr="00666B8E">
        <w:rPr>
          <w:rFonts w:eastAsia="Times New Roman" w:cs="Times New Roman"/>
          <w:bCs/>
          <w:color w:val="000000"/>
          <w:szCs w:val="28"/>
          <w:lang w:val="vi-VN" w:eastAsia="vi-VN"/>
        </w:rPr>
        <w:t xml:space="preserve"> </w:t>
      </w:r>
      <w:r w:rsidR="002A6ACF" w:rsidRPr="002A6ACF">
        <w:rPr>
          <w:rFonts w:eastAsia="Times New Roman" w:cs="Times New Roman"/>
          <w:bCs/>
          <w:color w:val="000000"/>
          <w:szCs w:val="28"/>
          <w:lang w:val="vi-VN" w:eastAsia="vi-VN"/>
        </w:rPr>
        <w:t>,Nisukoo,Tổng đài 20 số, MáyVRP-811S,Máy VRU-812</w:t>
      </w:r>
      <w:r w:rsidR="006D1204" w:rsidRPr="00666B8E">
        <w:rPr>
          <w:rFonts w:eastAsia="Times New Roman" w:cs="Times New Roman"/>
          <w:bCs/>
          <w:color w:val="000000"/>
          <w:szCs w:val="28"/>
          <w:lang w:val="vi-VN" w:eastAsia="vi-VN"/>
        </w:rPr>
        <w:t xml:space="preserve"> máy XD-D9B1, VRU611, </w:t>
      </w:r>
      <w:r w:rsidR="002A6ACF" w:rsidRPr="002A6ACF">
        <w:rPr>
          <w:rFonts w:eastAsia="Times New Roman" w:cs="Times New Roman"/>
          <w:bCs/>
          <w:color w:val="000000"/>
          <w:szCs w:val="28"/>
          <w:lang w:val="vi-VN" w:eastAsia="vi-VN"/>
        </w:rPr>
        <w:t>VRP</w:t>
      </w:r>
      <w:r w:rsidR="006D1204" w:rsidRPr="00666B8E">
        <w:rPr>
          <w:rFonts w:eastAsia="Times New Roman" w:cs="Times New Roman"/>
          <w:bCs/>
          <w:color w:val="000000"/>
          <w:szCs w:val="28"/>
          <w:lang w:val="vi-VN" w:eastAsia="vi-VN"/>
        </w:rPr>
        <w:t>612. Qua kiểm tra chiến sĩ nắm chắc</w:t>
      </w:r>
      <w:r w:rsidR="002A6ACF" w:rsidRPr="002A6ACF">
        <w:rPr>
          <w:rFonts w:eastAsia="Times New Roman" w:cs="Times New Roman"/>
          <w:bCs/>
          <w:color w:val="000000"/>
          <w:szCs w:val="28"/>
          <w:lang w:val="vi-VN" w:eastAsia="vi-VN"/>
        </w:rPr>
        <w:t xml:space="preserve"> TNKCT,</w:t>
      </w:r>
      <w:r w:rsidR="006D1204" w:rsidRPr="00666B8E">
        <w:rPr>
          <w:rFonts w:eastAsia="Times New Roman" w:cs="Times New Roman"/>
          <w:bCs/>
          <w:color w:val="000000"/>
          <w:szCs w:val="28"/>
          <w:lang w:val="vi-VN" w:eastAsia="vi-VN"/>
        </w:rPr>
        <w:t xml:space="preserve"> khai thác thành thạo </w:t>
      </w:r>
      <w:r w:rsidR="002A6ACF" w:rsidRPr="002A6ACF">
        <w:rPr>
          <w:rFonts w:eastAsia="Times New Roman" w:cs="Times New Roman"/>
          <w:bCs/>
          <w:color w:val="000000"/>
          <w:szCs w:val="28"/>
          <w:lang w:val="vi-VN" w:eastAsia="vi-VN"/>
        </w:rPr>
        <w:t xml:space="preserve">các loại </w:t>
      </w:r>
      <w:r w:rsidR="006D1204" w:rsidRPr="00666B8E">
        <w:rPr>
          <w:rFonts w:eastAsia="Times New Roman" w:cs="Times New Roman"/>
          <w:bCs/>
          <w:color w:val="000000"/>
          <w:szCs w:val="28"/>
          <w:lang w:val="vi-VN" w:eastAsia="vi-VN"/>
        </w:rPr>
        <w:t>khí tài</w:t>
      </w:r>
      <w:r w:rsidR="002A6ACF" w:rsidRPr="002A6ACF">
        <w:rPr>
          <w:rFonts w:eastAsia="Times New Roman" w:cs="Times New Roman"/>
          <w:bCs/>
          <w:color w:val="000000"/>
          <w:szCs w:val="28"/>
          <w:lang w:val="vi-VN" w:eastAsia="vi-VN"/>
        </w:rPr>
        <w:t xml:space="preserve"> có trong biên ch</w:t>
      </w:r>
      <w:r w:rsidR="002A6ACF" w:rsidRPr="0066785A">
        <w:rPr>
          <w:rFonts w:eastAsia="Times New Roman" w:cs="Times New Roman"/>
          <w:bCs/>
          <w:color w:val="000000"/>
          <w:szCs w:val="28"/>
          <w:lang w:val="vi-VN" w:eastAsia="vi-VN"/>
        </w:rPr>
        <w:t>ế</w:t>
      </w:r>
      <w:r w:rsidR="006D1204" w:rsidRPr="00666B8E">
        <w:rPr>
          <w:rFonts w:eastAsia="Times New Roman" w:cs="Times New Roman"/>
          <w:bCs/>
          <w:color w:val="000000"/>
          <w:szCs w:val="28"/>
          <w:lang w:val="vi-VN" w:eastAsia="vi-VN"/>
        </w:rPr>
        <w:t xml:space="preserve">. </w:t>
      </w:r>
    </w:p>
    <w:p w:rsidR="00EE622A" w:rsidRPr="00EC24C4" w:rsidRDefault="00EE622A" w:rsidP="00EE622A">
      <w:pPr>
        <w:spacing w:after="0" w:line="300" w:lineRule="exact"/>
        <w:ind w:firstLine="165"/>
        <w:jc w:val="both"/>
        <w:rPr>
          <w:rFonts w:eastAsia="Times New Roman" w:cs="Times New Roman"/>
          <w:bCs/>
          <w:color w:val="000000"/>
          <w:szCs w:val="28"/>
          <w:lang w:val="vi-VN" w:eastAsia="vi-VN"/>
        </w:rPr>
      </w:pPr>
      <w:r w:rsidRPr="00EC24C4">
        <w:rPr>
          <w:rFonts w:eastAsia="Times New Roman" w:cs="Times New Roman"/>
          <w:bCs/>
          <w:color w:val="000000"/>
          <w:szCs w:val="28"/>
          <w:lang w:val="vi-VN" w:eastAsia="vi-VN"/>
        </w:rPr>
        <w:tab/>
        <w:t>d. Huấn luyện đối tượng 4 ngày/</w:t>
      </w:r>
      <w:r w:rsidR="00362BAC" w:rsidRPr="00EC24C4">
        <w:rPr>
          <w:rFonts w:eastAsia="Times New Roman" w:cs="Times New Roman"/>
          <w:bCs/>
          <w:color w:val="000000"/>
          <w:szCs w:val="28"/>
          <w:lang w:val="vi-VN" w:eastAsia="vi-VN"/>
        </w:rPr>
        <w:t>tháng.</w:t>
      </w:r>
    </w:p>
    <w:p w:rsidR="00362BAC" w:rsidRPr="00EC24C4" w:rsidRDefault="00362BAC" w:rsidP="00EE622A">
      <w:pPr>
        <w:spacing w:after="0" w:line="300" w:lineRule="exact"/>
        <w:ind w:firstLine="165"/>
        <w:jc w:val="both"/>
        <w:rPr>
          <w:rFonts w:eastAsia="Times New Roman" w:cs="Times New Roman"/>
          <w:bCs/>
          <w:color w:val="000000"/>
          <w:szCs w:val="28"/>
          <w:lang w:val="vi-VN" w:eastAsia="vi-VN"/>
        </w:rPr>
      </w:pPr>
      <w:r w:rsidRPr="00EC24C4">
        <w:rPr>
          <w:rFonts w:eastAsia="Times New Roman" w:cs="Times New Roman"/>
          <w:b/>
          <w:bCs/>
          <w:color w:val="000000"/>
          <w:szCs w:val="28"/>
          <w:lang w:val="vi-VN" w:eastAsia="vi-VN"/>
        </w:rPr>
        <w:tab/>
      </w:r>
      <w:r w:rsidRPr="00EC24C4">
        <w:rPr>
          <w:rFonts w:eastAsia="Times New Roman" w:cs="Times New Roman"/>
          <w:bCs/>
          <w:color w:val="000000"/>
          <w:szCs w:val="28"/>
          <w:lang w:val="vi-VN" w:eastAsia="vi-VN"/>
        </w:rPr>
        <w:t>- Đơn vị đã xây dựng rõ kế hoạch huấn luyện cho đối tượng 4 ngày/ tháng trong toàn Tiểu đoàn.</w:t>
      </w:r>
    </w:p>
    <w:p w:rsidR="00EE622A" w:rsidRPr="00EC24C4" w:rsidRDefault="00362BAC" w:rsidP="00362BAC">
      <w:pPr>
        <w:spacing w:after="0" w:line="300" w:lineRule="exact"/>
        <w:ind w:firstLine="165"/>
        <w:jc w:val="both"/>
        <w:rPr>
          <w:rFonts w:eastAsia="Times New Roman" w:cs="Times New Roman"/>
          <w:bCs/>
          <w:color w:val="000000"/>
          <w:szCs w:val="28"/>
          <w:lang w:val="vi-VN" w:eastAsia="vi-VN"/>
        </w:rPr>
      </w:pPr>
      <w:r w:rsidRPr="00EC24C4">
        <w:rPr>
          <w:rFonts w:eastAsia="Times New Roman" w:cs="Times New Roman"/>
          <w:bCs/>
          <w:color w:val="000000"/>
          <w:szCs w:val="28"/>
          <w:lang w:val="vi-VN" w:eastAsia="vi-VN"/>
        </w:rPr>
        <w:tab/>
        <w:t>- Các đơn vị đã tổ chức huấn luyện chặt chẽ bảo đảm quân số, nội dung huấn luyện đ</w:t>
      </w:r>
      <w:r w:rsidR="00877D7C" w:rsidRPr="00EC24C4">
        <w:rPr>
          <w:rFonts w:eastAsia="Times New Roman" w:cs="Times New Roman"/>
          <w:bCs/>
          <w:color w:val="000000"/>
          <w:szCs w:val="28"/>
          <w:lang w:val="vi-VN" w:eastAsia="vi-VN"/>
        </w:rPr>
        <w:t>úng theo kế hoạch của Tiểu đoàn.</w:t>
      </w:r>
    </w:p>
    <w:p w:rsidR="00877D7C" w:rsidRPr="00EC24C4" w:rsidRDefault="00877D7C" w:rsidP="00362BAC">
      <w:pPr>
        <w:spacing w:after="0" w:line="300" w:lineRule="exact"/>
        <w:ind w:firstLine="165"/>
        <w:jc w:val="both"/>
        <w:rPr>
          <w:rFonts w:eastAsia="Times New Roman" w:cs="Times New Roman"/>
          <w:bCs/>
          <w:color w:val="000000"/>
          <w:szCs w:val="28"/>
          <w:lang w:val="vi-VN" w:eastAsia="vi-VN"/>
        </w:rPr>
      </w:pPr>
      <w:r w:rsidRPr="00EC24C4">
        <w:rPr>
          <w:rFonts w:eastAsia="Times New Roman" w:cs="Times New Roman"/>
          <w:bCs/>
          <w:color w:val="000000"/>
          <w:szCs w:val="28"/>
          <w:lang w:val="vi-VN" w:eastAsia="vi-VN"/>
        </w:rPr>
        <w:tab/>
        <w:t>- 100% các đối tượng huấn luyện đã nắm được các nội dung huấn luyện khoa mục chung, các nội dung chuyên ngành thông tin. Sử dụng thành thạo các loại VKTB có trong biên chế, biết vận dụng linh hoạt trên thao trường và thực tế, đáp ứng được yêu cầu và nhiệm vụ của đơn vị. Kết quả kiểm tra 100% đạt yêu cầu trong đó có 83,3% đạt khá, giỏi.</w:t>
      </w:r>
      <w:r w:rsidR="00BE5548" w:rsidRPr="00EC24C4">
        <w:rPr>
          <w:rFonts w:eastAsia="Times New Roman" w:cs="Times New Roman"/>
          <w:bCs/>
          <w:color w:val="000000"/>
          <w:szCs w:val="28"/>
          <w:lang w:val="vi-VN" w:eastAsia="vi-VN"/>
        </w:rPr>
        <w:t xml:space="preserve"> </w:t>
      </w:r>
      <w:r w:rsidR="00BE5548" w:rsidRPr="001D2E86">
        <w:rPr>
          <w:rFonts w:eastAsia="Times New Roman" w:cs="Times New Roman"/>
          <w:bCs/>
          <w:color w:val="000000"/>
          <w:szCs w:val="28"/>
          <w:lang w:val="vi-VN" w:eastAsia="vi-VN"/>
        </w:rPr>
        <w:t>Tỷ lệ kh</w:t>
      </w:r>
      <w:r w:rsidR="00D94894">
        <w:rPr>
          <w:rFonts w:eastAsia="Times New Roman" w:cs="Times New Roman"/>
          <w:bCs/>
          <w:color w:val="000000"/>
          <w:szCs w:val="28"/>
          <w:lang w:val="vi-VN" w:eastAsia="vi-VN"/>
        </w:rPr>
        <w:t>á giỏi tăng 1</w:t>
      </w:r>
      <w:r w:rsidR="00BE5548">
        <w:rPr>
          <w:rFonts w:eastAsia="Times New Roman" w:cs="Times New Roman"/>
          <w:bCs/>
          <w:color w:val="000000"/>
          <w:szCs w:val="28"/>
          <w:lang w:val="vi-VN" w:eastAsia="vi-VN"/>
        </w:rPr>
        <w:t>% so với</w:t>
      </w:r>
      <w:r w:rsidR="00BE5548" w:rsidRPr="00EC24C4">
        <w:rPr>
          <w:rFonts w:eastAsia="Times New Roman" w:cs="Times New Roman"/>
          <w:bCs/>
          <w:color w:val="000000"/>
          <w:szCs w:val="28"/>
          <w:lang w:val="vi-VN" w:eastAsia="vi-VN"/>
        </w:rPr>
        <w:t xml:space="preserve"> 6 tháng đầu</w:t>
      </w:r>
      <w:r w:rsidR="00BE5548">
        <w:rPr>
          <w:rFonts w:eastAsia="Times New Roman" w:cs="Times New Roman"/>
          <w:bCs/>
          <w:color w:val="000000"/>
          <w:szCs w:val="28"/>
          <w:lang w:val="vi-VN" w:eastAsia="vi-VN"/>
        </w:rPr>
        <w:t xml:space="preserve"> năm 201</w:t>
      </w:r>
      <w:r w:rsidR="00D94894" w:rsidRPr="00D94894">
        <w:rPr>
          <w:rFonts w:eastAsia="Times New Roman" w:cs="Times New Roman"/>
          <w:bCs/>
          <w:color w:val="000000"/>
          <w:szCs w:val="28"/>
          <w:lang w:val="vi-VN" w:eastAsia="vi-VN"/>
        </w:rPr>
        <w:t>8</w:t>
      </w:r>
      <w:r w:rsidR="00BE5548" w:rsidRPr="00EC24C4">
        <w:rPr>
          <w:rFonts w:eastAsia="Times New Roman" w:cs="Times New Roman"/>
          <w:bCs/>
          <w:color w:val="000000"/>
          <w:szCs w:val="28"/>
          <w:lang w:val="vi-VN" w:eastAsia="vi-VN"/>
        </w:rPr>
        <w:t>.</w:t>
      </w:r>
    </w:p>
    <w:p w:rsidR="004F67A0" w:rsidRPr="008976FF" w:rsidRDefault="00476275" w:rsidP="005D2A3C">
      <w:pPr>
        <w:spacing w:after="0" w:line="300" w:lineRule="exact"/>
        <w:jc w:val="both"/>
        <w:rPr>
          <w:rFonts w:eastAsia="Times New Roman" w:cs="Times New Roman"/>
          <w:bCs/>
          <w:color w:val="000000"/>
          <w:szCs w:val="28"/>
          <w:lang w:val="vi-VN" w:eastAsia="vi-VN"/>
        </w:rPr>
      </w:pPr>
      <w:r w:rsidRPr="00EC24C4">
        <w:rPr>
          <w:rFonts w:eastAsia="Times New Roman" w:cs="Times New Roman"/>
          <w:b/>
          <w:bCs/>
          <w:color w:val="000000"/>
          <w:szCs w:val="28"/>
          <w:lang w:val="vi-VN" w:eastAsia="vi-VN"/>
        </w:rPr>
        <w:t xml:space="preserve"> </w:t>
      </w:r>
      <w:r w:rsidR="00362BAC" w:rsidRPr="00EC24C4">
        <w:rPr>
          <w:rFonts w:eastAsia="Times New Roman" w:cs="Times New Roman"/>
          <w:b/>
          <w:bCs/>
          <w:color w:val="000000"/>
          <w:szCs w:val="28"/>
          <w:lang w:val="vi-VN" w:eastAsia="vi-VN"/>
        </w:rPr>
        <w:tab/>
      </w:r>
      <w:r w:rsidR="00362BAC" w:rsidRPr="00EC24C4">
        <w:rPr>
          <w:rFonts w:eastAsia="Times New Roman" w:cs="Times New Roman"/>
          <w:bCs/>
          <w:color w:val="000000"/>
          <w:szCs w:val="28"/>
          <w:lang w:val="vi-VN" w:eastAsia="vi-VN"/>
        </w:rPr>
        <w:t xml:space="preserve">e. </w:t>
      </w:r>
      <w:r w:rsidR="001D2E86" w:rsidRPr="004E5E98">
        <w:rPr>
          <w:rFonts w:eastAsia="Times New Roman" w:cs="Times New Roman"/>
          <w:bCs/>
          <w:color w:val="000000"/>
          <w:szCs w:val="28"/>
          <w:lang w:val="vi-VN" w:eastAsia="vi-VN"/>
        </w:rPr>
        <w:t xml:space="preserve">Huấn luyện </w:t>
      </w:r>
      <w:r w:rsidR="008976FF" w:rsidRPr="008976FF">
        <w:rPr>
          <w:rFonts w:eastAsia="Times New Roman" w:cs="Times New Roman"/>
          <w:bCs/>
          <w:color w:val="000000"/>
          <w:szCs w:val="28"/>
          <w:lang w:val="vi-VN" w:eastAsia="vi-VN"/>
        </w:rPr>
        <w:t>chuyên nghành thông tin.</w:t>
      </w:r>
    </w:p>
    <w:p w:rsidR="008976FF" w:rsidRPr="00666B8E" w:rsidRDefault="00AF5DB8" w:rsidP="005D2A3C">
      <w:pPr>
        <w:spacing w:after="0" w:line="300" w:lineRule="exact"/>
        <w:ind w:firstLine="165"/>
        <w:jc w:val="both"/>
        <w:rPr>
          <w:rFonts w:eastAsia="Times New Roman" w:cs="Times New Roman"/>
          <w:bCs/>
          <w:color w:val="000000"/>
          <w:szCs w:val="28"/>
          <w:lang w:val="vi-VN" w:eastAsia="vi-VN"/>
        </w:rPr>
      </w:pPr>
      <w:r w:rsidRPr="00EC24C4">
        <w:rPr>
          <w:rFonts w:eastAsia="Times New Roman" w:cs="Times New Roman"/>
          <w:bCs/>
          <w:color w:val="000000"/>
          <w:szCs w:val="28"/>
          <w:lang w:val="vi-VN" w:eastAsia="vi-VN"/>
        </w:rPr>
        <w:tab/>
      </w:r>
      <w:r w:rsidR="00F9765E" w:rsidRPr="00EC24C4">
        <w:rPr>
          <w:rFonts w:eastAsia="Times New Roman" w:cs="Times New Roman"/>
          <w:bCs/>
          <w:color w:val="000000"/>
          <w:szCs w:val="28"/>
          <w:lang w:val="vi-VN" w:eastAsia="vi-VN"/>
        </w:rPr>
        <w:t>- Quá trình huấn luyện đơn vị thường xuyên bám sát sự chỉ đạo của</w:t>
      </w:r>
      <w:r w:rsidR="00BE5548" w:rsidRPr="00EC24C4">
        <w:rPr>
          <w:rFonts w:eastAsia="Times New Roman" w:cs="Times New Roman"/>
          <w:bCs/>
          <w:color w:val="000000"/>
          <w:szCs w:val="28"/>
          <w:lang w:val="vi-VN" w:eastAsia="vi-VN"/>
        </w:rPr>
        <w:t xml:space="preserve"> cơ quan</w:t>
      </w:r>
      <w:r w:rsidR="00F9765E" w:rsidRPr="00EC24C4">
        <w:rPr>
          <w:rFonts w:eastAsia="Times New Roman" w:cs="Times New Roman"/>
          <w:bCs/>
          <w:color w:val="000000"/>
          <w:szCs w:val="28"/>
          <w:lang w:val="vi-VN" w:eastAsia="vi-VN"/>
        </w:rPr>
        <w:t xml:space="preserve"> cấp trên, duy trì huấn luyện ngh</w:t>
      </w:r>
      <w:r w:rsidR="008976FF">
        <w:rPr>
          <w:rFonts w:eastAsia="Times New Roman" w:cs="Times New Roman"/>
          <w:bCs/>
          <w:color w:val="000000"/>
          <w:szCs w:val="28"/>
          <w:lang w:val="vi-VN" w:eastAsia="vi-VN"/>
        </w:rPr>
        <w:t>iêm túc chặt chẽ đúng kế hoạch</w:t>
      </w:r>
      <w:r w:rsidR="00F9765E" w:rsidRPr="00EC24C4">
        <w:rPr>
          <w:rFonts w:eastAsia="Times New Roman" w:cs="Times New Roman"/>
          <w:bCs/>
          <w:color w:val="000000"/>
          <w:szCs w:val="28"/>
          <w:lang w:val="vi-VN" w:eastAsia="vi-VN"/>
        </w:rPr>
        <w:t>.</w:t>
      </w:r>
    </w:p>
    <w:p w:rsidR="00E47BDC" w:rsidRPr="00666B8E" w:rsidRDefault="008976FF" w:rsidP="008976FF">
      <w:pPr>
        <w:spacing w:after="0" w:line="300" w:lineRule="exact"/>
        <w:ind w:firstLine="165"/>
        <w:jc w:val="both"/>
        <w:rPr>
          <w:rFonts w:eastAsia="Times New Roman" w:cs="Times New Roman"/>
          <w:bCs/>
          <w:color w:val="000000"/>
          <w:szCs w:val="28"/>
          <w:lang w:val="vi-VN" w:eastAsia="vi-VN"/>
        </w:rPr>
      </w:pPr>
      <w:r w:rsidRPr="00666B8E">
        <w:rPr>
          <w:rFonts w:eastAsia="Times New Roman" w:cs="Times New Roman"/>
          <w:bCs/>
          <w:color w:val="000000"/>
          <w:szCs w:val="28"/>
          <w:lang w:val="vi-VN" w:eastAsia="vi-VN"/>
        </w:rPr>
        <w:lastRenderedPageBreak/>
        <w:tab/>
        <w:t xml:space="preserve">- Duy trì chặt chẽ chế độ thông qua giáo án bồi bưỡng cán bộ hàng tuần từ đó nâng cao trình độ, tổ chức phương pháp huấn luyện cho đội ngũ cán bộ các cấp trong đơn vị. </w:t>
      </w:r>
      <w:r w:rsidR="00F9765E" w:rsidRPr="00EC24C4">
        <w:rPr>
          <w:rFonts w:eastAsia="Times New Roman" w:cs="Times New Roman"/>
          <w:bCs/>
          <w:color w:val="000000"/>
          <w:szCs w:val="28"/>
          <w:lang w:val="vi-VN" w:eastAsia="vi-VN"/>
        </w:rPr>
        <w:t>Đội ngũ cán bộ các cấp tích cực bám lớp, bám thao trường. Duy trì ôn luyện chặt chẽ. Kết quả huấn luyện đã được nâng lên cụ thể trên từng nội dung huấn luyện như sau:</w:t>
      </w:r>
    </w:p>
    <w:p w:rsidR="00F9765E" w:rsidRPr="00B7125C" w:rsidRDefault="00F9765E" w:rsidP="005D2A3C">
      <w:pPr>
        <w:spacing w:after="0" w:line="300" w:lineRule="exact"/>
        <w:ind w:firstLine="165"/>
        <w:jc w:val="both"/>
        <w:rPr>
          <w:rFonts w:eastAsia="Times New Roman" w:cs="Times New Roman"/>
          <w:bCs/>
          <w:color w:val="000000"/>
          <w:szCs w:val="28"/>
          <w:lang w:val="vi-VN" w:eastAsia="vi-VN"/>
        </w:rPr>
      </w:pPr>
      <w:r w:rsidRPr="00EC24C4">
        <w:rPr>
          <w:rFonts w:eastAsia="Times New Roman" w:cs="Times New Roman"/>
          <w:bCs/>
          <w:color w:val="000000"/>
          <w:szCs w:val="28"/>
          <w:lang w:val="vi-VN" w:eastAsia="vi-VN"/>
        </w:rPr>
        <w:tab/>
      </w:r>
      <w:r w:rsidR="00BE5548" w:rsidRPr="00EC24C4">
        <w:rPr>
          <w:rFonts w:eastAsia="Times New Roman" w:cs="Times New Roman"/>
          <w:bCs/>
          <w:color w:val="000000"/>
          <w:szCs w:val="28"/>
          <w:lang w:val="vi-VN" w:eastAsia="vi-VN"/>
        </w:rPr>
        <w:t>+ Huấn luyện kỹ thuật chuyên ng</w:t>
      </w:r>
      <w:r w:rsidRPr="00EC24C4">
        <w:rPr>
          <w:rFonts w:eastAsia="Times New Roman" w:cs="Times New Roman"/>
          <w:bCs/>
          <w:color w:val="000000"/>
          <w:szCs w:val="28"/>
          <w:lang w:val="vi-VN" w:eastAsia="vi-VN"/>
        </w:rPr>
        <w:t>ành: Các phân đội đã nắm chắc được tính năng kỹ chiến thuật; thuần thục khai thác, sử dụng, bảo quản các loại khí tài được biên chế</w:t>
      </w:r>
      <w:r w:rsidR="00486F30" w:rsidRPr="00EC24C4">
        <w:rPr>
          <w:rFonts w:eastAsia="Times New Roman" w:cs="Times New Roman"/>
          <w:bCs/>
          <w:color w:val="000000"/>
          <w:szCs w:val="28"/>
          <w:lang w:val="vi-VN" w:eastAsia="vi-VN"/>
        </w:rPr>
        <w:t xml:space="preserve"> đặc biệt là các loại khí tài mới. Kết quả kiểm tra 100% đạt yêu cầu, trong đó có trên 85% đạt khá, giỏi.</w:t>
      </w:r>
      <w:r w:rsidR="009E25E1" w:rsidRPr="00EC24C4">
        <w:rPr>
          <w:rFonts w:eastAsia="Times New Roman" w:cs="Times New Roman"/>
          <w:bCs/>
          <w:color w:val="000000"/>
          <w:szCs w:val="28"/>
          <w:lang w:val="vi-VN" w:eastAsia="vi-VN"/>
        </w:rPr>
        <w:t xml:space="preserve"> Khá hơn có </w:t>
      </w:r>
      <w:r w:rsidR="00EB6C6E">
        <w:rPr>
          <w:rFonts w:eastAsia="Times New Roman" w:cs="Times New Roman"/>
          <w:bCs/>
          <w:color w:val="000000"/>
          <w:szCs w:val="28"/>
          <w:lang w:val="vi-VN" w:eastAsia="vi-VN"/>
        </w:rPr>
        <w:t>b2/c1; b</w:t>
      </w:r>
      <w:r w:rsidR="00EB6C6E" w:rsidRPr="00E64A5F">
        <w:rPr>
          <w:rFonts w:eastAsia="Times New Roman" w:cs="Times New Roman"/>
          <w:bCs/>
          <w:color w:val="000000"/>
          <w:szCs w:val="28"/>
          <w:lang w:val="vi-VN" w:eastAsia="vi-VN"/>
        </w:rPr>
        <w:t>5</w:t>
      </w:r>
      <w:r w:rsidR="00BE5548" w:rsidRPr="00EC24C4">
        <w:rPr>
          <w:rFonts w:eastAsia="Times New Roman" w:cs="Times New Roman"/>
          <w:bCs/>
          <w:color w:val="000000"/>
          <w:szCs w:val="28"/>
          <w:lang w:val="vi-VN" w:eastAsia="vi-VN"/>
        </w:rPr>
        <w:t>/c2.</w:t>
      </w:r>
      <w:r w:rsidR="00323133" w:rsidRPr="00323133">
        <w:rPr>
          <w:rFonts w:eastAsia="Times New Roman" w:cs="Times New Roman"/>
          <w:bCs/>
          <w:color w:val="000000"/>
          <w:szCs w:val="28"/>
          <w:lang w:val="vi-VN" w:eastAsia="vi-VN"/>
        </w:rPr>
        <w:t xml:space="preserve"> </w:t>
      </w:r>
      <w:r w:rsidR="00B7125C" w:rsidRPr="00B7125C">
        <w:rPr>
          <w:rFonts w:eastAsia="Times New Roman" w:cs="Times New Roman"/>
          <w:bCs/>
          <w:color w:val="000000"/>
          <w:szCs w:val="28"/>
          <w:lang w:val="vi-VN" w:eastAsia="vi-VN"/>
        </w:rPr>
        <w:t>Cá nhân  Đc Nguyễn Hồng Sơn b1/CS- a1/b2/c1 ;Đc Nguyễn Văn Giang- H2/at-a</w:t>
      </w:r>
      <w:r w:rsidR="00B7125C" w:rsidRPr="002D4121">
        <w:rPr>
          <w:rFonts w:eastAsia="Times New Roman" w:cs="Times New Roman"/>
          <w:bCs/>
          <w:color w:val="000000"/>
          <w:szCs w:val="28"/>
          <w:lang w:val="vi-VN" w:eastAsia="vi-VN"/>
        </w:rPr>
        <w:t>6/</w:t>
      </w:r>
      <w:r w:rsidR="00B7125C" w:rsidRPr="00B7125C">
        <w:rPr>
          <w:rFonts w:eastAsia="Times New Roman" w:cs="Times New Roman"/>
          <w:bCs/>
          <w:color w:val="000000"/>
          <w:szCs w:val="28"/>
          <w:lang w:val="vi-VN" w:eastAsia="vi-VN"/>
        </w:rPr>
        <w:t xml:space="preserve">b5/c2. </w:t>
      </w:r>
    </w:p>
    <w:p w:rsidR="00486F30" w:rsidRPr="001956A5" w:rsidRDefault="00486F30" w:rsidP="00323133">
      <w:pPr>
        <w:spacing w:after="0" w:line="300" w:lineRule="exact"/>
        <w:ind w:firstLine="165"/>
        <w:jc w:val="both"/>
        <w:rPr>
          <w:rFonts w:eastAsia="Times New Roman" w:cs="Times New Roman"/>
          <w:bCs/>
          <w:color w:val="000000"/>
          <w:szCs w:val="28"/>
          <w:lang w:val="vi-VN" w:eastAsia="vi-VN"/>
        </w:rPr>
      </w:pPr>
      <w:r w:rsidRPr="00EC24C4">
        <w:rPr>
          <w:rFonts w:eastAsia="Times New Roman" w:cs="Times New Roman"/>
          <w:bCs/>
          <w:color w:val="000000"/>
          <w:szCs w:val="28"/>
          <w:lang w:val="vi-VN" w:eastAsia="vi-VN"/>
        </w:rPr>
        <w:tab/>
        <w:t>+ Huấn luyện chuyên môn nghiệp vụ: Tổ chức huấn luyện và duy trì ôn luyện nghiêm túc tập tru</w:t>
      </w:r>
      <w:r w:rsidR="004E5E98" w:rsidRPr="00EC24C4">
        <w:rPr>
          <w:rFonts w:eastAsia="Times New Roman" w:cs="Times New Roman"/>
          <w:bCs/>
          <w:color w:val="000000"/>
          <w:szCs w:val="28"/>
          <w:lang w:val="vi-VN" w:eastAsia="vi-VN"/>
        </w:rPr>
        <w:t>n</w:t>
      </w:r>
      <w:r w:rsidRPr="00EC24C4">
        <w:rPr>
          <w:rFonts w:eastAsia="Times New Roman" w:cs="Times New Roman"/>
          <w:bCs/>
          <w:color w:val="000000"/>
          <w:szCs w:val="28"/>
          <w:lang w:val="vi-VN" w:eastAsia="vi-VN"/>
        </w:rPr>
        <w:t xml:space="preserve">g các nội dung: Động tác cơ bản chiến sĩ dây bọc; phương pháp triển khai thu hồi dây máy điện thoại; phương pháp tiếp chuyển liên lạc qua tổng đài nhân công, tự động; các hình thức liên lạc VTĐ, mã dịch điện,…Kết quả kiểm tra 100% </w:t>
      </w:r>
      <w:r w:rsidR="00296F6A" w:rsidRPr="00EC24C4">
        <w:rPr>
          <w:rFonts w:eastAsia="Times New Roman" w:cs="Times New Roman"/>
          <w:bCs/>
          <w:color w:val="000000"/>
          <w:szCs w:val="28"/>
          <w:lang w:val="vi-VN" w:eastAsia="vi-VN"/>
        </w:rPr>
        <w:t>đạt yêu cầu, trong đó có trên 82</w:t>
      </w:r>
      <w:r w:rsidRPr="00EC24C4">
        <w:rPr>
          <w:rFonts w:eastAsia="Times New Roman" w:cs="Times New Roman"/>
          <w:bCs/>
          <w:color w:val="000000"/>
          <w:szCs w:val="28"/>
          <w:lang w:val="vi-VN" w:eastAsia="vi-VN"/>
        </w:rPr>
        <w:t>,3% đạt khá, giỏi.</w:t>
      </w:r>
      <w:r w:rsidR="009E25E1" w:rsidRPr="00EC24C4">
        <w:rPr>
          <w:rFonts w:eastAsia="Times New Roman" w:cs="Times New Roman"/>
          <w:bCs/>
          <w:color w:val="000000"/>
          <w:szCs w:val="28"/>
          <w:lang w:val="vi-VN" w:eastAsia="vi-VN"/>
        </w:rPr>
        <w:t xml:space="preserve"> Khá hơn có </w:t>
      </w:r>
      <w:r w:rsidR="00EB6C6E">
        <w:rPr>
          <w:rFonts w:eastAsia="Times New Roman" w:cs="Times New Roman"/>
          <w:bCs/>
          <w:color w:val="000000"/>
          <w:szCs w:val="28"/>
          <w:lang w:val="vi-VN" w:eastAsia="vi-VN"/>
        </w:rPr>
        <w:t>b2/c1; b</w:t>
      </w:r>
      <w:r w:rsidR="00EB6C6E" w:rsidRPr="00E64A5F">
        <w:rPr>
          <w:rFonts w:eastAsia="Times New Roman" w:cs="Times New Roman"/>
          <w:bCs/>
          <w:color w:val="000000"/>
          <w:szCs w:val="28"/>
          <w:lang w:val="vi-VN" w:eastAsia="vi-VN"/>
        </w:rPr>
        <w:t>5</w:t>
      </w:r>
      <w:r w:rsidR="00BE5548" w:rsidRPr="00EC24C4">
        <w:rPr>
          <w:rFonts w:eastAsia="Times New Roman" w:cs="Times New Roman"/>
          <w:bCs/>
          <w:color w:val="000000"/>
          <w:szCs w:val="28"/>
          <w:lang w:val="vi-VN" w:eastAsia="vi-VN"/>
        </w:rPr>
        <w:t>/c2.</w:t>
      </w:r>
      <w:r w:rsidR="00323133" w:rsidRPr="00323133">
        <w:rPr>
          <w:rFonts w:eastAsia="Times New Roman" w:cs="Times New Roman"/>
          <w:bCs/>
          <w:color w:val="000000"/>
          <w:szCs w:val="28"/>
          <w:lang w:val="vi-VN" w:eastAsia="vi-VN"/>
        </w:rPr>
        <w:t xml:space="preserve"> (Cá nhân đ/c:2/ Ngô Văn Thuấn - ĐT- b1/c1).</w:t>
      </w:r>
    </w:p>
    <w:p w:rsidR="00877D7C" w:rsidRPr="00EC24C4" w:rsidRDefault="00486F30" w:rsidP="005D2A3C">
      <w:pPr>
        <w:spacing w:after="0" w:line="300" w:lineRule="exact"/>
        <w:ind w:firstLine="165"/>
        <w:jc w:val="both"/>
        <w:rPr>
          <w:rFonts w:eastAsia="Times New Roman" w:cs="Times New Roman"/>
          <w:bCs/>
          <w:color w:val="000000"/>
          <w:szCs w:val="28"/>
          <w:lang w:val="vi-VN" w:eastAsia="vi-VN"/>
        </w:rPr>
      </w:pPr>
      <w:r w:rsidRPr="00EC24C4">
        <w:rPr>
          <w:rFonts w:eastAsia="Times New Roman" w:cs="Times New Roman"/>
          <w:bCs/>
          <w:color w:val="000000"/>
          <w:szCs w:val="28"/>
          <w:lang w:val="vi-VN" w:eastAsia="vi-VN"/>
        </w:rPr>
        <w:tab/>
        <w:t>+ Huấn luyện chiến thuật chuyên nghành: Tổ chức huấn luyện chú trọng vào các nội dung thực hành; đồng bộ, chuyên sâu và sát với thực tế từng đối tượng huấn luyện. Tập trung vào hành động của chiến sĩ, tổ đài VTĐ trong chiến đấu; trạm tổng đài 10 số, 20 số,…</w:t>
      </w:r>
      <w:r w:rsidR="009E25E1" w:rsidRPr="00EC24C4">
        <w:rPr>
          <w:rFonts w:eastAsia="Times New Roman" w:cs="Times New Roman"/>
          <w:bCs/>
          <w:color w:val="000000"/>
          <w:szCs w:val="28"/>
          <w:lang w:val="vi-VN" w:eastAsia="vi-VN"/>
        </w:rPr>
        <w:t xml:space="preserve"> Quá trình thực hiện nhiệm vụ chiến sĩ đã biết vận dụng linh hoạt vào địa hình thực tế. Kết quả kiểm tra 100% đạt yêu cầu; trong đó có 82,3% đạt khá, giỏi. Khá hơn có </w:t>
      </w:r>
      <w:r w:rsidR="00BE5548" w:rsidRPr="00EC24C4">
        <w:rPr>
          <w:rFonts w:eastAsia="Times New Roman" w:cs="Times New Roman"/>
          <w:bCs/>
          <w:color w:val="000000"/>
          <w:szCs w:val="28"/>
          <w:lang w:val="vi-VN" w:eastAsia="vi-VN"/>
        </w:rPr>
        <w:t>b1/c1, b5/c2.</w:t>
      </w:r>
    </w:p>
    <w:p w:rsidR="009D0C20" w:rsidRPr="00F17850" w:rsidRDefault="00362BAC" w:rsidP="00B07D73">
      <w:pPr>
        <w:spacing w:after="0" w:line="300" w:lineRule="exact"/>
        <w:ind w:firstLine="165"/>
        <w:jc w:val="both"/>
        <w:rPr>
          <w:rFonts w:eastAsia="Times New Roman" w:cs="Times New Roman"/>
          <w:bCs/>
          <w:color w:val="000000"/>
          <w:szCs w:val="28"/>
          <w:lang w:val="vi-VN" w:eastAsia="vi-VN"/>
        </w:rPr>
      </w:pPr>
      <w:r w:rsidRPr="00EC24C4">
        <w:rPr>
          <w:rFonts w:eastAsia="Times New Roman" w:cs="Times New Roman"/>
          <w:bCs/>
          <w:color w:val="000000"/>
          <w:szCs w:val="28"/>
          <w:lang w:val="vi-VN" w:eastAsia="vi-VN"/>
        </w:rPr>
        <w:tab/>
        <w:t>- Chất lượng huấn luyện chuyên ngành 6 tháng đầu năm</w:t>
      </w:r>
      <w:r w:rsidR="008B6773">
        <w:rPr>
          <w:rFonts w:eastAsia="Times New Roman" w:cs="Times New Roman"/>
          <w:bCs/>
          <w:color w:val="000000"/>
          <w:szCs w:val="28"/>
          <w:lang w:val="vi-VN" w:eastAsia="vi-VN"/>
        </w:rPr>
        <w:t xml:space="preserve"> 201</w:t>
      </w:r>
      <w:r w:rsidR="008B6773" w:rsidRPr="008B6773">
        <w:rPr>
          <w:rFonts w:eastAsia="Times New Roman" w:cs="Times New Roman"/>
          <w:bCs/>
          <w:color w:val="000000"/>
          <w:szCs w:val="28"/>
          <w:lang w:val="vi-VN" w:eastAsia="vi-VN"/>
        </w:rPr>
        <w:t>9</w:t>
      </w:r>
      <w:r w:rsidRPr="00EC24C4">
        <w:rPr>
          <w:rFonts w:eastAsia="Times New Roman" w:cs="Times New Roman"/>
          <w:bCs/>
          <w:color w:val="000000"/>
          <w:szCs w:val="28"/>
          <w:lang w:val="vi-VN" w:eastAsia="vi-VN"/>
        </w:rPr>
        <w:t xml:space="preserve"> được nâng cao</w:t>
      </w:r>
      <w:r w:rsidR="008B6773">
        <w:rPr>
          <w:rFonts w:eastAsia="Times New Roman" w:cs="Times New Roman"/>
          <w:bCs/>
          <w:color w:val="000000"/>
          <w:szCs w:val="28"/>
          <w:lang w:val="vi-VN" w:eastAsia="vi-VN"/>
        </w:rPr>
        <w:t>; tỉ lệ khá giỏi tăng 1</w:t>
      </w:r>
      <w:r w:rsidR="00D74F74" w:rsidRPr="00EC24C4">
        <w:rPr>
          <w:rFonts w:eastAsia="Times New Roman" w:cs="Times New Roman"/>
          <w:bCs/>
          <w:color w:val="000000"/>
          <w:szCs w:val="28"/>
          <w:lang w:val="vi-VN" w:eastAsia="vi-VN"/>
        </w:rPr>
        <w:t>%</w:t>
      </w:r>
      <w:r w:rsidRPr="00EC24C4">
        <w:rPr>
          <w:rFonts w:eastAsia="Times New Roman" w:cs="Times New Roman"/>
          <w:bCs/>
          <w:color w:val="000000"/>
          <w:szCs w:val="28"/>
          <w:lang w:val="vi-VN" w:eastAsia="vi-VN"/>
        </w:rPr>
        <w:t xml:space="preserve"> </w:t>
      </w:r>
      <w:r w:rsidR="00C304C8" w:rsidRPr="00EC24C4">
        <w:rPr>
          <w:rFonts w:eastAsia="Times New Roman" w:cs="Times New Roman"/>
          <w:bCs/>
          <w:color w:val="000000"/>
          <w:szCs w:val="28"/>
          <w:lang w:val="vi-VN" w:eastAsia="vi-VN"/>
        </w:rPr>
        <w:t xml:space="preserve">so với </w:t>
      </w:r>
      <w:r w:rsidR="00D74F74" w:rsidRPr="00EC24C4">
        <w:rPr>
          <w:rFonts w:eastAsia="Times New Roman" w:cs="Times New Roman"/>
          <w:bCs/>
          <w:color w:val="000000"/>
          <w:szCs w:val="28"/>
          <w:lang w:val="vi-VN" w:eastAsia="vi-VN"/>
        </w:rPr>
        <w:t xml:space="preserve">6 tháng đầu </w:t>
      </w:r>
      <w:r w:rsidR="008B6773">
        <w:rPr>
          <w:rFonts w:eastAsia="Times New Roman" w:cs="Times New Roman"/>
          <w:bCs/>
          <w:color w:val="000000"/>
          <w:szCs w:val="28"/>
          <w:lang w:val="vi-VN" w:eastAsia="vi-VN"/>
        </w:rPr>
        <w:t>năm 201</w:t>
      </w:r>
      <w:r w:rsidR="008B6773" w:rsidRPr="008B6773">
        <w:rPr>
          <w:rFonts w:eastAsia="Times New Roman" w:cs="Times New Roman"/>
          <w:bCs/>
          <w:color w:val="000000"/>
          <w:szCs w:val="28"/>
          <w:lang w:val="vi-VN" w:eastAsia="vi-VN"/>
        </w:rPr>
        <w:t>8</w:t>
      </w:r>
      <w:r w:rsidR="00C304C8" w:rsidRPr="00EC24C4">
        <w:rPr>
          <w:rFonts w:eastAsia="Times New Roman" w:cs="Times New Roman"/>
          <w:bCs/>
          <w:color w:val="000000"/>
          <w:szCs w:val="28"/>
          <w:lang w:val="vi-VN" w:eastAsia="vi-VN"/>
        </w:rPr>
        <w:t>. Qua kiểm tra được Sư đoàn đánh giá đủ khả năng hoàn thành các nhiệm vụ được giao.</w:t>
      </w:r>
    </w:p>
    <w:p w:rsidR="00A9553C" w:rsidRDefault="00A9553C" w:rsidP="00A9553C">
      <w:pPr>
        <w:spacing w:after="0" w:line="300" w:lineRule="exact"/>
        <w:ind w:firstLine="525"/>
        <w:jc w:val="both"/>
        <w:rPr>
          <w:rFonts w:eastAsia="Times New Roman" w:cs="Times New Roman"/>
          <w:bCs/>
          <w:color w:val="000000"/>
          <w:szCs w:val="28"/>
          <w:lang w:eastAsia="vi-VN"/>
        </w:rPr>
      </w:pPr>
      <w:r w:rsidRPr="004E5E98">
        <w:rPr>
          <w:rFonts w:eastAsia="Times New Roman" w:cs="Times New Roman"/>
          <w:szCs w:val="28"/>
        </w:rPr>
        <w:t>f</w:t>
      </w:r>
      <w:r w:rsidRPr="004E5E98">
        <w:rPr>
          <w:rFonts w:eastAsia="Times New Roman" w:cs="Times New Roman"/>
          <w:sz w:val="24"/>
          <w:szCs w:val="24"/>
        </w:rPr>
        <w:t xml:space="preserve">. </w:t>
      </w:r>
      <w:r w:rsidRPr="004E5E98">
        <w:rPr>
          <w:rFonts w:eastAsia="Times New Roman" w:cs="Times New Roman"/>
          <w:bCs/>
          <w:color w:val="000000"/>
          <w:szCs w:val="28"/>
          <w:lang w:val="vi-VN" w:eastAsia="vi-VN"/>
        </w:rPr>
        <w:t>Hội thi, hội thao, kiểm tra.</w:t>
      </w:r>
    </w:p>
    <w:p w:rsidR="00A9553C" w:rsidRPr="00A000CA" w:rsidRDefault="00A9553C" w:rsidP="00A9553C">
      <w:pPr>
        <w:spacing w:after="0" w:line="300" w:lineRule="exact"/>
        <w:ind w:firstLine="525"/>
        <w:jc w:val="both"/>
        <w:rPr>
          <w:rFonts w:eastAsia="Times New Roman" w:cs="Times New Roman"/>
          <w:bCs/>
          <w:color w:val="000000"/>
          <w:szCs w:val="28"/>
          <w:lang w:eastAsia="vi-VN"/>
        </w:rPr>
      </w:pPr>
      <w:r>
        <w:rPr>
          <w:rFonts w:eastAsia="Times New Roman" w:cs="Times New Roman"/>
          <w:bCs/>
          <w:color w:val="000000"/>
          <w:szCs w:val="28"/>
          <w:lang w:eastAsia="vi-VN"/>
        </w:rPr>
        <w:tab/>
      </w:r>
      <w:r w:rsidRPr="008B6773">
        <w:rPr>
          <w:rFonts w:eastAsia="Times New Roman" w:cs="Times New Roman"/>
          <w:bCs/>
          <w:color w:val="000000"/>
          <w:szCs w:val="28"/>
          <w:lang w:eastAsia="vi-VN"/>
        </w:rPr>
        <w:t xml:space="preserve">- Hội thi </w:t>
      </w:r>
      <w:r>
        <w:rPr>
          <w:rFonts w:eastAsia="Times New Roman" w:cs="Times New Roman"/>
          <w:bCs/>
          <w:color w:val="000000"/>
          <w:szCs w:val="28"/>
          <w:lang w:eastAsia="vi-VN"/>
        </w:rPr>
        <w:t>T</w:t>
      </w:r>
      <w:r w:rsidRPr="008B6773">
        <w:rPr>
          <w:rFonts w:eastAsia="Times New Roman" w:cs="Times New Roman"/>
          <w:bCs/>
          <w:color w:val="000000"/>
          <w:szCs w:val="28"/>
          <w:lang w:eastAsia="vi-VN"/>
        </w:rPr>
        <w:t>iểu đoàn tr</w:t>
      </w:r>
      <w:r>
        <w:rPr>
          <w:rFonts w:eastAsia="Times New Roman" w:cs="Times New Roman"/>
          <w:bCs/>
          <w:color w:val="000000"/>
          <w:szCs w:val="28"/>
          <w:lang w:eastAsia="vi-VN"/>
        </w:rPr>
        <w:t>ưởng chính trị viên cấp Quân đoàn = 02 đ/c hoàn thành tốt nhiệm vụ.</w:t>
      </w:r>
    </w:p>
    <w:p w:rsidR="00A9553C" w:rsidRDefault="00A9553C" w:rsidP="00A9553C">
      <w:pPr>
        <w:spacing w:after="0" w:line="300" w:lineRule="exact"/>
        <w:ind w:firstLine="525"/>
        <w:jc w:val="both"/>
        <w:rPr>
          <w:rFonts w:eastAsia="Times New Roman" w:cs="Times New Roman"/>
          <w:bCs/>
          <w:color w:val="000000"/>
          <w:szCs w:val="28"/>
          <w:lang w:eastAsia="vi-VN"/>
        </w:rPr>
      </w:pPr>
      <w:r w:rsidRPr="008B6773">
        <w:rPr>
          <w:rFonts w:eastAsia="Times New Roman" w:cs="Times New Roman"/>
          <w:bCs/>
          <w:color w:val="000000"/>
          <w:szCs w:val="28"/>
          <w:lang w:eastAsia="vi-VN"/>
        </w:rPr>
        <w:tab/>
      </w:r>
      <w:r>
        <w:rPr>
          <w:rFonts w:eastAsia="Times New Roman" w:cs="Times New Roman"/>
          <w:bCs/>
          <w:color w:val="000000"/>
          <w:szCs w:val="28"/>
          <w:lang w:eastAsia="vi-VN"/>
        </w:rPr>
        <w:t xml:space="preserve">- </w:t>
      </w:r>
      <w:r w:rsidRPr="001D2E86">
        <w:rPr>
          <w:rFonts w:eastAsia="Times New Roman" w:cs="Times New Roman"/>
          <w:bCs/>
          <w:color w:val="000000"/>
          <w:szCs w:val="28"/>
          <w:lang w:val="vi-VN" w:eastAsia="vi-VN"/>
        </w:rPr>
        <w:t>Hội thi cá</w:t>
      </w:r>
      <w:r>
        <w:rPr>
          <w:rFonts w:eastAsia="Times New Roman" w:cs="Times New Roman"/>
          <w:bCs/>
          <w:color w:val="000000"/>
          <w:szCs w:val="28"/>
          <w:lang w:val="vi-VN" w:eastAsia="vi-VN"/>
        </w:rPr>
        <w:t xml:space="preserve">n bộ </w:t>
      </w:r>
      <w:r>
        <w:rPr>
          <w:rFonts w:eastAsia="Times New Roman" w:cs="Times New Roman"/>
          <w:bCs/>
          <w:color w:val="000000"/>
          <w:szCs w:val="28"/>
          <w:lang w:eastAsia="vi-VN"/>
        </w:rPr>
        <w:t xml:space="preserve">Đại đội trưởng HLĐL giỏi Cấp Sư đoàn = 02 đ/c hoàn thành tốt nhiệm </w:t>
      </w:r>
      <w:proofErr w:type="gramStart"/>
      <w:r>
        <w:rPr>
          <w:rFonts w:eastAsia="Times New Roman" w:cs="Times New Roman"/>
          <w:bCs/>
          <w:color w:val="000000"/>
          <w:szCs w:val="28"/>
          <w:lang w:eastAsia="vi-VN"/>
        </w:rPr>
        <w:t>vụ</w:t>
      </w:r>
      <w:r w:rsidRPr="00EC24C4">
        <w:rPr>
          <w:rFonts w:eastAsia="Times New Roman" w:cs="Times New Roman"/>
          <w:bCs/>
          <w:color w:val="000000"/>
          <w:szCs w:val="28"/>
          <w:vertAlign w:val="superscript"/>
          <w:lang w:val="vi-VN" w:eastAsia="vi-VN"/>
        </w:rPr>
        <w:t>(</w:t>
      </w:r>
      <w:proofErr w:type="gramEnd"/>
      <w:r w:rsidRPr="00EC24C4">
        <w:rPr>
          <w:rFonts w:eastAsia="Times New Roman" w:cs="Times New Roman"/>
          <w:bCs/>
          <w:color w:val="000000"/>
          <w:szCs w:val="28"/>
          <w:vertAlign w:val="superscript"/>
          <w:lang w:val="vi-VN" w:eastAsia="vi-VN"/>
        </w:rPr>
        <w:t>6)</w:t>
      </w:r>
      <w:r>
        <w:rPr>
          <w:rFonts w:eastAsia="Times New Roman" w:cs="Times New Roman"/>
          <w:bCs/>
          <w:color w:val="000000"/>
          <w:szCs w:val="28"/>
          <w:lang w:eastAsia="vi-VN"/>
        </w:rPr>
        <w:t>. (</w:t>
      </w:r>
      <w:proofErr w:type="gramStart"/>
      <w:r>
        <w:rPr>
          <w:rFonts w:eastAsia="Times New Roman" w:cs="Times New Roman"/>
          <w:bCs/>
          <w:color w:val="000000"/>
          <w:szCs w:val="28"/>
          <w:lang w:eastAsia="vi-VN"/>
        </w:rPr>
        <w:t>khá</w:t>
      </w:r>
      <w:proofErr w:type="gramEnd"/>
      <w:r>
        <w:rPr>
          <w:rFonts w:eastAsia="Times New Roman" w:cs="Times New Roman"/>
          <w:bCs/>
          <w:color w:val="000000"/>
          <w:szCs w:val="28"/>
          <w:lang w:eastAsia="vi-VN"/>
        </w:rPr>
        <w:t xml:space="preserve"> hơn đ/c: Phạm Minh Khôi - ct/c2 đạt chứng nhận HLĐL giỏi cấp Sư đoàn)</w:t>
      </w:r>
    </w:p>
    <w:p w:rsidR="00A9553C" w:rsidRPr="00B539DA" w:rsidRDefault="00A9553C" w:rsidP="00A9553C">
      <w:pPr>
        <w:spacing w:after="0" w:line="300" w:lineRule="exact"/>
        <w:ind w:firstLine="525"/>
        <w:jc w:val="both"/>
        <w:rPr>
          <w:rFonts w:eastAsia="Times New Roman" w:cs="Times New Roman"/>
          <w:bCs/>
          <w:color w:val="000000"/>
          <w:szCs w:val="28"/>
          <w:vertAlign w:val="superscript"/>
          <w:lang w:eastAsia="vi-VN"/>
        </w:rPr>
      </w:pPr>
      <w:r>
        <w:rPr>
          <w:rFonts w:eastAsia="Times New Roman" w:cs="Times New Roman"/>
          <w:bCs/>
          <w:color w:val="000000"/>
          <w:szCs w:val="28"/>
          <w:lang w:eastAsia="vi-VN"/>
        </w:rPr>
        <w:tab/>
        <w:t>-</w:t>
      </w:r>
      <w:r w:rsidRPr="001D2E86">
        <w:rPr>
          <w:rFonts w:eastAsia="Times New Roman" w:cs="Times New Roman"/>
          <w:bCs/>
          <w:color w:val="000000"/>
          <w:szCs w:val="28"/>
          <w:lang w:val="vi-VN" w:eastAsia="vi-VN"/>
        </w:rPr>
        <w:t xml:space="preserve"> Sư đoàn kiểm tra đánh giá k</w:t>
      </w:r>
      <w:r>
        <w:rPr>
          <w:rFonts w:eastAsia="Times New Roman" w:cs="Times New Roman"/>
          <w:bCs/>
          <w:color w:val="000000"/>
          <w:szCs w:val="28"/>
          <w:lang w:eastAsia="vi-VN"/>
        </w:rPr>
        <w:t>ế</w:t>
      </w:r>
      <w:r>
        <w:rPr>
          <w:rFonts w:eastAsia="Times New Roman" w:cs="Times New Roman"/>
          <w:bCs/>
          <w:color w:val="000000"/>
          <w:szCs w:val="28"/>
          <w:lang w:val="vi-VN" w:eastAsia="vi-VN"/>
        </w:rPr>
        <w:t>t quả thực hiện nhiệm vụ 6 thá</w:t>
      </w:r>
      <w:r>
        <w:rPr>
          <w:rFonts w:eastAsia="Times New Roman" w:cs="Times New Roman"/>
          <w:bCs/>
          <w:color w:val="000000"/>
          <w:szCs w:val="28"/>
          <w:lang w:eastAsia="vi-VN"/>
        </w:rPr>
        <w:t xml:space="preserve">ng </w:t>
      </w:r>
      <w:r w:rsidRPr="001D2E86">
        <w:rPr>
          <w:rFonts w:eastAsia="Times New Roman" w:cs="Times New Roman"/>
          <w:bCs/>
          <w:color w:val="000000"/>
          <w:szCs w:val="28"/>
          <w:lang w:val="vi-VN" w:eastAsia="vi-VN"/>
        </w:rPr>
        <w:t>đầu n</w:t>
      </w:r>
      <w:r>
        <w:rPr>
          <w:rFonts w:eastAsia="Times New Roman" w:cs="Times New Roman"/>
          <w:bCs/>
          <w:color w:val="000000"/>
          <w:szCs w:val="28"/>
          <w:lang w:val="vi-VN" w:eastAsia="vi-VN"/>
        </w:rPr>
        <w:t>ăm 201</w:t>
      </w:r>
      <w:r>
        <w:rPr>
          <w:rFonts w:eastAsia="Times New Roman" w:cs="Times New Roman"/>
          <w:bCs/>
          <w:color w:val="000000"/>
          <w:szCs w:val="28"/>
          <w:lang w:eastAsia="vi-VN"/>
        </w:rPr>
        <w:t>9</w:t>
      </w:r>
      <w:r>
        <w:rPr>
          <w:rFonts w:eastAsia="Times New Roman" w:cs="Times New Roman"/>
          <w:bCs/>
          <w:color w:val="000000"/>
          <w:szCs w:val="28"/>
          <w:lang w:val="vi-VN" w:eastAsia="vi-VN"/>
        </w:rPr>
        <w:t xml:space="preserve"> hoàn thành khá nhiệm vụ</w:t>
      </w:r>
      <w:r>
        <w:rPr>
          <w:rFonts w:eastAsia="Times New Roman" w:cs="Times New Roman"/>
          <w:bCs/>
          <w:color w:val="000000"/>
          <w:szCs w:val="28"/>
          <w:lang w:eastAsia="vi-VN"/>
        </w:rPr>
        <w:t>.</w:t>
      </w:r>
    </w:p>
    <w:p w:rsidR="00A9553C" w:rsidRPr="00206A2D" w:rsidRDefault="00A9553C" w:rsidP="00A9553C">
      <w:pPr>
        <w:spacing w:after="0" w:line="300" w:lineRule="exact"/>
        <w:ind w:firstLine="525"/>
        <w:jc w:val="both"/>
        <w:rPr>
          <w:rFonts w:eastAsia="Times New Roman" w:cs="Times New Roman"/>
          <w:bCs/>
          <w:color w:val="000000"/>
          <w:szCs w:val="28"/>
          <w:lang w:eastAsia="vi-VN"/>
        </w:rPr>
      </w:pPr>
      <w:r w:rsidRPr="00206A2D">
        <w:rPr>
          <w:rFonts w:eastAsia="Times New Roman" w:cs="Times New Roman"/>
          <w:bCs/>
          <w:color w:val="000000"/>
          <w:szCs w:val="28"/>
          <w:lang w:eastAsia="vi-VN"/>
        </w:rPr>
        <w:t xml:space="preserve">g. </w:t>
      </w:r>
      <w:r w:rsidRPr="00206A2D">
        <w:rPr>
          <w:rFonts w:eastAsia="Times New Roman" w:cs="Times New Roman"/>
          <w:bCs/>
          <w:color w:val="000000"/>
          <w:szCs w:val="28"/>
          <w:lang w:val="vi-VN" w:eastAsia="vi-VN"/>
        </w:rPr>
        <w:t>Diễn tập.</w:t>
      </w:r>
    </w:p>
    <w:p w:rsidR="00B07D73" w:rsidRPr="00A9553C" w:rsidRDefault="00A9553C" w:rsidP="00A9553C">
      <w:pPr>
        <w:spacing w:after="0" w:line="300" w:lineRule="exact"/>
        <w:ind w:firstLine="165"/>
        <w:jc w:val="both"/>
        <w:rPr>
          <w:rFonts w:eastAsia="Times New Roman" w:cs="Times New Roman"/>
          <w:bCs/>
          <w:color w:val="000000"/>
          <w:szCs w:val="28"/>
          <w:lang w:eastAsia="vi-VN"/>
        </w:rPr>
      </w:pPr>
      <w:r>
        <w:rPr>
          <w:rFonts w:eastAsia="Times New Roman" w:cs="Times New Roman"/>
          <w:bCs/>
          <w:color w:val="000000"/>
          <w:szCs w:val="28"/>
          <w:lang w:eastAsia="vi-VN"/>
        </w:rPr>
        <w:tab/>
      </w:r>
      <w:r>
        <w:rPr>
          <w:rFonts w:eastAsia="Times New Roman" w:cs="Times New Roman"/>
          <w:bCs/>
          <w:color w:val="000000"/>
          <w:szCs w:val="28"/>
          <w:lang w:val="vi-VN" w:eastAsia="vi-VN"/>
        </w:rPr>
        <w:t xml:space="preserve">- </w:t>
      </w:r>
      <w:r w:rsidRPr="001D2E86">
        <w:rPr>
          <w:rFonts w:eastAsia="Times New Roman" w:cs="Times New Roman"/>
          <w:bCs/>
          <w:color w:val="000000"/>
          <w:szCs w:val="28"/>
          <w:lang w:val="vi-VN" w:eastAsia="vi-VN"/>
        </w:rPr>
        <w:t>Đơn v</w:t>
      </w:r>
      <w:r>
        <w:rPr>
          <w:rFonts w:eastAsia="Times New Roman" w:cs="Times New Roman"/>
          <w:bCs/>
          <w:color w:val="000000"/>
          <w:szCs w:val="28"/>
          <w:lang w:val="vi-VN" w:eastAsia="vi-VN"/>
        </w:rPr>
        <w:t>ị đã quán triệt, làm công tác tổ chức bảo đảm TTLL cho diễn tập CH-CQ</w:t>
      </w:r>
      <w:r w:rsidRPr="001D2E86">
        <w:rPr>
          <w:rFonts w:eastAsia="Times New Roman" w:cs="Times New Roman"/>
          <w:bCs/>
          <w:color w:val="000000"/>
          <w:szCs w:val="28"/>
          <w:lang w:val="vi-VN" w:eastAsia="vi-VN"/>
        </w:rPr>
        <w:t xml:space="preserve"> 1 bên 2 cấp chặt chẽ khai t</w:t>
      </w:r>
      <w:r>
        <w:rPr>
          <w:rFonts w:eastAsia="Times New Roman" w:cs="Times New Roman"/>
          <w:bCs/>
          <w:color w:val="000000"/>
          <w:szCs w:val="28"/>
          <w:lang w:val="vi-VN" w:eastAsia="vi-VN"/>
        </w:rPr>
        <w:t>hác hệ thống TTLL thông suốt “</w:t>
      </w:r>
      <w:r>
        <w:rPr>
          <w:rFonts w:eastAsia="Times New Roman" w:cs="Times New Roman"/>
          <w:bCs/>
          <w:color w:val="000000"/>
          <w:szCs w:val="28"/>
          <w:lang w:eastAsia="vi-VN"/>
        </w:rPr>
        <w:t xml:space="preserve"> K</w:t>
      </w:r>
      <w:r>
        <w:rPr>
          <w:rFonts w:eastAsia="Times New Roman" w:cs="Times New Roman"/>
          <w:bCs/>
          <w:color w:val="000000"/>
          <w:szCs w:val="28"/>
          <w:lang w:val="vi-VN" w:eastAsia="vi-VN"/>
        </w:rPr>
        <w:t xml:space="preserve">ịp thời - </w:t>
      </w:r>
      <w:r>
        <w:rPr>
          <w:rFonts w:eastAsia="Times New Roman" w:cs="Times New Roman"/>
          <w:bCs/>
          <w:color w:val="000000"/>
          <w:szCs w:val="28"/>
          <w:lang w:eastAsia="vi-VN"/>
        </w:rPr>
        <w:t>C</w:t>
      </w:r>
      <w:r>
        <w:rPr>
          <w:rFonts w:eastAsia="Times New Roman" w:cs="Times New Roman"/>
          <w:bCs/>
          <w:color w:val="000000"/>
          <w:szCs w:val="28"/>
          <w:lang w:val="vi-VN" w:eastAsia="vi-VN"/>
        </w:rPr>
        <w:t xml:space="preserve">hính xác - </w:t>
      </w:r>
      <w:r>
        <w:rPr>
          <w:rFonts w:eastAsia="Times New Roman" w:cs="Times New Roman"/>
          <w:bCs/>
          <w:color w:val="000000"/>
          <w:szCs w:val="28"/>
          <w:lang w:eastAsia="vi-VN"/>
        </w:rPr>
        <w:t>B</w:t>
      </w:r>
      <w:r>
        <w:rPr>
          <w:rFonts w:eastAsia="Times New Roman" w:cs="Times New Roman"/>
          <w:bCs/>
          <w:color w:val="000000"/>
          <w:szCs w:val="28"/>
          <w:lang w:val="vi-VN" w:eastAsia="vi-VN"/>
        </w:rPr>
        <w:t xml:space="preserve">í mật - </w:t>
      </w:r>
      <w:r>
        <w:rPr>
          <w:rFonts w:eastAsia="Times New Roman" w:cs="Times New Roman"/>
          <w:bCs/>
          <w:color w:val="000000"/>
          <w:szCs w:val="28"/>
          <w:lang w:eastAsia="vi-VN"/>
        </w:rPr>
        <w:t>A</w:t>
      </w:r>
      <w:r>
        <w:rPr>
          <w:rFonts w:eastAsia="Times New Roman" w:cs="Times New Roman"/>
          <w:bCs/>
          <w:color w:val="000000"/>
          <w:szCs w:val="28"/>
          <w:lang w:val="vi-VN" w:eastAsia="vi-VN"/>
        </w:rPr>
        <w:t>n toàn”</w:t>
      </w:r>
      <w:r>
        <w:rPr>
          <w:rFonts w:eastAsia="Times New Roman" w:cs="Times New Roman"/>
          <w:bCs/>
          <w:color w:val="000000"/>
          <w:szCs w:val="28"/>
          <w:lang w:eastAsia="vi-VN"/>
        </w:rPr>
        <w:t>. Đơn vị đã h</w:t>
      </w:r>
      <w:r>
        <w:rPr>
          <w:rFonts w:eastAsia="Times New Roman" w:cs="Times New Roman"/>
          <w:bCs/>
          <w:color w:val="000000"/>
          <w:szCs w:val="28"/>
          <w:lang w:val="vi-VN" w:eastAsia="vi-VN"/>
        </w:rPr>
        <w:t>oàn thành</w:t>
      </w:r>
      <w:r w:rsidRPr="001D2E86">
        <w:rPr>
          <w:rFonts w:eastAsia="Times New Roman" w:cs="Times New Roman"/>
          <w:bCs/>
          <w:color w:val="000000"/>
          <w:szCs w:val="28"/>
          <w:lang w:val="vi-VN" w:eastAsia="vi-VN"/>
        </w:rPr>
        <w:t xml:space="preserve"> nhiệm vụ, </w:t>
      </w:r>
      <w:r>
        <w:rPr>
          <w:rFonts w:eastAsia="Times New Roman" w:cs="Times New Roman"/>
          <w:bCs/>
          <w:color w:val="000000"/>
          <w:szCs w:val="28"/>
          <w:lang w:eastAsia="vi-VN"/>
        </w:rPr>
        <w:t>bảo đảm</w:t>
      </w:r>
      <w:r w:rsidRPr="001D2E86">
        <w:rPr>
          <w:rFonts w:eastAsia="Times New Roman" w:cs="Times New Roman"/>
          <w:bCs/>
          <w:color w:val="000000"/>
          <w:szCs w:val="28"/>
          <w:lang w:val="vi-VN" w:eastAsia="vi-VN"/>
        </w:rPr>
        <w:t xml:space="preserve"> </w:t>
      </w:r>
      <w:proofErr w:type="gramStart"/>
      <w:r w:rsidRPr="001D2E86">
        <w:rPr>
          <w:rFonts w:eastAsia="Times New Roman" w:cs="Times New Roman"/>
          <w:bCs/>
          <w:color w:val="000000"/>
          <w:szCs w:val="28"/>
          <w:lang w:val="vi-VN" w:eastAsia="vi-VN"/>
        </w:rPr>
        <w:t>an</w:t>
      </w:r>
      <w:proofErr w:type="gramEnd"/>
      <w:r w:rsidRPr="001D2E86">
        <w:rPr>
          <w:rFonts w:eastAsia="Times New Roman" w:cs="Times New Roman"/>
          <w:bCs/>
          <w:color w:val="000000"/>
          <w:szCs w:val="28"/>
          <w:lang w:val="vi-VN" w:eastAsia="vi-VN"/>
        </w:rPr>
        <w:t xml:space="preserve"> toàn tuyệt đối về mọi mặt.</w:t>
      </w:r>
    </w:p>
    <w:p w:rsidR="00B07D73" w:rsidRPr="00666B8E" w:rsidRDefault="00B07D73" w:rsidP="00B07D73">
      <w:pPr>
        <w:spacing w:after="0" w:line="300" w:lineRule="exact"/>
        <w:ind w:firstLine="525"/>
        <w:jc w:val="both"/>
        <w:rPr>
          <w:rFonts w:eastAsia="Times New Roman" w:cs="Times New Roman"/>
          <w:szCs w:val="28"/>
          <w:lang w:val="vi-VN"/>
        </w:rPr>
      </w:pPr>
    </w:p>
    <w:p w:rsidR="00B07D73" w:rsidRPr="00DC4031" w:rsidRDefault="00AB2EF7" w:rsidP="00B07D73">
      <w:pPr>
        <w:spacing w:after="0" w:line="300" w:lineRule="exact"/>
        <w:ind w:firstLine="165"/>
        <w:jc w:val="both"/>
        <w:rPr>
          <w:rFonts w:eastAsia="Times New Roman" w:cs="Times New Roman"/>
          <w:sz w:val="24"/>
          <w:szCs w:val="24"/>
          <w:lang w:val="vi-VN"/>
        </w:rPr>
      </w:pPr>
      <w:r>
        <w:rPr>
          <w:rFonts w:eastAsia="Times New Roman" w:cs="Times New Roman"/>
          <w:bCs/>
          <w:i/>
          <w:iCs/>
          <w:noProof/>
          <w:color w:val="000000"/>
          <w:sz w:val="16"/>
          <w:szCs w:val="16"/>
          <w:lang w:val="vi-VN" w:eastAsia="vi-VN"/>
        </w:rPr>
        <w:pict>
          <v:line id="_x0000_s1043" style="position:absolute;left:0;text-align:left;z-index:251679744;visibility:visible" from="12.9pt,5.6pt" to="148.2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" strokecolor="black [3040]"/>
        </w:pict>
      </w:r>
    </w:p>
    <w:p w:rsidR="00B07D73" w:rsidRPr="00AB3D31" w:rsidRDefault="00B07D73" w:rsidP="00B07D73">
      <w:pPr>
        <w:spacing w:after="0" w:line="240" w:lineRule="auto"/>
        <w:rPr>
          <w:rFonts w:eastAsia="Times New Roman" w:cs="Times New Roman"/>
          <w:i/>
          <w:iCs/>
          <w:color w:val="000000"/>
          <w:sz w:val="18"/>
          <w:szCs w:val="18"/>
          <w:lang w:val="vi-VN" w:eastAsia="vi-VN"/>
        </w:rPr>
      </w:pPr>
      <w:r w:rsidRPr="00AB3D31">
        <w:rPr>
          <w:rFonts w:ascii="Arial" w:eastAsia="Times New Roman" w:hAnsi="Arial" w:cs="Arial"/>
          <w:i/>
          <w:iCs/>
          <w:color w:val="000000"/>
          <w:sz w:val="18"/>
          <w:szCs w:val="18"/>
          <w:lang w:val="vi-VN" w:eastAsia="vi-VN"/>
        </w:rPr>
        <w:t>(</w:t>
      </w:r>
      <w:r w:rsidRPr="00AB3D31">
        <w:rPr>
          <w:rFonts w:eastAsia="Times New Roman" w:cs="Times New Roman"/>
          <w:i/>
          <w:iCs/>
          <w:color w:val="000000"/>
          <w:sz w:val="18"/>
          <w:szCs w:val="18"/>
          <w:lang w:val="vi-VN" w:eastAsia="vi-VN"/>
        </w:rPr>
        <w:t>4).Kiểm tra chuyên ngành: 100% đạt yêu cầu có 83.4% khá, giỏi. Đơn vị đạt giỏi</w:t>
      </w:r>
    </w:p>
    <w:p w:rsidR="00B07D73" w:rsidRPr="00AB3D31" w:rsidRDefault="00B07D73" w:rsidP="00B07D73">
      <w:pPr>
        <w:spacing w:after="0" w:line="300" w:lineRule="exact"/>
        <w:jc w:val="both"/>
        <w:rPr>
          <w:rFonts w:eastAsia="Times New Roman" w:cs="Times New Roman"/>
          <w:i/>
          <w:iCs/>
          <w:color w:val="000000"/>
          <w:sz w:val="18"/>
          <w:szCs w:val="18"/>
          <w:lang w:val="vi-VN" w:eastAsia="vi-VN"/>
        </w:rPr>
      </w:pPr>
      <w:r w:rsidRPr="00AB3D31">
        <w:rPr>
          <w:rFonts w:ascii="Arial" w:eastAsia="Times New Roman" w:hAnsi="Arial" w:cs="Arial"/>
          <w:i/>
          <w:iCs/>
          <w:color w:val="000000"/>
          <w:sz w:val="18"/>
          <w:szCs w:val="18"/>
          <w:lang w:val="vi-VN" w:eastAsia="vi-VN"/>
        </w:rPr>
        <w:t>(</w:t>
      </w:r>
      <w:r w:rsidRPr="00AB3D31">
        <w:rPr>
          <w:rFonts w:eastAsia="Times New Roman" w:cs="Times New Roman"/>
          <w:i/>
          <w:iCs/>
          <w:color w:val="000000"/>
          <w:sz w:val="18"/>
          <w:szCs w:val="18"/>
          <w:lang w:val="vi-VN" w:eastAsia="vi-VN"/>
        </w:rPr>
        <w:t>5).Kiểm tra chiến sỹ mới : 100% đạt yêu cầu có 78% khá giỏi, đơn vị đạt khá: ( Bắn súng =71,11% khá giỏi; Lựu đạn =86,67% khá giỏi; TN= 100% giỏi) ; chiến thuật BB= 75,48% khá giỏi; Thể lực= 72,15% khá giỏi; Chính trị = 76,59%; KT= 86,58%; công sự = 74,37%; Vật cản = 72,15%; HC= 75,48% khá giỏi.)</w:t>
      </w:r>
    </w:p>
    <w:p w:rsidR="00B07D73" w:rsidRPr="00AB3D31" w:rsidRDefault="00B07D73" w:rsidP="00B07D73">
      <w:pPr>
        <w:spacing w:after="0" w:line="300" w:lineRule="exact"/>
        <w:jc w:val="both"/>
        <w:rPr>
          <w:rFonts w:eastAsia="Times New Roman" w:cs="Times New Roman"/>
          <w:i/>
          <w:sz w:val="18"/>
          <w:szCs w:val="18"/>
          <w:lang w:val="vi-VN"/>
        </w:rPr>
      </w:pPr>
      <w:r w:rsidRPr="00AB3D31">
        <w:rPr>
          <w:rFonts w:eastAsia="Times New Roman" w:cs="Times New Roman"/>
          <w:bCs/>
          <w:i/>
          <w:color w:val="000000"/>
          <w:sz w:val="18"/>
          <w:szCs w:val="18"/>
          <w:lang w:val="vi-VN" w:eastAsia="vi-VN"/>
        </w:rPr>
        <w:t>Kết quả kiểm tra 3 tiếng nổ cụ thể như sau:  (Bắn súng tỉ lệ khá giỏi = 71,11% ; Lựu đạn tỉ lệ khá giỏi = 86,67%; thuốc nổ giỏi = 100%).</w:t>
      </w:r>
    </w:p>
    <w:p w:rsidR="00A9553C" w:rsidRPr="00F17850" w:rsidRDefault="00A9553C" w:rsidP="00A9553C">
      <w:pPr>
        <w:spacing w:after="0" w:line="240" w:lineRule="auto"/>
        <w:rPr>
          <w:rFonts w:eastAsia="Times New Roman" w:cs="Times New Roman"/>
          <w:bCs/>
          <w:i/>
          <w:color w:val="000000"/>
          <w:sz w:val="18"/>
          <w:szCs w:val="18"/>
          <w:lang w:val="vi-VN" w:eastAsia="vi-VN"/>
        </w:rPr>
      </w:pPr>
      <w:r w:rsidRPr="00AB3D31">
        <w:rPr>
          <w:rFonts w:eastAsia="Times New Roman" w:cs="Times New Roman"/>
          <w:i/>
          <w:iCs/>
          <w:color w:val="000000"/>
          <w:sz w:val="18"/>
          <w:szCs w:val="18"/>
          <w:lang w:val="vi-VN" w:eastAsia="vi-VN"/>
        </w:rPr>
        <w:t>(6).</w:t>
      </w:r>
      <w:r w:rsidRPr="00AB3D31">
        <w:rPr>
          <w:rFonts w:eastAsia="Times New Roman" w:cs="Times New Roman"/>
          <w:bCs/>
          <w:i/>
          <w:color w:val="000000"/>
          <w:sz w:val="18"/>
          <w:szCs w:val="18"/>
          <w:lang w:val="vi-VN" w:eastAsia="vi-VN"/>
        </w:rPr>
        <w:t xml:space="preserve"> Hội thi cán bộ Đại đội trưởng giỏi Cấp Sư đoàn = 02/đc (Nguyễn Trung Hiếu, Phạm Minh Khôi). Kết quả: Tiểu đoàn đạt giải 3. ( Chứng nhận Giỏi =  01Đ/c Khôi;  khá = 01 Đ/c Hiếu.)</w:t>
      </w:r>
    </w:p>
    <w:p w:rsidR="00A9553C" w:rsidRPr="00F17850" w:rsidRDefault="00A9553C" w:rsidP="00A9553C">
      <w:pPr>
        <w:spacing w:after="0" w:line="240" w:lineRule="auto"/>
        <w:rPr>
          <w:rFonts w:eastAsia="Times New Roman" w:cs="Times New Roman"/>
          <w:bCs/>
          <w:i/>
          <w:color w:val="000000"/>
          <w:sz w:val="16"/>
          <w:szCs w:val="16"/>
          <w:lang w:val="vi-VN" w:eastAsia="vi-VN"/>
        </w:rPr>
      </w:pPr>
    </w:p>
    <w:p w:rsidR="00D93079" w:rsidRPr="00D93079" w:rsidRDefault="00D93079" w:rsidP="005D2A3C">
      <w:pPr>
        <w:spacing w:after="0" w:line="300" w:lineRule="exact"/>
        <w:jc w:val="both"/>
        <w:rPr>
          <w:rFonts w:eastAsia="Times New Roman" w:cs="Times New Roman"/>
          <w:b/>
          <w:bCs/>
          <w:color w:val="000000"/>
          <w:spacing w:val="20"/>
          <w:szCs w:val="28"/>
          <w:lang w:val="vi-VN" w:eastAsia="vi-VN"/>
        </w:rPr>
      </w:pPr>
      <w:r w:rsidRPr="00F17850">
        <w:rPr>
          <w:rFonts w:eastAsia="Times New Roman" w:cs="Times New Roman"/>
          <w:bCs/>
          <w:color w:val="000000"/>
          <w:spacing w:val="20"/>
          <w:szCs w:val="28"/>
          <w:lang w:val="vi-VN" w:eastAsia="vi-VN"/>
        </w:rPr>
        <w:tab/>
      </w:r>
      <w:r w:rsidR="00C304C8" w:rsidRPr="00F17850">
        <w:rPr>
          <w:rFonts w:eastAsia="Times New Roman" w:cs="Times New Roman"/>
          <w:b/>
          <w:bCs/>
          <w:color w:val="000000"/>
          <w:spacing w:val="20"/>
          <w:szCs w:val="28"/>
          <w:lang w:val="vi-VN" w:eastAsia="vi-VN"/>
        </w:rPr>
        <w:t>3</w:t>
      </w:r>
      <w:r w:rsidR="005D2A3C" w:rsidRPr="00F17850">
        <w:rPr>
          <w:rFonts w:eastAsia="Times New Roman" w:cs="Times New Roman"/>
          <w:b/>
          <w:bCs/>
          <w:color w:val="000000"/>
          <w:spacing w:val="20"/>
          <w:szCs w:val="28"/>
          <w:lang w:val="vi-VN" w:eastAsia="vi-VN"/>
        </w:rPr>
        <w:t>.</w:t>
      </w:r>
      <w:r w:rsidRPr="00D93079">
        <w:rPr>
          <w:rFonts w:eastAsia="Times New Roman" w:cs="Times New Roman"/>
          <w:b/>
          <w:bCs/>
          <w:color w:val="000000"/>
          <w:spacing w:val="20"/>
          <w:szCs w:val="28"/>
          <w:lang w:val="vi-VN" w:eastAsia="vi-VN"/>
        </w:rPr>
        <w:t xml:space="preserve"> Công tác xây dựng lực lượng.</w:t>
      </w:r>
    </w:p>
    <w:p w:rsidR="00B07D73" w:rsidRPr="00666B8E" w:rsidRDefault="00D93079" w:rsidP="00D53883">
      <w:pPr>
        <w:spacing w:after="0" w:line="300" w:lineRule="exact"/>
        <w:ind w:firstLine="720"/>
        <w:jc w:val="both"/>
        <w:rPr>
          <w:rFonts w:eastAsia="Times New Roman" w:cs="Times New Roman"/>
          <w:sz w:val="24"/>
          <w:szCs w:val="24"/>
          <w:lang w:val="vi-VN"/>
        </w:rPr>
      </w:pPr>
      <w:r w:rsidRPr="00EC24C4">
        <w:rPr>
          <w:rFonts w:eastAsia="Times New Roman" w:cs="Times New Roman"/>
          <w:bCs/>
          <w:color w:val="000000"/>
          <w:szCs w:val="28"/>
          <w:lang w:val="vi-VN" w:eastAsia="vi-VN"/>
        </w:rPr>
        <w:t>-</w:t>
      </w:r>
      <w:r w:rsidR="00D53883" w:rsidRPr="00D53883">
        <w:rPr>
          <w:rFonts w:eastAsia="Times New Roman" w:cs="Times New Roman"/>
          <w:bCs/>
          <w:color w:val="000000"/>
          <w:szCs w:val="28"/>
          <w:lang w:val="vi-VN" w:eastAsia="vi-VN"/>
        </w:rPr>
        <w:t xml:space="preserve"> </w:t>
      </w:r>
      <w:r w:rsidRPr="001D2E86">
        <w:rPr>
          <w:rFonts w:eastAsia="Times New Roman" w:cs="Times New Roman"/>
          <w:bCs/>
          <w:color w:val="000000"/>
          <w:szCs w:val="28"/>
          <w:lang w:val="vi-VN" w:eastAsia="vi-VN"/>
        </w:rPr>
        <w:t xml:space="preserve">Tiểu đoàn tổ chức biên chế đơn vị đúng mẫu biên chế </w:t>
      </w:r>
      <w:r w:rsidRPr="00EC24C4">
        <w:rPr>
          <w:rFonts w:eastAsia="Times New Roman" w:cs="Times New Roman"/>
          <w:bCs/>
          <w:color w:val="000000"/>
          <w:szCs w:val="28"/>
          <w:lang w:val="vi-VN" w:eastAsia="vi-VN"/>
        </w:rPr>
        <w:t xml:space="preserve"> mới </w:t>
      </w:r>
      <w:r w:rsidRPr="001D2E86">
        <w:rPr>
          <w:rFonts w:eastAsia="Times New Roman" w:cs="Times New Roman"/>
          <w:bCs/>
          <w:color w:val="000000"/>
          <w:szCs w:val="28"/>
          <w:lang w:val="vi-VN" w:eastAsia="vi-VN"/>
        </w:rPr>
        <w:t>của BTTM và cơ quan c</w:t>
      </w:r>
      <w:r w:rsidR="002F678C" w:rsidRPr="00EC24C4">
        <w:rPr>
          <w:rFonts w:eastAsia="Times New Roman" w:cs="Times New Roman"/>
          <w:bCs/>
          <w:color w:val="000000"/>
          <w:szCs w:val="28"/>
          <w:lang w:val="vi-VN" w:eastAsia="vi-VN"/>
        </w:rPr>
        <w:t>ấ</w:t>
      </w:r>
      <w:r w:rsidRPr="001D2E86">
        <w:rPr>
          <w:rFonts w:eastAsia="Times New Roman" w:cs="Times New Roman"/>
          <w:bCs/>
          <w:color w:val="000000"/>
          <w:szCs w:val="28"/>
          <w:lang w:val="vi-VN" w:eastAsia="vi-VN"/>
        </w:rPr>
        <w:t xml:space="preserve">p trên phù hợp với tình hình thực tiễn thường xuyên đạt </w:t>
      </w:r>
      <w:r w:rsidR="00A000CA">
        <w:rPr>
          <w:rFonts w:eastAsia="Times New Roman" w:cs="Times New Roman"/>
          <w:bCs/>
          <w:color w:val="000000"/>
          <w:szCs w:val="28"/>
          <w:lang w:val="vi-VN" w:eastAsia="vi-VN"/>
        </w:rPr>
        <w:t>7</w:t>
      </w:r>
      <w:r w:rsidR="00A000CA" w:rsidRPr="00A000CA">
        <w:rPr>
          <w:rFonts w:eastAsia="Times New Roman" w:cs="Times New Roman"/>
          <w:bCs/>
          <w:color w:val="000000"/>
          <w:szCs w:val="28"/>
          <w:lang w:val="vi-VN" w:eastAsia="vi-VN"/>
        </w:rPr>
        <w:t>3,65</w:t>
      </w:r>
      <w:r w:rsidR="004E5E98">
        <w:rPr>
          <w:rFonts w:eastAsia="Times New Roman" w:cs="Times New Roman"/>
          <w:bCs/>
          <w:color w:val="000000"/>
          <w:szCs w:val="28"/>
          <w:lang w:val="vi-VN" w:eastAsia="vi-VN"/>
        </w:rPr>
        <w:t>%</w:t>
      </w:r>
      <w:r w:rsidRPr="001D2E86">
        <w:rPr>
          <w:rFonts w:eastAsia="Times New Roman" w:cs="Times New Roman"/>
          <w:bCs/>
          <w:color w:val="000000"/>
          <w:szCs w:val="28"/>
          <w:lang w:val="vi-VN" w:eastAsia="vi-VN"/>
        </w:rPr>
        <w:t xml:space="preserve"> yêu cầu nhiệm vụ của đơn vị. Các kế hoạch SSCĐ thường xuyên được đi</w:t>
      </w:r>
      <w:r w:rsidR="002F678C" w:rsidRPr="00EC24C4">
        <w:rPr>
          <w:rFonts w:eastAsia="Times New Roman" w:cs="Times New Roman"/>
          <w:bCs/>
          <w:color w:val="000000"/>
          <w:szCs w:val="28"/>
          <w:lang w:val="vi-VN" w:eastAsia="vi-VN"/>
        </w:rPr>
        <w:t>ề</w:t>
      </w:r>
      <w:r w:rsidRPr="001D2E86">
        <w:rPr>
          <w:rFonts w:eastAsia="Times New Roman" w:cs="Times New Roman"/>
          <w:bCs/>
          <w:color w:val="000000"/>
          <w:szCs w:val="28"/>
          <w:lang w:val="vi-VN" w:eastAsia="vi-VN"/>
        </w:rPr>
        <w:t>u chỉnh biên chế đầy đủ quân số, VKTBKT. Việc đăng ký, quản lý quân s</w:t>
      </w:r>
      <w:r w:rsidR="00AF5DB8" w:rsidRPr="00EC24C4">
        <w:rPr>
          <w:rFonts w:eastAsia="Times New Roman" w:cs="Times New Roman"/>
          <w:bCs/>
          <w:color w:val="000000"/>
          <w:szCs w:val="28"/>
          <w:lang w:val="vi-VN" w:eastAsia="vi-VN"/>
        </w:rPr>
        <w:t>ố</w:t>
      </w:r>
      <w:r w:rsidRPr="001D2E86">
        <w:rPr>
          <w:rFonts w:eastAsia="Times New Roman" w:cs="Times New Roman"/>
          <w:bCs/>
          <w:color w:val="000000"/>
          <w:szCs w:val="28"/>
          <w:lang w:val="vi-VN" w:eastAsia="vi-VN"/>
        </w:rPr>
        <w:t>, VKTBKT được tiến hành chặt chẽ theo quy định.</w:t>
      </w:r>
      <w:r w:rsidR="008976FF" w:rsidRPr="008976FF">
        <w:rPr>
          <w:rFonts w:eastAsia="Times New Roman" w:cs="Times New Roman"/>
          <w:sz w:val="24"/>
          <w:szCs w:val="24"/>
          <w:lang w:val="vi-VN"/>
        </w:rPr>
        <w:t xml:space="preserve"> </w:t>
      </w:r>
    </w:p>
    <w:p w:rsidR="00D93079" w:rsidRPr="00AB3D31" w:rsidRDefault="00D93079" w:rsidP="005D2A3C">
      <w:pPr>
        <w:spacing w:after="0" w:line="300" w:lineRule="exact"/>
        <w:ind w:firstLine="720"/>
        <w:jc w:val="both"/>
        <w:rPr>
          <w:rFonts w:eastAsia="Times New Roman" w:cs="Times New Roman"/>
          <w:bCs/>
          <w:color w:val="000000"/>
          <w:szCs w:val="28"/>
          <w:lang w:val="vi-VN" w:eastAsia="vi-VN"/>
        </w:rPr>
      </w:pPr>
      <w:r w:rsidRPr="00AB3D31">
        <w:rPr>
          <w:rFonts w:eastAsia="Times New Roman" w:cs="Times New Roman"/>
          <w:bCs/>
          <w:color w:val="000000"/>
          <w:szCs w:val="28"/>
          <w:lang w:val="vi-VN" w:eastAsia="vi-VN"/>
        </w:rPr>
        <w:t>- Công tác nhận quâ</w:t>
      </w:r>
      <w:r w:rsidR="00A000CA" w:rsidRPr="00AB3D31">
        <w:rPr>
          <w:rFonts w:eastAsia="Times New Roman" w:cs="Times New Roman"/>
          <w:bCs/>
          <w:color w:val="000000"/>
          <w:szCs w:val="28"/>
          <w:lang w:val="vi-VN" w:eastAsia="vi-VN"/>
        </w:rPr>
        <w:t>n, giải quyết xuất  ngũ năm 2019</w:t>
      </w:r>
      <w:r w:rsidRPr="00AB3D31">
        <w:rPr>
          <w:rFonts w:eastAsia="Times New Roman" w:cs="Times New Roman"/>
          <w:bCs/>
          <w:color w:val="000000"/>
          <w:szCs w:val="28"/>
          <w:lang w:val="vi-VN" w:eastAsia="vi-VN"/>
        </w:rPr>
        <w:t xml:space="preserve"> được thực hiện chặt chẽ đúng thủ tục nguyên tắc </w:t>
      </w:r>
      <w:r w:rsidRPr="00AB3D31">
        <w:rPr>
          <w:rFonts w:eastAsia="Times New Roman" w:cs="Times New Roman"/>
          <w:bCs/>
          <w:color w:val="000000"/>
          <w:szCs w:val="28"/>
          <w:vertAlign w:val="superscript"/>
          <w:lang w:val="vi-VN" w:eastAsia="vi-VN"/>
        </w:rPr>
        <w:t>(</w:t>
      </w:r>
      <w:r w:rsidR="00DC4031" w:rsidRPr="00AB3D31">
        <w:rPr>
          <w:rFonts w:eastAsia="Times New Roman" w:cs="Times New Roman"/>
          <w:bCs/>
          <w:color w:val="000000"/>
          <w:szCs w:val="28"/>
          <w:vertAlign w:val="superscript"/>
          <w:lang w:val="vi-VN" w:eastAsia="vi-VN"/>
        </w:rPr>
        <w:t>7</w:t>
      </w:r>
      <w:r w:rsidRPr="00AB3D31">
        <w:rPr>
          <w:rFonts w:eastAsia="Times New Roman" w:cs="Times New Roman"/>
          <w:bCs/>
          <w:color w:val="000000"/>
          <w:szCs w:val="28"/>
          <w:vertAlign w:val="superscript"/>
          <w:lang w:val="vi-VN" w:eastAsia="vi-VN"/>
        </w:rPr>
        <w:t>)</w:t>
      </w:r>
      <w:r w:rsidR="004E5E98" w:rsidRPr="00AB3D31">
        <w:rPr>
          <w:rFonts w:eastAsia="Times New Roman" w:cs="Times New Roman"/>
          <w:bCs/>
          <w:color w:val="000000"/>
          <w:szCs w:val="28"/>
          <w:lang w:val="vi-VN" w:eastAsia="vi-VN"/>
        </w:rPr>
        <w:t xml:space="preserve">. </w:t>
      </w:r>
      <w:r w:rsidRPr="00AB3D31">
        <w:rPr>
          <w:rFonts w:eastAsia="Times New Roman" w:cs="Times New Roman"/>
          <w:bCs/>
          <w:color w:val="000000"/>
          <w:szCs w:val="28"/>
          <w:lang w:val="vi-VN" w:eastAsia="vi-VN"/>
        </w:rPr>
        <w:t xml:space="preserve">Thực </w:t>
      </w:r>
      <w:r w:rsidR="004E5E98" w:rsidRPr="00AB3D31">
        <w:rPr>
          <w:rFonts w:eastAsia="Times New Roman" w:cs="Times New Roman"/>
          <w:bCs/>
          <w:color w:val="000000"/>
          <w:szCs w:val="28"/>
          <w:lang w:val="vi-VN" w:eastAsia="vi-VN"/>
        </w:rPr>
        <w:t>hiện tốt công tác chính sách.</w:t>
      </w:r>
    </w:p>
    <w:p w:rsidR="00664F79" w:rsidRPr="00AB3D31" w:rsidRDefault="002F678C" w:rsidP="00123615">
      <w:pPr>
        <w:spacing w:after="0" w:line="300" w:lineRule="exact"/>
        <w:ind w:firstLine="720"/>
        <w:jc w:val="both"/>
        <w:rPr>
          <w:rFonts w:eastAsia="Times New Roman" w:cs="Times New Roman"/>
          <w:bCs/>
          <w:color w:val="000000"/>
          <w:szCs w:val="28"/>
          <w:lang w:val="vi-VN" w:eastAsia="vi-VN"/>
        </w:rPr>
      </w:pPr>
      <w:r w:rsidRPr="00AB3D31">
        <w:rPr>
          <w:rFonts w:eastAsia="Times New Roman" w:cs="Times New Roman"/>
          <w:color w:val="000000"/>
          <w:szCs w:val="28"/>
          <w:lang w:val="vi-VN" w:eastAsia="vi-VN"/>
        </w:rPr>
        <w:t xml:space="preserve">- </w:t>
      </w:r>
      <w:r w:rsidR="00D93079" w:rsidRPr="00AB3D31">
        <w:rPr>
          <w:rFonts w:eastAsia="Times New Roman" w:cs="Times New Roman"/>
          <w:color w:val="000000"/>
          <w:szCs w:val="28"/>
          <w:lang w:val="vi-VN" w:eastAsia="vi-VN"/>
        </w:rPr>
        <w:t>Đề</w:t>
      </w:r>
      <w:r w:rsidRPr="00AB3D31">
        <w:rPr>
          <w:rFonts w:eastAsia="Times New Roman" w:cs="Times New Roman"/>
          <w:color w:val="000000"/>
          <w:szCs w:val="28"/>
          <w:lang w:val="vi-VN" w:eastAsia="vi-VN"/>
        </w:rPr>
        <w:t xml:space="preserve"> </w:t>
      </w:r>
      <w:r w:rsidR="00D93079" w:rsidRPr="00AB3D31">
        <w:rPr>
          <w:rFonts w:eastAsia="Times New Roman" w:cs="Times New Roman"/>
          <w:color w:val="000000"/>
          <w:szCs w:val="28"/>
          <w:lang w:val="vi-VN" w:eastAsia="vi-VN"/>
        </w:rPr>
        <w:t>nghị thăng quân hàm, nâng lương cho</w:t>
      </w:r>
      <w:r w:rsidR="00B014EB" w:rsidRPr="00AB3D31">
        <w:rPr>
          <w:rFonts w:eastAsia="Times New Roman" w:cs="Times New Roman"/>
          <w:color w:val="000000"/>
          <w:szCs w:val="28"/>
          <w:lang w:val="vi-VN" w:eastAsia="vi-VN"/>
        </w:rPr>
        <w:t xml:space="preserve"> QNCN 2đ/c</w:t>
      </w:r>
      <w:r w:rsidR="00D93079" w:rsidRPr="00AB3D31">
        <w:rPr>
          <w:rFonts w:eastAsia="Times New Roman" w:cs="Times New Roman"/>
          <w:color w:val="000000"/>
          <w:szCs w:val="28"/>
          <w:lang w:val="vi-VN" w:eastAsia="vi-VN"/>
        </w:rPr>
        <w:t xml:space="preserve"> thăng quân hàm cho HSQ- BS</w:t>
      </w:r>
      <w:r w:rsidR="00B014EB" w:rsidRPr="00AB3D31">
        <w:rPr>
          <w:rFonts w:eastAsia="Times New Roman" w:cs="Times New Roman"/>
          <w:color w:val="000000"/>
          <w:szCs w:val="28"/>
          <w:lang w:val="vi-VN" w:eastAsia="vi-VN"/>
        </w:rPr>
        <w:t xml:space="preserve"> 18đ/c,</w:t>
      </w:r>
      <w:r w:rsidR="00D93079" w:rsidRPr="00AB3D31">
        <w:rPr>
          <w:rFonts w:eastAsia="Times New Roman" w:cs="Times New Roman"/>
          <w:color w:val="000000"/>
          <w:szCs w:val="28"/>
          <w:lang w:val="vi-VN" w:eastAsia="vi-VN"/>
        </w:rPr>
        <w:t xml:space="preserve"> đúng </w:t>
      </w:r>
      <w:r w:rsidR="00D93079" w:rsidRPr="00AB3D31">
        <w:rPr>
          <w:rFonts w:eastAsia="Times New Roman" w:cs="Times New Roman"/>
          <w:bCs/>
          <w:color w:val="000000"/>
          <w:szCs w:val="28"/>
          <w:lang w:val="vi-VN" w:eastAsia="vi-VN"/>
        </w:rPr>
        <w:t>thủ tục, nguyên tắc</w:t>
      </w:r>
      <w:r w:rsidR="00D93079" w:rsidRPr="00AB3D31">
        <w:rPr>
          <w:rFonts w:eastAsia="Times New Roman" w:cs="Times New Roman"/>
          <w:bCs/>
          <w:color w:val="000000"/>
          <w:szCs w:val="28"/>
          <w:vertAlign w:val="superscript"/>
          <w:lang w:val="vi-VN" w:eastAsia="vi-VN"/>
        </w:rPr>
        <w:t>(</w:t>
      </w:r>
      <w:r w:rsidR="00DC4031" w:rsidRPr="00AB3D31">
        <w:rPr>
          <w:rFonts w:eastAsia="Times New Roman" w:cs="Times New Roman"/>
          <w:bCs/>
          <w:color w:val="000000"/>
          <w:szCs w:val="28"/>
          <w:vertAlign w:val="superscript"/>
          <w:lang w:val="vi-VN" w:eastAsia="vi-VN"/>
        </w:rPr>
        <w:t>8</w:t>
      </w:r>
      <w:r w:rsidR="00E34DE6" w:rsidRPr="00AB3D31">
        <w:rPr>
          <w:rFonts w:eastAsia="Times New Roman" w:cs="Times New Roman"/>
          <w:bCs/>
          <w:color w:val="000000"/>
          <w:szCs w:val="28"/>
          <w:vertAlign w:val="superscript"/>
          <w:lang w:val="vi-VN" w:eastAsia="vi-VN"/>
        </w:rPr>
        <w:t>)</w:t>
      </w:r>
      <w:r w:rsidR="00D93079" w:rsidRPr="00AB3D31">
        <w:rPr>
          <w:rFonts w:eastAsia="Times New Roman" w:cs="Times New Roman"/>
          <w:bCs/>
          <w:color w:val="000000"/>
          <w:szCs w:val="28"/>
          <w:lang w:val="vi-VN" w:eastAsia="vi-VN"/>
        </w:rPr>
        <w:t>.</w:t>
      </w:r>
      <w:r w:rsidR="009E25E1" w:rsidRPr="00AB3D31">
        <w:rPr>
          <w:rFonts w:eastAsia="Times New Roman" w:cs="Times New Roman"/>
          <w:bCs/>
          <w:color w:val="000000"/>
          <w:szCs w:val="28"/>
          <w:lang w:val="vi-VN" w:eastAsia="vi-VN"/>
        </w:rPr>
        <w:t xml:space="preserve"> </w:t>
      </w:r>
      <w:r w:rsidR="00D93079" w:rsidRPr="00AB3D31">
        <w:rPr>
          <w:rFonts w:eastAsia="Times New Roman" w:cs="Times New Roman"/>
          <w:bCs/>
          <w:color w:val="000000"/>
          <w:szCs w:val="28"/>
          <w:lang w:val="vi-VN" w:eastAsia="vi-VN"/>
        </w:rPr>
        <w:t>Giải quyết phép chế đ</w:t>
      </w:r>
      <w:r w:rsidR="00A000CA" w:rsidRPr="00AB3D31">
        <w:rPr>
          <w:rFonts w:eastAsia="Times New Roman" w:cs="Times New Roman"/>
          <w:bCs/>
          <w:color w:val="000000"/>
          <w:szCs w:val="28"/>
          <w:lang w:val="vi-VN" w:eastAsia="vi-VN"/>
        </w:rPr>
        <w:t>ộ cho chiến sĩ nhập ngũ năm 2018</w:t>
      </w:r>
      <w:r w:rsidR="00D93079" w:rsidRPr="00AB3D31">
        <w:rPr>
          <w:rFonts w:eastAsia="Times New Roman" w:cs="Times New Roman"/>
          <w:bCs/>
          <w:color w:val="000000"/>
          <w:szCs w:val="28"/>
          <w:lang w:val="vi-VN" w:eastAsia="vi-VN"/>
        </w:rPr>
        <w:t xml:space="preserve"> theo đúng kế hoạch. </w:t>
      </w:r>
    </w:p>
    <w:p w:rsidR="00664F79" w:rsidRPr="00AB3D31" w:rsidRDefault="00664F79" w:rsidP="00664F79">
      <w:pPr>
        <w:spacing w:after="0" w:line="240" w:lineRule="auto"/>
        <w:rPr>
          <w:rFonts w:eastAsia="Times New Roman" w:cs="Times New Roman"/>
          <w:i/>
          <w:sz w:val="16"/>
          <w:szCs w:val="16"/>
          <w:lang w:val="vi-VN"/>
        </w:rPr>
      </w:pPr>
      <w:r w:rsidRPr="00AB3D31">
        <w:rPr>
          <w:rFonts w:eastAsia="Times New Roman" w:cs="Times New Roman"/>
          <w:b/>
          <w:bCs/>
          <w:color w:val="000000"/>
          <w:szCs w:val="28"/>
          <w:lang w:val="vi-VN" w:eastAsia="vi-VN"/>
        </w:rPr>
        <w:tab/>
      </w:r>
      <w:r w:rsidR="00C304C8" w:rsidRPr="00AB3D31">
        <w:rPr>
          <w:rFonts w:eastAsia="Times New Roman" w:cs="Times New Roman"/>
          <w:b/>
          <w:bCs/>
          <w:color w:val="000000"/>
          <w:szCs w:val="28"/>
          <w:lang w:val="vi-VN" w:eastAsia="vi-VN"/>
        </w:rPr>
        <w:t>4</w:t>
      </w:r>
      <w:r w:rsidR="003067DB" w:rsidRPr="00AB3D31">
        <w:rPr>
          <w:rFonts w:eastAsia="Times New Roman" w:cs="Times New Roman"/>
          <w:b/>
          <w:bCs/>
          <w:color w:val="000000"/>
          <w:szCs w:val="28"/>
          <w:lang w:val="vi-VN" w:eastAsia="vi-VN"/>
        </w:rPr>
        <w:t>.</w:t>
      </w:r>
      <w:r w:rsidR="0018361F" w:rsidRPr="00AB3D31">
        <w:rPr>
          <w:rFonts w:eastAsia="Times New Roman" w:cs="Times New Roman"/>
          <w:b/>
          <w:bCs/>
          <w:color w:val="000000"/>
          <w:szCs w:val="28"/>
          <w:lang w:val="vi-VN" w:eastAsia="vi-VN"/>
        </w:rPr>
        <w:t xml:space="preserve"> </w:t>
      </w:r>
      <w:r w:rsidR="001D2E86" w:rsidRPr="00AB3D31">
        <w:rPr>
          <w:rFonts w:eastAsia="Times New Roman" w:cs="Times New Roman"/>
          <w:b/>
          <w:bCs/>
          <w:color w:val="000000"/>
          <w:szCs w:val="28"/>
          <w:lang w:val="vi-VN" w:eastAsia="vi-VN"/>
        </w:rPr>
        <w:t>Rèn luyện kỷ luật, xây dựng</w:t>
      </w:r>
      <w:r w:rsidR="00C304C8" w:rsidRPr="00AB3D31">
        <w:rPr>
          <w:rFonts w:eastAsia="Times New Roman" w:cs="Times New Roman"/>
          <w:b/>
          <w:bCs/>
          <w:color w:val="000000"/>
          <w:szCs w:val="28"/>
          <w:lang w:val="vi-VN" w:eastAsia="vi-VN"/>
        </w:rPr>
        <w:t xml:space="preserve"> nề nếp </w:t>
      </w:r>
      <w:r w:rsidR="001D2E86" w:rsidRPr="00AB3D31">
        <w:rPr>
          <w:rFonts w:eastAsia="Times New Roman" w:cs="Times New Roman"/>
          <w:b/>
          <w:bCs/>
          <w:color w:val="000000"/>
          <w:szCs w:val="28"/>
          <w:lang w:val="vi-VN" w:eastAsia="vi-VN"/>
        </w:rPr>
        <w:t>chính quy.</w:t>
      </w:r>
    </w:p>
    <w:p w:rsidR="00A9553C" w:rsidRPr="00F17850" w:rsidRDefault="00664F79" w:rsidP="00A9553C">
      <w:pPr>
        <w:spacing w:after="0" w:line="240" w:lineRule="auto"/>
        <w:jc w:val="both"/>
        <w:rPr>
          <w:rFonts w:eastAsia="Times New Roman" w:cs="Times New Roman"/>
          <w:bCs/>
          <w:color w:val="000000"/>
          <w:szCs w:val="28"/>
          <w:lang w:val="vi-VN" w:eastAsia="vi-VN"/>
        </w:rPr>
      </w:pPr>
      <w:r w:rsidRPr="00AB3D31">
        <w:rPr>
          <w:rFonts w:eastAsia="Times New Roman" w:cs="Times New Roman"/>
          <w:bCs/>
          <w:color w:val="000000"/>
          <w:szCs w:val="28"/>
          <w:lang w:val="vi-VN" w:eastAsia="vi-VN"/>
        </w:rPr>
        <w:tab/>
      </w:r>
      <w:r w:rsidR="00C304C8" w:rsidRPr="00AB3D31">
        <w:rPr>
          <w:rFonts w:eastAsia="Times New Roman" w:cs="Times New Roman"/>
          <w:bCs/>
          <w:color w:val="000000"/>
          <w:szCs w:val="28"/>
          <w:lang w:val="vi-VN" w:eastAsia="vi-VN"/>
        </w:rPr>
        <w:t>-</w:t>
      </w:r>
      <w:r w:rsidR="0018361F" w:rsidRPr="00AB3D31">
        <w:rPr>
          <w:rFonts w:eastAsia="Times New Roman" w:cs="Times New Roman"/>
          <w:bCs/>
          <w:color w:val="000000"/>
          <w:szCs w:val="28"/>
          <w:lang w:val="vi-VN" w:eastAsia="vi-VN"/>
        </w:rPr>
        <w:t xml:space="preserve"> </w:t>
      </w:r>
      <w:r w:rsidR="003067DB" w:rsidRPr="00AB3D31">
        <w:rPr>
          <w:rFonts w:eastAsia="Times New Roman" w:cs="Times New Roman"/>
          <w:bCs/>
          <w:color w:val="000000"/>
          <w:szCs w:val="28"/>
          <w:lang w:val="vi-VN" w:eastAsia="vi-VN"/>
        </w:rPr>
        <w:t>Đảng ủy, chi bộ, chỉ huy các đơ</w:t>
      </w:r>
      <w:r w:rsidR="001D2E86" w:rsidRPr="00AB3D31">
        <w:rPr>
          <w:rFonts w:eastAsia="Times New Roman" w:cs="Times New Roman"/>
          <w:bCs/>
          <w:color w:val="000000"/>
          <w:szCs w:val="28"/>
          <w:lang w:val="vi-VN" w:eastAsia="vi-VN"/>
        </w:rPr>
        <w:t xml:space="preserve">n vị thường xuyên làm tốt công </w:t>
      </w:r>
      <w:r w:rsidRPr="00AB3D31">
        <w:rPr>
          <w:rFonts w:eastAsia="Times New Roman" w:cs="Times New Roman"/>
          <w:bCs/>
          <w:color w:val="000000"/>
          <w:szCs w:val="28"/>
          <w:lang w:val="vi-VN" w:eastAsia="vi-VN"/>
        </w:rPr>
        <w:t>tác</w:t>
      </w:r>
      <w:r w:rsidR="002F678C" w:rsidRPr="00AB3D31">
        <w:rPr>
          <w:rFonts w:eastAsia="Times New Roman" w:cs="Times New Roman"/>
          <w:bCs/>
          <w:color w:val="000000"/>
          <w:szCs w:val="28"/>
          <w:lang w:val="vi-VN" w:eastAsia="vi-VN"/>
        </w:rPr>
        <w:t xml:space="preserve"> </w:t>
      </w:r>
      <w:r w:rsidR="001D2E86" w:rsidRPr="00AB3D31">
        <w:rPr>
          <w:rFonts w:eastAsia="Times New Roman" w:cs="Times New Roman"/>
          <w:bCs/>
          <w:color w:val="000000"/>
          <w:szCs w:val="28"/>
          <w:lang w:val="vi-VN" w:eastAsia="vi-VN"/>
        </w:rPr>
        <w:t xml:space="preserve">giáo dục quán triệt các quy định, chỉ thị mệnh lệnh của cấp trên về nề nếp xây dựng chính quy, rèn luyện kỷ luật, đặc biệt là nghị quyết chuyên đề </w:t>
      </w:r>
      <w:r w:rsidR="004E5E98" w:rsidRPr="00AB3D31">
        <w:rPr>
          <w:rFonts w:eastAsia="Times New Roman" w:cs="Times New Roman"/>
          <w:bCs/>
          <w:color w:val="000000"/>
          <w:szCs w:val="28"/>
          <w:lang w:val="vi-VN" w:eastAsia="vi-VN"/>
        </w:rPr>
        <w:t>“</w:t>
      </w:r>
      <w:r w:rsidR="001D2E86" w:rsidRPr="00AB3D31">
        <w:rPr>
          <w:rFonts w:eastAsia="Times New Roman" w:cs="Times New Roman"/>
          <w:bCs/>
          <w:color w:val="000000"/>
          <w:szCs w:val="28"/>
          <w:lang w:val="vi-VN" w:eastAsia="vi-VN"/>
        </w:rPr>
        <w:t>Tăng cường lãnh đạo việc ch</w:t>
      </w:r>
      <w:r w:rsidR="002F678C" w:rsidRPr="00AB3D31">
        <w:rPr>
          <w:rFonts w:eastAsia="Times New Roman" w:cs="Times New Roman"/>
          <w:bCs/>
          <w:color w:val="000000"/>
          <w:szCs w:val="28"/>
          <w:lang w:val="vi-VN" w:eastAsia="vi-VN"/>
        </w:rPr>
        <w:t>ấ</w:t>
      </w:r>
      <w:r w:rsidR="001D2E86" w:rsidRPr="00AB3D31">
        <w:rPr>
          <w:rFonts w:eastAsia="Times New Roman" w:cs="Times New Roman"/>
          <w:bCs/>
          <w:color w:val="000000"/>
          <w:szCs w:val="28"/>
          <w:lang w:val="vi-VN" w:eastAsia="vi-VN"/>
        </w:rPr>
        <w:t>p hành pháp luật,</w:t>
      </w:r>
      <w:r w:rsidR="00B014EB" w:rsidRPr="00AB3D31">
        <w:rPr>
          <w:rFonts w:eastAsia="Times New Roman" w:cs="Times New Roman"/>
          <w:bCs/>
          <w:color w:val="000000"/>
          <w:szCs w:val="28"/>
          <w:lang w:val="vi-VN" w:eastAsia="vi-VN"/>
        </w:rPr>
        <w:t xml:space="preserve"> </w:t>
      </w:r>
      <w:r w:rsidR="001D2E86" w:rsidRPr="00AB3D31">
        <w:rPr>
          <w:rFonts w:eastAsia="Times New Roman" w:cs="Times New Roman"/>
          <w:bCs/>
          <w:color w:val="000000"/>
          <w:szCs w:val="28"/>
          <w:lang w:val="vi-VN" w:eastAsia="vi-VN"/>
        </w:rPr>
        <w:t>kỷ luật và bảo đảm đời sống bộ đội” của Đảng ủy Sư đoàn, Tiểu đoàn, tạ</w:t>
      </w:r>
      <w:r w:rsidR="002F678C" w:rsidRPr="00AB3D31">
        <w:rPr>
          <w:rFonts w:eastAsia="Times New Roman" w:cs="Times New Roman"/>
          <w:bCs/>
          <w:color w:val="000000"/>
          <w:szCs w:val="28"/>
          <w:lang w:val="vi-VN" w:eastAsia="vi-VN"/>
        </w:rPr>
        <w:t>o</w:t>
      </w:r>
      <w:r w:rsidR="001D2E86" w:rsidRPr="00AB3D31">
        <w:rPr>
          <w:rFonts w:eastAsia="Times New Roman" w:cs="Times New Roman"/>
          <w:bCs/>
          <w:color w:val="000000"/>
          <w:szCs w:val="28"/>
          <w:lang w:val="vi-VN" w:eastAsia="vi-VN"/>
        </w:rPr>
        <w:t xml:space="preserve"> </w:t>
      </w:r>
      <w:r w:rsidR="002F678C" w:rsidRPr="00AB3D31">
        <w:rPr>
          <w:rFonts w:eastAsia="Times New Roman" w:cs="Times New Roman"/>
          <w:bCs/>
          <w:color w:val="000000"/>
          <w:szCs w:val="28"/>
          <w:lang w:val="vi-VN" w:eastAsia="vi-VN"/>
        </w:rPr>
        <w:t>s</w:t>
      </w:r>
      <w:r w:rsidR="001D2E86" w:rsidRPr="00AB3D31">
        <w:rPr>
          <w:rFonts w:eastAsia="Times New Roman" w:cs="Times New Roman"/>
          <w:bCs/>
          <w:color w:val="000000"/>
          <w:szCs w:val="28"/>
          <w:lang w:val="vi-VN" w:eastAsia="vi-VN"/>
        </w:rPr>
        <w:t>ự chuyến bi</w:t>
      </w:r>
      <w:r w:rsidR="002F678C" w:rsidRPr="00AB3D31">
        <w:rPr>
          <w:rFonts w:eastAsia="Times New Roman" w:cs="Times New Roman"/>
          <w:bCs/>
          <w:color w:val="000000"/>
          <w:szCs w:val="28"/>
          <w:lang w:val="vi-VN" w:eastAsia="vi-VN"/>
        </w:rPr>
        <w:t>ế</w:t>
      </w:r>
      <w:r w:rsidR="001D2E86" w:rsidRPr="00AB3D31">
        <w:rPr>
          <w:rFonts w:eastAsia="Times New Roman" w:cs="Times New Roman"/>
          <w:bCs/>
          <w:color w:val="000000"/>
          <w:szCs w:val="28"/>
          <w:lang w:val="vi-VN" w:eastAsia="vi-VN"/>
        </w:rPr>
        <w:t>n mạnh mẽ trong toàn đơn vị. Duy trì nghiêm chế độ si</w:t>
      </w:r>
      <w:r w:rsidR="002F678C" w:rsidRPr="00AB3D31">
        <w:rPr>
          <w:rFonts w:eastAsia="Times New Roman" w:cs="Times New Roman"/>
          <w:bCs/>
          <w:color w:val="000000"/>
          <w:szCs w:val="28"/>
          <w:lang w:val="vi-VN" w:eastAsia="vi-VN"/>
        </w:rPr>
        <w:t>nh hoạt, học tập ngày,</w:t>
      </w:r>
      <w:r w:rsidR="00A000CA" w:rsidRPr="00AB3D31">
        <w:rPr>
          <w:rFonts w:eastAsia="Times New Roman" w:cs="Times New Roman"/>
          <w:bCs/>
          <w:color w:val="000000"/>
          <w:szCs w:val="28"/>
          <w:lang w:val="vi-VN" w:eastAsia="vi-VN"/>
        </w:rPr>
        <w:t xml:space="preserve"> </w:t>
      </w:r>
      <w:r w:rsidR="001D2E86" w:rsidRPr="00AB3D31">
        <w:rPr>
          <w:rFonts w:eastAsia="Times New Roman" w:cs="Times New Roman"/>
          <w:bCs/>
          <w:color w:val="000000"/>
          <w:szCs w:val="28"/>
          <w:lang w:val="vi-VN" w:eastAsia="vi-VN"/>
        </w:rPr>
        <w:t>tuần duy trì nghiêm kỷ luật, quản lí chặt chẽ quân số.</w:t>
      </w:r>
      <w:r w:rsidR="004E5E98" w:rsidRPr="00AB3D31">
        <w:rPr>
          <w:rFonts w:eastAsia="Times New Roman" w:cs="Times New Roman"/>
          <w:bCs/>
          <w:color w:val="000000"/>
          <w:szCs w:val="28"/>
          <w:lang w:val="vi-VN" w:eastAsia="vi-VN"/>
        </w:rPr>
        <w:t xml:space="preserve"> Đẩy mạnh nề nếp xư</w:t>
      </w:r>
      <w:r w:rsidR="00D74F74" w:rsidRPr="00AB3D31">
        <w:rPr>
          <w:rFonts w:eastAsia="Times New Roman" w:cs="Times New Roman"/>
          <w:bCs/>
          <w:color w:val="000000"/>
          <w:szCs w:val="28"/>
          <w:lang w:val="vi-VN" w:eastAsia="vi-VN"/>
        </w:rPr>
        <w:t>ng hô chào hỏi bằng Điều lệnh trong toàn đơn vị.</w:t>
      </w:r>
    </w:p>
    <w:p w:rsidR="000923EB" w:rsidRPr="00AB3D31" w:rsidRDefault="000923EB" w:rsidP="00A9553C">
      <w:pPr>
        <w:spacing w:after="0" w:line="240" w:lineRule="auto"/>
        <w:ind w:firstLine="720"/>
        <w:jc w:val="both"/>
        <w:rPr>
          <w:rFonts w:eastAsia="Times New Roman" w:cs="Times New Roman"/>
          <w:bCs/>
          <w:color w:val="000000"/>
          <w:szCs w:val="28"/>
          <w:lang w:val="vi-VN" w:eastAsia="vi-VN"/>
        </w:rPr>
      </w:pPr>
      <w:r w:rsidRPr="00AB3D31">
        <w:rPr>
          <w:rFonts w:eastAsia="Times New Roman" w:cs="Times New Roman"/>
          <w:bCs/>
          <w:color w:val="000000"/>
          <w:szCs w:val="28"/>
          <w:lang w:val="vi-VN" w:eastAsia="vi-VN"/>
        </w:rPr>
        <w:t xml:space="preserve">- Đơn vị đã tích cực củng cố cảnh quan môi trường, biển bảng dây </w:t>
      </w:r>
      <w:r w:rsidR="00E51D79" w:rsidRPr="00AB3D31">
        <w:rPr>
          <w:rFonts w:eastAsia="Times New Roman" w:cs="Times New Roman"/>
          <w:bCs/>
          <w:color w:val="000000"/>
          <w:szCs w:val="28"/>
          <w:lang w:val="vi-VN" w:eastAsia="vi-VN"/>
        </w:rPr>
        <w:t>giá</w:t>
      </w:r>
      <w:r w:rsidR="004E5E98" w:rsidRPr="00AB3D31">
        <w:rPr>
          <w:rFonts w:eastAsia="Times New Roman" w:cs="Times New Roman"/>
          <w:bCs/>
          <w:color w:val="000000"/>
          <w:szCs w:val="28"/>
          <w:lang w:val="vi-VN" w:eastAsia="vi-VN"/>
        </w:rPr>
        <w:t xml:space="preserve"> chính quy theo đúng quy định.</w:t>
      </w:r>
    </w:p>
    <w:p w:rsidR="00A9553C" w:rsidRPr="00F17850" w:rsidRDefault="00A9553C" w:rsidP="00A9553C">
      <w:pPr>
        <w:spacing w:after="0" w:line="240" w:lineRule="auto"/>
        <w:ind w:firstLine="720"/>
        <w:jc w:val="both"/>
        <w:rPr>
          <w:rFonts w:eastAsia="Times New Roman" w:cs="Times New Roman"/>
          <w:bCs/>
          <w:color w:val="000000"/>
          <w:szCs w:val="28"/>
          <w:lang w:val="vi-VN" w:eastAsia="vi-VN"/>
        </w:rPr>
      </w:pPr>
      <w:r w:rsidRPr="00AB3D31">
        <w:rPr>
          <w:rFonts w:eastAsia="Times New Roman" w:cs="Times New Roman"/>
          <w:bCs/>
          <w:color w:val="000000"/>
          <w:szCs w:val="28"/>
          <w:lang w:val="vi-VN" w:eastAsia="vi-VN"/>
        </w:rPr>
        <w:t xml:space="preserve">- So </w:t>
      </w:r>
      <w:r w:rsidRPr="00AB3D31">
        <w:rPr>
          <w:rFonts w:eastAsia="Times New Roman" w:cs="Times New Roman"/>
          <w:color w:val="000000"/>
          <w:szCs w:val="28"/>
          <w:lang w:val="vi-VN" w:eastAsia="vi-VN"/>
        </w:rPr>
        <w:t xml:space="preserve">sánh với nghị quyết chuyên đề Lãnh đạo nâng cao chấp hành pháp luật, kỷ luật </w:t>
      </w:r>
      <w:r w:rsidRPr="00AB3D31">
        <w:rPr>
          <w:rFonts w:eastAsia="Times New Roman" w:cs="Times New Roman"/>
          <w:bCs/>
          <w:color w:val="000000"/>
          <w:szCs w:val="28"/>
          <w:lang w:val="vi-VN" w:eastAsia="vi-VN"/>
        </w:rPr>
        <w:t>và bảo đảm đời sống bộ đội  Tiểu đoàn hoàn thành tốt chỉ tiêu đề ra.</w:t>
      </w:r>
    </w:p>
    <w:p w:rsidR="00A9553C" w:rsidRPr="00AB3D31" w:rsidRDefault="00A9553C" w:rsidP="00A9553C">
      <w:pPr>
        <w:spacing w:after="0" w:line="240" w:lineRule="auto"/>
        <w:ind w:firstLine="720"/>
        <w:jc w:val="both"/>
        <w:rPr>
          <w:rFonts w:eastAsia="Times New Roman" w:cs="Times New Roman"/>
          <w:i/>
          <w:sz w:val="16"/>
          <w:szCs w:val="16"/>
          <w:lang w:val="vi-VN"/>
        </w:rPr>
      </w:pPr>
      <w:r w:rsidRPr="00AB3D31">
        <w:rPr>
          <w:rFonts w:eastAsia="Times New Roman" w:cs="Times New Roman"/>
          <w:b/>
          <w:bCs/>
          <w:color w:val="000000"/>
          <w:szCs w:val="28"/>
          <w:lang w:val="vi-VN" w:eastAsia="vi-VN"/>
        </w:rPr>
        <w:t>II Điểm tồn tại</w:t>
      </w:r>
    </w:p>
    <w:p w:rsidR="00A9553C" w:rsidRPr="00AB3D31" w:rsidRDefault="00A9553C" w:rsidP="00A9553C">
      <w:pPr>
        <w:spacing w:after="0" w:line="240" w:lineRule="auto"/>
        <w:ind w:left="885"/>
        <w:jc w:val="both"/>
        <w:rPr>
          <w:rFonts w:eastAsia="Times New Roman" w:cs="Times New Roman"/>
          <w:bCs/>
          <w:color w:val="000000"/>
          <w:szCs w:val="28"/>
          <w:lang w:val="vi-VN" w:eastAsia="vi-VN"/>
        </w:rPr>
      </w:pPr>
      <w:r w:rsidRPr="00AB3D31">
        <w:rPr>
          <w:rFonts w:eastAsia="Times New Roman" w:cs="Times New Roman"/>
          <w:bCs/>
          <w:color w:val="000000"/>
          <w:szCs w:val="28"/>
          <w:lang w:val="vi-VN" w:eastAsia="vi-VN"/>
        </w:rPr>
        <w:t>a. Công tác SSCĐ</w:t>
      </w:r>
    </w:p>
    <w:p w:rsidR="00A9553C" w:rsidRPr="00AB3D31" w:rsidRDefault="00A9553C" w:rsidP="00A9553C">
      <w:pPr>
        <w:spacing w:after="0" w:line="240" w:lineRule="auto"/>
        <w:ind w:firstLine="720"/>
        <w:jc w:val="both"/>
        <w:rPr>
          <w:rFonts w:eastAsia="Times New Roman" w:cs="Times New Roman"/>
          <w:szCs w:val="28"/>
          <w:lang w:val="vi-VN"/>
        </w:rPr>
      </w:pPr>
      <w:r w:rsidRPr="00AB3D31">
        <w:rPr>
          <w:rFonts w:eastAsia="Times New Roman" w:cs="Times New Roman"/>
          <w:bCs/>
          <w:color w:val="000000"/>
          <w:szCs w:val="28"/>
          <w:lang w:val="vi-VN" w:eastAsia="vi-VN"/>
        </w:rPr>
        <w:t>- Việc duy trì và chấp hành chế độ nền nếp của trực ban tổng trạm và lực lượng canh trực Thông tin có thời điểm chưa nghiêm túc còn phải đôn đốc nhắc nhở ( c1, c2 ); Ý thức trách nhiệm, ý thức địch tình trong canh gác còn yếu xảy ra ở các đơn vị.</w:t>
      </w:r>
    </w:p>
    <w:p w:rsidR="00A9553C" w:rsidRPr="00AB3D31" w:rsidRDefault="00A9553C" w:rsidP="00A9553C">
      <w:pPr>
        <w:spacing w:after="0" w:line="240" w:lineRule="auto"/>
        <w:ind w:firstLine="720"/>
        <w:jc w:val="both"/>
        <w:rPr>
          <w:rFonts w:eastAsia="Times New Roman" w:cs="Times New Roman"/>
          <w:szCs w:val="28"/>
          <w:lang w:val="vi-VN"/>
        </w:rPr>
      </w:pPr>
      <w:r w:rsidRPr="00AB3D31">
        <w:rPr>
          <w:rFonts w:eastAsia="Times New Roman" w:cs="Times New Roman"/>
          <w:bCs/>
          <w:color w:val="000000"/>
          <w:szCs w:val="28"/>
          <w:lang w:val="vi-VN" w:eastAsia="vi-VN"/>
        </w:rPr>
        <w:t>- Hành động của kíp trực ban trong CTTSCĐ ở đơn vị còn lúng túng. Đăng ký sổ sách trực ban còn cẩu thả không thống nhất ( c1, c2).</w:t>
      </w:r>
    </w:p>
    <w:p w:rsidR="00A9553C" w:rsidRPr="00AB3D31" w:rsidRDefault="00A9553C" w:rsidP="00A9553C">
      <w:pPr>
        <w:spacing w:after="0" w:line="240" w:lineRule="auto"/>
        <w:ind w:firstLine="720"/>
        <w:jc w:val="both"/>
        <w:rPr>
          <w:rFonts w:eastAsia="Times New Roman" w:cs="Times New Roman"/>
          <w:szCs w:val="28"/>
          <w:lang w:val="vi-VN"/>
        </w:rPr>
      </w:pPr>
      <w:r w:rsidRPr="00AB3D31">
        <w:rPr>
          <w:rFonts w:eastAsia="Times New Roman" w:cs="Times New Roman"/>
          <w:bCs/>
          <w:color w:val="000000"/>
          <w:szCs w:val="28"/>
          <w:lang w:val="vi-VN" w:eastAsia="vi-VN"/>
        </w:rPr>
        <w:t>- Việc tổ chức giáo dục, quán triệt nhiệm vụ SSCĐ cho cán bộ, chiến sỹ ở cấp Đại đội chưa kỹ nên nhận thức về nhiệm vụ SSCĐ có đ/c còn đơn giản, có đ/c nắm nhiệm vụ còn yếu; yếu hơn là lực lượng Đại đội 2, tác phong báo động luyện tập các phương án còn chậm, xây dựng KH SSCĐ ở cấp Đại đội còn chậm.</w:t>
      </w:r>
    </w:p>
    <w:p w:rsidR="00A9553C" w:rsidRPr="00AB3D31" w:rsidRDefault="00A9553C" w:rsidP="00A9553C">
      <w:pPr>
        <w:spacing w:after="0" w:line="240" w:lineRule="auto"/>
        <w:ind w:firstLine="720"/>
        <w:jc w:val="both"/>
        <w:rPr>
          <w:rFonts w:eastAsia="Times New Roman" w:cs="Times New Roman"/>
          <w:szCs w:val="28"/>
          <w:lang w:val="vi-VN"/>
        </w:rPr>
      </w:pPr>
      <w:r w:rsidRPr="00AB3D31">
        <w:rPr>
          <w:rFonts w:eastAsia="Times New Roman" w:cs="Times New Roman"/>
          <w:bCs/>
          <w:color w:val="000000"/>
          <w:szCs w:val="28"/>
          <w:lang w:val="vi-VN" w:eastAsia="vi-VN"/>
        </w:rPr>
        <w:t>- Công tác kiểm tra trong đảm bảo TTLL thường xuyên có thời điểm chưa tỉ mỉ : chỉ huy cấp Đại đội, trung đội, nhân viên chuyên môn chưa nắm chắc tình hình TTLL.</w:t>
      </w:r>
    </w:p>
    <w:p w:rsidR="00A9553C" w:rsidRPr="00A9553C" w:rsidRDefault="00A9553C" w:rsidP="00A9553C">
      <w:pPr>
        <w:spacing w:after="0" w:line="240" w:lineRule="auto"/>
        <w:ind w:firstLine="720"/>
        <w:jc w:val="both"/>
        <w:rPr>
          <w:rFonts w:eastAsia="Times New Roman" w:cs="Times New Roman"/>
          <w:bCs/>
          <w:color w:val="000000"/>
          <w:szCs w:val="28"/>
          <w:lang w:val="vi-VN" w:eastAsia="vi-VN"/>
        </w:rPr>
      </w:pPr>
    </w:p>
    <w:p w:rsidR="00123615" w:rsidRPr="00F17850" w:rsidRDefault="00AB2EF7" w:rsidP="00A9553C">
      <w:pPr>
        <w:spacing w:after="0" w:line="240" w:lineRule="auto"/>
        <w:jc w:val="both"/>
        <w:rPr>
          <w:rFonts w:eastAsia="Times New Roman" w:cs="Times New Roman"/>
          <w:bCs/>
          <w:color w:val="000000"/>
          <w:sz w:val="18"/>
          <w:szCs w:val="18"/>
          <w:lang w:val="vi-VN" w:eastAsia="vi-VN"/>
        </w:rPr>
      </w:pPr>
      <w:r>
        <w:rPr>
          <w:rFonts w:eastAsia="Times New Roman" w:cs="Times New Roman"/>
          <w:bCs/>
          <w:i/>
          <w:iCs/>
          <w:noProof/>
          <w:color w:val="000000"/>
          <w:sz w:val="16"/>
          <w:szCs w:val="16"/>
        </w:rPr>
        <w:pict>
          <v:line id="Straight Connector 6" o:spid="_x0000_s1036" style="position:absolute;left:0;text-align:left;z-index:251666432;visibility:visible" from="26.4pt,4.65pt" to="161.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" strokecolor="black [3040]"/>
        </w:pict>
      </w:r>
    </w:p>
    <w:p w:rsidR="00E51D79" w:rsidRPr="00AB3D31" w:rsidRDefault="00A9553C" w:rsidP="00160C7A">
      <w:pPr>
        <w:spacing w:after="0" w:line="240" w:lineRule="auto"/>
        <w:rPr>
          <w:rFonts w:eastAsia="Times New Roman" w:cs="Times New Roman"/>
          <w:sz w:val="18"/>
          <w:szCs w:val="18"/>
          <w:lang w:val="vi-VN"/>
        </w:rPr>
      </w:pPr>
      <w:r w:rsidRPr="00AB3D31">
        <w:rPr>
          <w:i/>
          <w:sz w:val="18"/>
          <w:szCs w:val="18"/>
          <w:lang w:val="vi-VN"/>
        </w:rPr>
        <w:t xml:space="preserve"> </w:t>
      </w:r>
      <w:r w:rsidR="00123615" w:rsidRPr="00AB3D31">
        <w:rPr>
          <w:i/>
          <w:sz w:val="18"/>
          <w:szCs w:val="18"/>
          <w:lang w:val="vi-VN"/>
        </w:rPr>
        <w:t>(</w:t>
      </w:r>
      <w:r w:rsidR="00782293" w:rsidRPr="00AB3D31">
        <w:rPr>
          <w:i/>
          <w:sz w:val="18"/>
          <w:szCs w:val="18"/>
          <w:lang w:val="vi-VN"/>
        </w:rPr>
        <w:t>7</w:t>
      </w:r>
      <w:r w:rsidR="00123615" w:rsidRPr="00AB3D31">
        <w:rPr>
          <w:i/>
          <w:sz w:val="18"/>
          <w:szCs w:val="18"/>
          <w:lang w:val="vi-VN"/>
        </w:rPr>
        <w:t>).</w:t>
      </w:r>
      <w:r w:rsidR="00123615" w:rsidRPr="00AB3D31">
        <w:rPr>
          <w:rFonts w:eastAsia="Times New Roman" w:cs="Times New Roman"/>
          <w:i/>
          <w:iCs/>
          <w:color w:val="000000"/>
          <w:sz w:val="18"/>
          <w:szCs w:val="18"/>
          <w:lang w:val="vi-VN" w:eastAsia="vi-VN"/>
        </w:rPr>
        <w:t xml:space="preserve"> Xuất ngũ: = </w:t>
      </w:r>
      <w:r w:rsidR="00782293" w:rsidRPr="00AB3D31">
        <w:rPr>
          <w:rFonts w:eastAsia="Times New Roman" w:cs="Times New Roman"/>
          <w:i/>
          <w:iCs/>
          <w:color w:val="000000"/>
          <w:sz w:val="18"/>
          <w:szCs w:val="18"/>
          <w:lang w:val="vi-VN" w:eastAsia="vi-VN"/>
        </w:rPr>
        <w:t>62</w:t>
      </w:r>
      <w:r w:rsidR="00123615" w:rsidRPr="00AB3D31">
        <w:rPr>
          <w:rFonts w:eastAsia="Times New Roman" w:cs="Times New Roman"/>
          <w:i/>
          <w:iCs/>
          <w:color w:val="000000"/>
          <w:sz w:val="18"/>
          <w:szCs w:val="18"/>
          <w:lang w:val="vi-VN" w:eastAsia="vi-VN"/>
        </w:rPr>
        <w:t xml:space="preserve"> đ/c</w:t>
      </w:r>
      <w:r w:rsidR="00E51D79" w:rsidRPr="00AB3D31">
        <w:rPr>
          <w:rFonts w:eastAsia="Times New Roman" w:cs="Times New Roman"/>
          <w:i/>
          <w:iCs/>
          <w:color w:val="000000"/>
          <w:sz w:val="18"/>
          <w:szCs w:val="18"/>
          <w:lang w:val="vi-VN" w:eastAsia="vi-VN"/>
        </w:rPr>
        <w:t xml:space="preserve"> </w:t>
      </w:r>
      <w:r w:rsidR="00E51D79" w:rsidRPr="00AB3D31">
        <w:rPr>
          <w:i/>
          <w:iCs/>
          <w:color w:val="000000"/>
          <w:sz w:val="18"/>
          <w:szCs w:val="18"/>
          <w:lang w:val="vi-VN" w:eastAsia="vi-VN"/>
        </w:rPr>
        <w:t>( Hả</w:t>
      </w:r>
      <w:r w:rsidR="00782293" w:rsidRPr="00AB3D31">
        <w:rPr>
          <w:i/>
          <w:iCs/>
          <w:color w:val="000000"/>
          <w:sz w:val="18"/>
          <w:szCs w:val="18"/>
          <w:lang w:val="vi-VN" w:eastAsia="vi-VN"/>
        </w:rPr>
        <w:t>i Dương = 2</w:t>
      </w:r>
      <w:r w:rsidR="00E51D79" w:rsidRPr="00AB3D31">
        <w:rPr>
          <w:i/>
          <w:iCs/>
          <w:color w:val="000000"/>
          <w:sz w:val="18"/>
          <w:szCs w:val="18"/>
          <w:lang w:val="vi-VN" w:eastAsia="vi-VN"/>
        </w:rPr>
        <w:t>9</w:t>
      </w:r>
      <w:r w:rsidR="00782293" w:rsidRPr="00AB3D31">
        <w:rPr>
          <w:i/>
          <w:iCs/>
          <w:color w:val="000000"/>
          <w:sz w:val="18"/>
          <w:szCs w:val="18"/>
          <w:lang w:val="vi-VN" w:eastAsia="vi-VN"/>
        </w:rPr>
        <w:t xml:space="preserve"> đ/c; Hưng yên = 13</w:t>
      </w:r>
      <w:r w:rsidR="00E51D79" w:rsidRPr="00AB3D31">
        <w:rPr>
          <w:i/>
          <w:iCs/>
          <w:color w:val="000000"/>
          <w:sz w:val="18"/>
          <w:szCs w:val="18"/>
          <w:lang w:val="vi-VN" w:eastAsia="vi-VN"/>
        </w:rPr>
        <w:t xml:space="preserve"> đ/c; Hà Nộ</w:t>
      </w:r>
      <w:r w:rsidR="00782293" w:rsidRPr="00AB3D31">
        <w:rPr>
          <w:i/>
          <w:iCs/>
          <w:color w:val="000000"/>
          <w:sz w:val="18"/>
          <w:szCs w:val="18"/>
          <w:lang w:val="vi-VN" w:eastAsia="vi-VN"/>
        </w:rPr>
        <w:t xml:space="preserve">i = 04 đ/c; Vĩnh Phúc = 09 </w:t>
      </w:r>
      <w:r w:rsidR="00E51D79" w:rsidRPr="00AB3D31">
        <w:rPr>
          <w:i/>
          <w:iCs/>
          <w:color w:val="000000"/>
          <w:sz w:val="18"/>
          <w:szCs w:val="18"/>
          <w:lang w:val="vi-VN" w:eastAsia="vi-VN"/>
        </w:rPr>
        <w:t>đ/c;; Bắ</w:t>
      </w:r>
      <w:r w:rsidR="00782293" w:rsidRPr="00AB3D31">
        <w:rPr>
          <w:i/>
          <w:iCs/>
          <w:color w:val="000000"/>
          <w:sz w:val="18"/>
          <w:szCs w:val="18"/>
          <w:lang w:val="vi-VN" w:eastAsia="vi-VN"/>
        </w:rPr>
        <w:t>c Ninh = 05</w:t>
      </w:r>
      <w:r w:rsidR="00E51D79" w:rsidRPr="00AB3D31">
        <w:rPr>
          <w:i/>
          <w:iCs/>
          <w:color w:val="000000"/>
          <w:sz w:val="18"/>
          <w:szCs w:val="18"/>
          <w:lang w:val="vi-VN" w:eastAsia="vi-VN"/>
        </w:rPr>
        <w:t xml:space="preserve"> đ/c; Bắ</w:t>
      </w:r>
      <w:r w:rsidR="00782293" w:rsidRPr="00AB3D31">
        <w:rPr>
          <w:i/>
          <w:iCs/>
          <w:color w:val="000000"/>
          <w:sz w:val="18"/>
          <w:szCs w:val="18"/>
          <w:lang w:val="vi-VN" w:eastAsia="vi-VN"/>
        </w:rPr>
        <w:t>c Giang = 01 đ/c, Phú Thọ = 01 đ/c).</w:t>
      </w:r>
    </w:p>
    <w:p w:rsidR="00123615" w:rsidRPr="00AB3D31" w:rsidRDefault="00123615" w:rsidP="00EF7556">
      <w:pPr>
        <w:spacing w:after="0" w:line="240" w:lineRule="auto"/>
        <w:rPr>
          <w:rFonts w:eastAsia="Times New Roman" w:cs="Times New Roman"/>
          <w:i/>
          <w:iCs/>
          <w:color w:val="000000"/>
          <w:sz w:val="18"/>
          <w:szCs w:val="18"/>
          <w:lang w:val="vi-VN" w:eastAsia="vi-VN"/>
        </w:rPr>
      </w:pPr>
      <w:r w:rsidRPr="00AB3D31">
        <w:rPr>
          <w:rFonts w:eastAsia="Times New Roman" w:cs="Times New Roman"/>
          <w:sz w:val="18"/>
          <w:szCs w:val="18"/>
          <w:lang w:val="vi-VN"/>
        </w:rPr>
        <w:t>(</w:t>
      </w:r>
      <w:r w:rsidR="00782293" w:rsidRPr="00AB3D31">
        <w:rPr>
          <w:rFonts w:eastAsia="Times New Roman" w:cs="Times New Roman"/>
          <w:i/>
          <w:sz w:val="18"/>
          <w:szCs w:val="18"/>
          <w:lang w:val="vi-VN"/>
        </w:rPr>
        <w:t>8</w:t>
      </w:r>
      <w:r w:rsidRPr="00AB3D31">
        <w:rPr>
          <w:rFonts w:eastAsia="Times New Roman" w:cs="Times New Roman"/>
          <w:i/>
          <w:sz w:val="18"/>
          <w:szCs w:val="18"/>
          <w:lang w:val="vi-VN"/>
        </w:rPr>
        <w:t>).</w:t>
      </w:r>
      <w:r w:rsidRPr="00AB3D31">
        <w:rPr>
          <w:rFonts w:eastAsia="Times New Roman" w:cs="Times New Roman"/>
          <w:i/>
          <w:iCs/>
          <w:color w:val="000000"/>
          <w:sz w:val="18"/>
          <w:szCs w:val="18"/>
          <w:lang w:val="vi-VN" w:eastAsia="vi-VN"/>
        </w:rPr>
        <w:t>Nâng lương thăng quân hàm QNCN</w:t>
      </w:r>
      <w:r w:rsidRPr="00AB3D31">
        <w:rPr>
          <w:rFonts w:eastAsia="Times New Roman" w:cs="Times New Roman"/>
          <w:i/>
          <w:color w:val="000000"/>
          <w:sz w:val="18"/>
          <w:szCs w:val="18"/>
          <w:lang w:val="vi-VN" w:eastAsia="vi-VN"/>
        </w:rPr>
        <w:t xml:space="preserve"> =</w:t>
      </w:r>
      <w:r w:rsidR="00B014EB" w:rsidRPr="00AB3D31">
        <w:rPr>
          <w:rFonts w:eastAsia="Times New Roman" w:cs="Times New Roman"/>
          <w:i/>
          <w:color w:val="000000"/>
          <w:sz w:val="18"/>
          <w:szCs w:val="18"/>
          <w:lang w:val="vi-VN" w:eastAsia="vi-VN"/>
        </w:rPr>
        <w:t xml:space="preserve"> </w:t>
      </w:r>
      <w:r w:rsidR="00782293" w:rsidRPr="00AB3D31">
        <w:rPr>
          <w:rFonts w:eastAsia="Times New Roman" w:cs="Times New Roman"/>
          <w:i/>
          <w:color w:val="000000"/>
          <w:sz w:val="18"/>
          <w:szCs w:val="18"/>
          <w:lang w:val="vi-VN" w:eastAsia="vi-VN"/>
        </w:rPr>
        <w:t>02 đ/c</w:t>
      </w:r>
      <w:r w:rsidRPr="00AB3D31">
        <w:rPr>
          <w:rFonts w:eastAsia="Times New Roman" w:cs="Times New Roman"/>
          <w:i/>
          <w:color w:val="000000"/>
          <w:sz w:val="18"/>
          <w:szCs w:val="18"/>
          <w:lang w:val="vi-VN" w:eastAsia="vi-VN"/>
        </w:rPr>
        <w:t xml:space="preserve"> </w:t>
      </w:r>
      <w:r w:rsidRPr="00AB3D31">
        <w:rPr>
          <w:rFonts w:eastAsia="Times New Roman" w:cs="Times New Roman"/>
          <w:i/>
          <w:iCs/>
          <w:color w:val="000000"/>
          <w:sz w:val="18"/>
          <w:szCs w:val="18"/>
          <w:lang w:val="vi-VN" w:eastAsia="vi-VN"/>
        </w:rPr>
        <w:t>(</w:t>
      </w:r>
      <w:r w:rsidR="00782293" w:rsidRPr="00AB3D31">
        <w:rPr>
          <w:rFonts w:eastAsia="Times New Roman" w:cs="Times New Roman"/>
          <w:i/>
          <w:iCs/>
          <w:color w:val="000000"/>
          <w:sz w:val="18"/>
          <w:szCs w:val="18"/>
          <w:lang w:val="vi-VN" w:eastAsia="vi-VN"/>
        </w:rPr>
        <w:t xml:space="preserve"> N</w:t>
      </w:r>
      <w:r w:rsidRPr="00AB3D31">
        <w:rPr>
          <w:rFonts w:eastAsia="Times New Roman" w:cs="Times New Roman"/>
          <w:i/>
          <w:iCs/>
          <w:color w:val="000000"/>
          <w:sz w:val="18"/>
          <w:szCs w:val="18"/>
          <w:lang w:val="vi-VN" w:eastAsia="vi-VN"/>
        </w:rPr>
        <w:t>âng lương</w:t>
      </w:r>
      <w:r w:rsidR="00782293" w:rsidRPr="00AB3D31">
        <w:rPr>
          <w:rFonts w:eastAsia="Times New Roman" w:cs="Times New Roman"/>
          <w:i/>
          <w:iCs/>
          <w:color w:val="000000"/>
          <w:sz w:val="18"/>
          <w:szCs w:val="18"/>
          <w:lang w:val="vi-VN" w:eastAsia="vi-VN"/>
        </w:rPr>
        <w:t xml:space="preserve"> =</w:t>
      </w:r>
      <w:r w:rsidR="00B014EB" w:rsidRPr="00AB3D31">
        <w:rPr>
          <w:rFonts w:eastAsia="Times New Roman" w:cs="Times New Roman"/>
          <w:i/>
          <w:iCs/>
          <w:color w:val="000000"/>
          <w:sz w:val="18"/>
          <w:szCs w:val="18"/>
          <w:lang w:val="vi-VN" w:eastAsia="vi-VN"/>
        </w:rPr>
        <w:t xml:space="preserve"> </w:t>
      </w:r>
      <w:r w:rsidR="00782293" w:rsidRPr="00AB3D31">
        <w:rPr>
          <w:rFonts w:eastAsia="Times New Roman" w:cs="Times New Roman"/>
          <w:i/>
          <w:iCs/>
          <w:color w:val="000000"/>
          <w:sz w:val="18"/>
          <w:szCs w:val="18"/>
          <w:lang w:val="vi-VN" w:eastAsia="vi-VN"/>
        </w:rPr>
        <w:t xml:space="preserve">02 đ/c. </w:t>
      </w:r>
      <w:r w:rsidRPr="00AB3D31">
        <w:rPr>
          <w:rFonts w:eastAsia="Times New Roman" w:cs="Times New Roman"/>
          <w:i/>
          <w:iCs/>
          <w:color w:val="000000"/>
          <w:sz w:val="18"/>
          <w:szCs w:val="18"/>
          <w:lang w:val="vi-VN" w:eastAsia="vi-VN"/>
        </w:rPr>
        <w:t>)</w:t>
      </w:r>
    </w:p>
    <w:p w:rsidR="00782293" w:rsidRPr="00AB3D31" w:rsidRDefault="00B24D47" w:rsidP="00EF7556">
      <w:pPr>
        <w:spacing w:after="0" w:line="240" w:lineRule="auto"/>
        <w:rPr>
          <w:rFonts w:eastAsia="Times New Roman" w:cs="Times New Roman"/>
          <w:sz w:val="18"/>
          <w:szCs w:val="18"/>
          <w:lang w:val="vi-VN"/>
        </w:rPr>
      </w:pPr>
      <w:r w:rsidRPr="00AB3D31">
        <w:rPr>
          <w:rFonts w:eastAsia="Times New Roman" w:cs="Times New Roman"/>
          <w:i/>
          <w:iCs/>
          <w:color w:val="000000"/>
          <w:sz w:val="18"/>
          <w:szCs w:val="18"/>
          <w:lang w:val="vi-VN" w:eastAsia="vi-VN"/>
        </w:rPr>
        <w:t>Phong quân hầm HSQ = 18 đ/c ( Từ hạ sỹ lên trung sỹ).</w:t>
      </w:r>
    </w:p>
    <w:p w:rsidR="00B07D73" w:rsidRPr="00F17850" w:rsidRDefault="00AA5C9A" w:rsidP="00A9553C">
      <w:pPr>
        <w:spacing w:after="0" w:line="240" w:lineRule="auto"/>
        <w:rPr>
          <w:rFonts w:eastAsia="Times New Roman" w:cs="Times New Roman"/>
          <w:i/>
          <w:sz w:val="16"/>
          <w:szCs w:val="16"/>
          <w:lang w:val="vi-VN"/>
        </w:rPr>
      </w:pPr>
      <w:r w:rsidRPr="00EC24C4">
        <w:rPr>
          <w:rFonts w:eastAsia="Times New Roman" w:cs="Times New Roman"/>
          <w:i/>
          <w:sz w:val="16"/>
          <w:szCs w:val="16"/>
          <w:lang w:val="vi-VN"/>
        </w:rPr>
        <w:tab/>
      </w:r>
    </w:p>
    <w:p w:rsidR="004327D3" w:rsidRPr="00AB3D31" w:rsidRDefault="00664F79" w:rsidP="005D2A3C">
      <w:pPr>
        <w:spacing w:after="0" w:line="240" w:lineRule="auto"/>
        <w:jc w:val="both"/>
        <w:rPr>
          <w:rFonts w:eastAsia="Times New Roman" w:cs="Times New Roman"/>
          <w:bCs/>
          <w:color w:val="000000"/>
          <w:szCs w:val="28"/>
          <w:lang w:val="vi-VN" w:eastAsia="vi-VN"/>
        </w:rPr>
      </w:pPr>
      <w:r w:rsidRPr="00EC24C4">
        <w:rPr>
          <w:rFonts w:eastAsia="Times New Roman" w:cs="Times New Roman"/>
          <w:bCs/>
          <w:color w:val="000000"/>
          <w:szCs w:val="28"/>
          <w:lang w:val="vi-VN" w:eastAsia="vi-VN"/>
        </w:rPr>
        <w:lastRenderedPageBreak/>
        <w:tab/>
      </w:r>
      <w:r w:rsidRPr="00AB3D31">
        <w:rPr>
          <w:rFonts w:eastAsia="Times New Roman" w:cs="Times New Roman"/>
          <w:bCs/>
          <w:color w:val="000000"/>
          <w:szCs w:val="28"/>
          <w:lang w:val="vi-VN" w:eastAsia="vi-VN"/>
        </w:rPr>
        <w:t>b.</w:t>
      </w:r>
      <w:r w:rsidR="003067DB" w:rsidRPr="00AB3D31">
        <w:rPr>
          <w:rFonts w:eastAsia="Times New Roman" w:cs="Times New Roman"/>
          <w:bCs/>
          <w:color w:val="000000"/>
          <w:szCs w:val="28"/>
          <w:lang w:val="vi-VN" w:eastAsia="vi-VN"/>
        </w:rPr>
        <w:t xml:space="preserve"> </w:t>
      </w:r>
      <w:r w:rsidR="004327D3" w:rsidRPr="00AB3D31">
        <w:rPr>
          <w:rFonts w:eastAsia="Times New Roman" w:cs="Times New Roman"/>
          <w:bCs/>
          <w:color w:val="000000"/>
          <w:szCs w:val="28"/>
          <w:lang w:val="vi-VN" w:eastAsia="vi-VN"/>
        </w:rPr>
        <w:t>Công tác huấn luyện.</w:t>
      </w:r>
    </w:p>
    <w:p w:rsidR="00C304C8" w:rsidRPr="00AB3D31" w:rsidRDefault="00664F79" w:rsidP="005D2A3C">
      <w:pPr>
        <w:spacing w:after="0" w:line="240" w:lineRule="auto"/>
        <w:jc w:val="both"/>
        <w:rPr>
          <w:rFonts w:eastAsia="Times New Roman" w:cs="Times New Roman"/>
          <w:bCs/>
          <w:color w:val="000000"/>
          <w:szCs w:val="28"/>
          <w:lang w:val="vi-VN" w:eastAsia="vi-VN"/>
        </w:rPr>
      </w:pPr>
      <w:r w:rsidRPr="00AB3D31">
        <w:rPr>
          <w:rFonts w:eastAsia="Times New Roman" w:cs="Times New Roman"/>
          <w:bCs/>
          <w:color w:val="000000"/>
          <w:szCs w:val="28"/>
          <w:lang w:val="vi-VN" w:eastAsia="vi-VN"/>
        </w:rPr>
        <w:tab/>
        <w:t>-</w:t>
      </w:r>
      <w:r w:rsidR="00C304C8" w:rsidRPr="00AB3D31">
        <w:rPr>
          <w:rFonts w:eastAsia="Times New Roman" w:cs="Times New Roman"/>
          <w:bCs/>
          <w:color w:val="000000"/>
          <w:szCs w:val="28"/>
          <w:lang w:val="vi-VN" w:eastAsia="vi-VN"/>
        </w:rPr>
        <w:t xml:space="preserve"> </w:t>
      </w:r>
      <w:r w:rsidR="003067DB" w:rsidRPr="00AB3D31">
        <w:rPr>
          <w:rFonts w:eastAsia="Times New Roman" w:cs="Times New Roman"/>
          <w:bCs/>
          <w:color w:val="000000"/>
          <w:szCs w:val="28"/>
          <w:lang w:val="vi-VN" w:eastAsia="vi-VN"/>
        </w:rPr>
        <w:t>Công tác chuẩn bị huấn</w:t>
      </w:r>
      <w:r w:rsidR="004327D3" w:rsidRPr="00AB3D31">
        <w:rPr>
          <w:rFonts w:eastAsia="Times New Roman" w:cs="Times New Roman"/>
          <w:bCs/>
          <w:color w:val="000000"/>
          <w:szCs w:val="28"/>
          <w:lang w:val="vi-VN" w:eastAsia="vi-VN"/>
        </w:rPr>
        <w:t xml:space="preserve"> luyện có nội dung còn chậm, phải đôn đốc, chuẩn bị giáo án huấn luyện nội dung còn sơ sài phân chia thời gian chưa hợp lý, thông qua phê duyệt còn chậm</w:t>
      </w:r>
      <w:r w:rsidR="008D619D" w:rsidRPr="00AB3D31">
        <w:rPr>
          <w:rFonts w:eastAsia="Times New Roman" w:cs="Times New Roman"/>
          <w:bCs/>
          <w:color w:val="000000"/>
          <w:szCs w:val="28"/>
          <w:lang w:val="vi-VN" w:eastAsia="vi-VN"/>
        </w:rPr>
        <w:t xml:space="preserve"> (</w:t>
      </w:r>
      <w:r w:rsidR="00C304C8" w:rsidRPr="00AB3D31">
        <w:rPr>
          <w:rFonts w:eastAsia="Times New Roman" w:cs="Times New Roman"/>
          <w:bCs/>
          <w:color w:val="000000"/>
          <w:szCs w:val="28"/>
          <w:lang w:val="vi-VN" w:eastAsia="vi-VN"/>
        </w:rPr>
        <w:t xml:space="preserve"> c2)</w:t>
      </w:r>
    </w:p>
    <w:p w:rsidR="00B07D73" w:rsidRPr="00AB3D31" w:rsidRDefault="00B07D73" w:rsidP="005D2A3C">
      <w:pPr>
        <w:spacing w:after="0" w:line="240" w:lineRule="auto"/>
        <w:jc w:val="both"/>
        <w:rPr>
          <w:rFonts w:eastAsia="Times New Roman" w:cs="Times New Roman"/>
          <w:bCs/>
          <w:color w:val="000000"/>
          <w:szCs w:val="28"/>
          <w:lang w:val="vi-VN" w:eastAsia="vi-VN"/>
        </w:rPr>
      </w:pPr>
      <w:r w:rsidRPr="00AB3D31">
        <w:rPr>
          <w:rFonts w:eastAsia="Times New Roman" w:cs="Times New Roman"/>
          <w:bCs/>
          <w:color w:val="000000"/>
          <w:szCs w:val="28"/>
          <w:lang w:val="vi-VN" w:eastAsia="vi-VN"/>
        </w:rPr>
        <w:tab/>
        <w:t>- Giáo án quy cách tr</w:t>
      </w:r>
      <w:r w:rsidR="00D53883" w:rsidRPr="00AB3D31">
        <w:rPr>
          <w:rFonts w:eastAsia="Times New Roman" w:cs="Times New Roman"/>
          <w:bCs/>
          <w:color w:val="000000"/>
          <w:szCs w:val="28"/>
          <w:lang w:val="vi-VN" w:eastAsia="vi-VN"/>
        </w:rPr>
        <w:t>ình bầy chưa đúng, thố</w:t>
      </w:r>
      <w:r w:rsidRPr="00AB3D31">
        <w:rPr>
          <w:rFonts w:eastAsia="Times New Roman" w:cs="Times New Roman"/>
          <w:bCs/>
          <w:color w:val="000000"/>
          <w:szCs w:val="28"/>
          <w:lang w:val="vi-VN" w:eastAsia="vi-VN"/>
        </w:rPr>
        <w:t xml:space="preserve">ng kê huấn luyện đăng ký còn </w:t>
      </w:r>
      <w:r w:rsidR="00350310" w:rsidRPr="00AB3D31">
        <w:rPr>
          <w:rFonts w:eastAsia="Times New Roman" w:cs="Times New Roman"/>
          <w:bCs/>
          <w:color w:val="000000"/>
          <w:szCs w:val="28"/>
          <w:lang w:val="vi-VN" w:eastAsia="vi-VN"/>
        </w:rPr>
        <w:t xml:space="preserve"> chậm, </w:t>
      </w:r>
      <w:r w:rsidRPr="00AB3D31">
        <w:rPr>
          <w:rFonts w:eastAsia="Times New Roman" w:cs="Times New Roman"/>
          <w:bCs/>
          <w:color w:val="000000"/>
          <w:szCs w:val="28"/>
          <w:lang w:val="vi-VN" w:eastAsia="vi-VN"/>
        </w:rPr>
        <w:t>chưa thường xuyên, chấm công</w:t>
      </w:r>
      <w:r w:rsidR="00350310" w:rsidRPr="00AB3D31">
        <w:rPr>
          <w:rFonts w:eastAsia="Times New Roman" w:cs="Times New Roman"/>
          <w:bCs/>
          <w:color w:val="000000"/>
          <w:szCs w:val="28"/>
          <w:lang w:val="vi-VN" w:eastAsia="vi-VN"/>
        </w:rPr>
        <w:t xml:space="preserve"> chưa đúng.</w:t>
      </w:r>
    </w:p>
    <w:p w:rsidR="00350310" w:rsidRPr="00AB3D31" w:rsidRDefault="00664F79" w:rsidP="005D2A3C">
      <w:pPr>
        <w:spacing w:after="0" w:line="240" w:lineRule="auto"/>
        <w:jc w:val="both"/>
        <w:rPr>
          <w:rFonts w:eastAsia="Times New Roman" w:cs="Times New Roman"/>
          <w:bCs/>
          <w:color w:val="000000"/>
          <w:szCs w:val="28"/>
          <w:lang w:val="vi-VN" w:eastAsia="vi-VN"/>
        </w:rPr>
      </w:pPr>
      <w:r w:rsidRPr="00AB3D31">
        <w:rPr>
          <w:rFonts w:eastAsia="Times New Roman" w:cs="Times New Roman"/>
          <w:bCs/>
          <w:color w:val="000000"/>
          <w:szCs w:val="28"/>
          <w:lang w:val="vi-VN" w:eastAsia="vi-VN"/>
        </w:rPr>
        <w:tab/>
        <w:t>-</w:t>
      </w:r>
      <w:r w:rsidR="00C304C8" w:rsidRPr="00AB3D31">
        <w:rPr>
          <w:rFonts w:eastAsia="Times New Roman" w:cs="Times New Roman"/>
          <w:bCs/>
          <w:color w:val="000000"/>
          <w:szCs w:val="28"/>
          <w:lang w:val="vi-VN" w:eastAsia="vi-VN"/>
        </w:rPr>
        <w:t xml:space="preserve"> </w:t>
      </w:r>
      <w:r w:rsidR="004327D3" w:rsidRPr="00AB3D31">
        <w:rPr>
          <w:rFonts w:eastAsia="Times New Roman" w:cs="Times New Roman"/>
          <w:bCs/>
          <w:color w:val="000000"/>
          <w:szCs w:val="28"/>
          <w:lang w:val="vi-VN" w:eastAsia="vi-VN"/>
        </w:rPr>
        <w:t>Việc tự học tập nghiên cứu của cán bộ có đồng chí chưa tự giác, chưa tích cực nên nắm nội dung huấn luyện chưa chắc, chưa kỹ, phương pháp huấn luyện</w:t>
      </w:r>
      <w:r w:rsidR="003067DB" w:rsidRPr="00AB3D31">
        <w:rPr>
          <w:rFonts w:eastAsia="Times New Roman" w:cs="Times New Roman"/>
          <w:bCs/>
          <w:color w:val="000000"/>
          <w:szCs w:val="28"/>
          <w:lang w:val="vi-VN" w:eastAsia="vi-VN"/>
        </w:rPr>
        <w:t xml:space="preserve"> còn yếu</w:t>
      </w:r>
      <w:r w:rsidR="005B1C69" w:rsidRPr="00AB3D31">
        <w:rPr>
          <w:rFonts w:eastAsia="Times New Roman" w:cs="Times New Roman"/>
          <w:bCs/>
          <w:color w:val="000000"/>
          <w:szCs w:val="28"/>
          <w:lang w:val="vi-VN" w:eastAsia="vi-VN"/>
        </w:rPr>
        <w:t>,</w:t>
      </w:r>
    </w:p>
    <w:p w:rsidR="00A9553C" w:rsidRPr="00AB3D31" w:rsidRDefault="00664F79" w:rsidP="00AF5DB8">
      <w:pPr>
        <w:spacing w:after="0" w:line="240" w:lineRule="auto"/>
        <w:jc w:val="both"/>
        <w:rPr>
          <w:rFonts w:eastAsia="Times New Roman" w:cs="Times New Roman"/>
          <w:bCs/>
          <w:color w:val="000000"/>
          <w:szCs w:val="28"/>
          <w:lang w:val="vi-VN" w:eastAsia="vi-VN"/>
        </w:rPr>
      </w:pPr>
      <w:r w:rsidRPr="00AB3D31">
        <w:rPr>
          <w:rFonts w:eastAsia="Times New Roman" w:cs="Times New Roman"/>
          <w:bCs/>
          <w:color w:val="000000"/>
          <w:szCs w:val="28"/>
          <w:lang w:val="vi-VN" w:eastAsia="vi-VN"/>
        </w:rPr>
        <w:tab/>
        <w:t xml:space="preserve">- </w:t>
      </w:r>
      <w:r w:rsidR="004327D3" w:rsidRPr="00AB3D31">
        <w:rPr>
          <w:rFonts w:eastAsia="Times New Roman" w:cs="Times New Roman"/>
          <w:bCs/>
          <w:color w:val="000000"/>
          <w:szCs w:val="28"/>
          <w:lang w:val="vi-VN" w:eastAsia="vi-VN"/>
        </w:rPr>
        <w:t>Một s</w:t>
      </w:r>
      <w:r w:rsidRPr="00AB3D31">
        <w:rPr>
          <w:rFonts w:eastAsia="Times New Roman" w:cs="Times New Roman"/>
          <w:bCs/>
          <w:color w:val="000000"/>
          <w:szCs w:val="28"/>
          <w:lang w:val="vi-VN" w:eastAsia="vi-VN"/>
        </w:rPr>
        <w:t>ố</w:t>
      </w:r>
      <w:r w:rsidR="003067DB" w:rsidRPr="00AB3D31">
        <w:rPr>
          <w:rFonts w:eastAsia="Times New Roman" w:cs="Times New Roman"/>
          <w:bCs/>
          <w:color w:val="000000"/>
          <w:szCs w:val="28"/>
          <w:lang w:val="vi-VN" w:eastAsia="vi-VN"/>
        </w:rPr>
        <w:t xml:space="preserve"> ít HSQ – CS </w:t>
      </w:r>
      <w:r w:rsidR="004327D3" w:rsidRPr="00AB3D31">
        <w:rPr>
          <w:rFonts w:eastAsia="Times New Roman" w:cs="Times New Roman"/>
          <w:bCs/>
          <w:color w:val="000000"/>
          <w:szCs w:val="28"/>
          <w:lang w:val="vi-VN" w:eastAsia="vi-VN"/>
        </w:rPr>
        <w:t>chưa tích cực tự giác trong học tập, ghi ch</w:t>
      </w:r>
      <w:r w:rsidRPr="00AB3D31">
        <w:rPr>
          <w:rFonts w:eastAsia="Times New Roman" w:cs="Times New Roman"/>
          <w:bCs/>
          <w:color w:val="000000"/>
          <w:szCs w:val="28"/>
          <w:lang w:val="vi-VN" w:eastAsia="vi-VN"/>
        </w:rPr>
        <w:t>ép</w:t>
      </w:r>
      <w:r w:rsidR="004327D3" w:rsidRPr="00AB3D31">
        <w:rPr>
          <w:rFonts w:eastAsia="Times New Roman" w:cs="Times New Roman"/>
          <w:bCs/>
          <w:color w:val="000000"/>
          <w:szCs w:val="28"/>
          <w:lang w:val="vi-VN" w:eastAsia="vi-VN"/>
        </w:rPr>
        <w:t xml:space="preserve"> còn thiếu nội </w:t>
      </w:r>
      <w:r w:rsidR="00D74F74" w:rsidRPr="00AB3D31">
        <w:rPr>
          <w:rFonts w:eastAsia="Times New Roman" w:cs="Times New Roman"/>
          <w:bCs/>
          <w:color w:val="000000"/>
          <w:szCs w:val="28"/>
          <w:lang w:val="vi-VN" w:eastAsia="vi-VN"/>
        </w:rPr>
        <w:t xml:space="preserve">dung, kết quả kiểm tra còn thấp </w:t>
      </w:r>
      <w:r w:rsidR="005B1C69" w:rsidRPr="00AB3D31">
        <w:rPr>
          <w:rFonts w:eastAsia="Times New Roman" w:cs="Times New Roman"/>
          <w:bCs/>
          <w:color w:val="000000"/>
          <w:szCs w:val="28"/>
          <w:lang w:val="vi-VN" w:eastAsia="vi-VN"/>
        </w:rPr>
        <w:t>(</w:t>
      </w:r>
      <w:r w:rsidR="00D74F74" w:rsidRPr="00AB3D31">
        <w:rPr>
          <w:rFonts w:eastAsia="Times New Roman" w:cs="Times New Roman"/>
          <w:bCs/>
          <w:color w:val="000000"/>
          <w:szCs w:val="28"/>
          <w:lang w:val="vi-VN" w:eastAsia="vi-VN"/>
        </w:rPr>
        <w:t xml:space="preserve"> M</w:t>
      </w:r>
      <w:r w:rsidR="005B1C69" w:rsidRPr="00AB3D31">
        <w:rPr>
          <w:rFonts w:eastAsia="Times New Roman" w:cs="Times New Roman"/>
          <w:bCs/>
          <w:color w:val="000000"/>
          <w:szCs w:val="28"/>
          <w:lang w:val="vi-VN" w:eastAsia="vi-VN"/>
        </w:rPr>
        <w:t>ã dịch điện</w:t>
      </w:r>
      <w:r w:rsidR="00D74F74" w:rsidRPr="00AB3D31">
        <w:rPr>
          <w:rFonts w:eastAsia="Times New Roman" w:cs="Times New Roman"/>
          <w:bCs/>
          <w:color w:val="000000"/>
          <w:szCs w:val="28"/>
          <w:lang w:val="vi-VN" w:eastAsia="vi-VN"/>
        </w:rPr>
        <w:t>, khai thác sử dụng khí tài</w:t>
      </w:r>
      <w:r w:rsidR="005B1C69" w:rsidRPr="00AB3D31">
        <w:rPr>
          <w:rFonts w:eastAsia="Times New Roman" w:cs="Times New Roman"/>
          <w:bCs/>
          <w:color w:val="000000"/>
          <w:szCs w:val="28"/>
          <w:lang w:val="vi-VN" w:eastAsia="vi-VN"/>
        </w:rPr>
        <w:t>)</w:t>
      </w:r>
    </w:p>
    <w:p w:rsidR="004327D3" w:rsidRPr="00AB3D31" w:rsidRDefault="00D74F74" w:rsidP="00A9553C">
      <w:pPr>
        <w:spacing w:after="0" w:line="240" w:lineRule="auto"/>
        <w:ind w:firstLine="720"/>
        <w:jc w:val="both"/>
        <w:rPr>
          <w:rFonts w:eastAsia="Times New Roman" w:cs="Times New Roman"/>
          <w:bCs/>
          <w:color w:val="000000"/>
          <w:szCs w:val="28"/>
          <w:lang w:val="vi-VN" w:eastAsia="vi-VN"/>
        </w:rPr>
      </w:pPr>
      <w:r w:rsidRPr="00AB3D31">
        <w:rPr>
          <w:rFonts w:eastAsia="Times New Roman" w:cs="Times New Roman"/>
          <w:szCs w:val="28"/>
          <w:lang w:val="vi-VN"/>
        </w:rPr>
        <w:t>c</w:t>
      </w:r>
      <w:r w:rsidR="00664F79" w:rsidRPr="00AB3D31">
        <w:rPr>
          <w:rFonts w:eastAsia="Times New Roman" w:cs="Times New Roman"/>
          <w:szCs w:val="28"/>
          <w:lang w:val="vi-VN"/>
        </w:rPr>
        <w:t>.</w:t>
      </w:r>
      <w:r w:rsidR="003067DB" w:rsidRPr="00AB3D31">
        <w:rPr>
          <w:rFonts w:eastAsia="Times New Roman" w:cs="Times New Roman"/>
          <w:szCs w:val="28"/>
          <w:lang w:val="vi-VN"/>
        </w:rPr>
        <w:t xml:space="preserve"> </w:t>
      </w:r>
      <w:r w:rsidR="004327D3" w:rsidRPr="00AB3D31">
        <w:rPr>
          <w:rFonts w:eastAsia="Times New Roman" w:cs="Times New Roman"/>
          <w:bCs/>
          <w:color w:val="000000"/>
          <w:szCs w:val="28"/>
          <w:lang w:val="vi-VN" w:eastAsia="vi-VN"/>
        </w:rPr>
        <w:t>Công tác xây dựng lực lượng</w:t>
      </w:r>
      <w:r w:rsidR="004327D3" w:rsidRPr="00AB3D31">
        <w:rPr>
          <w:rFonts w:eastAsia="Times New Roman" w:cs="Times New Roman"/>
          <w:bCs/>
          <w:color w:val="000000"/>
          <w:szCs w:val="28"/>
          <w:lang w:val="vi-VN" w:eastAsia="vi-VN"/>
        </w:rPr>
        <w:tab/>
      </w:r>
    </w:p>
    <w:p w:rsidR="002F678C" w:rsidRPr="00AB3D31" w:rsidRDefault="00664F79" w:rsidP="002F678C">
      <w:pPr>
        <w:spacing w:after="0" w:line="240" w:lineRule="auto"/>
        <w:jc w:val="both"/>
        <w:rPr>
          <w:rFonts w:eastAsia="Times New Roman" w:cs="Times New Roman"/>
          <w:szCs w:val="28"/>
          <w:lang w:val="vi-VN"/>
        </w:rPr>
      </w:pPr>
      <w:r w:rsidRPr="00AB3D31">
        <w:rPr>
          <w:rFonts w:eastAsia="Times New Roman" w:cs="Times New Roman"/>
          <w:color w:val="000000"/>
          <w:szCs w:val="28"/>
          <w:lang w:val="vi-VN" w:eastAsia="vi-VN"/>
        </w:rPr>
        <w:tab/>
        <w:t>-</w:t>
      </w:r>
      <w:r w:rsidR="008D619D" w:rsidRPr="00AB3D31">
        <w:rPr>
          <w:rFonts w:eastAsia="Times New Roman" w:cs="Times New Roman"/>
          <w:color w:val="000000"/>
          <w:szCs w:val="28"/>
          <w:lang w:val="vi-VN" w:eastAsia="vi-VN"/>
        </w:rPr>
        <w:t xml:space="preserve"> </w:t>
      </w:r>
      <w:r w:rsidR="004327D3" w:rsidRPr="00AB3D31">
        <w:rPr>
          <w:rFonts w:eastAsia="Times New Roman" w:cs="Times New Roman"/>
          <w:color w:val="000000"/>
          <w:szCs w:val="28"/>
          <w:lang w:val="vi-VN" w:eastAsia="vi-VN"/>
        </w:rPr>
        <w:t>Việc t</w:t>
      </w:r>
      <w:r w:rsidRPr="00AB3D31">
        <w:rPr>
          <w:rFonts w:eastAsia="Times New Roman" w:cs="Times New Roman"/>
          <w:color w:val="000000"/>
          <w:szCs w:val="28"/>
          <w:lang w:val="vi-VN" w:eastAsia="vi-VN"/>
        </w:rPr>
        <w:t>ổ</w:t>
      </w:r>
      <w:r w:rsidR="004327D3" w:rsidRPr="00AB3D31">
        <w:rPr>
          <w:rFonts w:eastAsia="Times New Roman" w:cs="Times New Roman"/>
          <w:color w:val="000000"/>
          <w:szCs w:val="28"/>
          <w:lang w:val="vi-VN" w:eastAsia="vi-VN"/>
        </w:rPr>
        <w:t xml:space="preserve"> chức biên chế đ</w:t>
      </w:r>
      <w:r w:rsidRPr="00AB3D31">
        <w:rPr>
          <w:rFonts w:eastAsia="Times New Roman" w:cs="Times New Roman"/>
          <w:color w:val="000000"/>
          <w:szCs w:val="28"/>
          <w:lang w:val="vi-VN" w:eastAsia="vi-VN"/>
        </w:rPr>
        <w:t>ơ</w:t>
      </w:r>
      <w:r w:rsidR="004327D3" w:rsidRPr="00AB3D31">
        <w:rPr>
          <w:rFonts w:eastAsia="Times New Roman" w:cs="Times New Roman"/>
          <w:color w:val="000000"/>
          <w:szCs w:val="28"/>
          <w:lang w:val="vi-VN" w:eastAsia="vi-VN"/>
        </w:rPr>
        <w:t>n vị có thời điểm còn ch</w:t>
      </w:r>
      <w:r w:rsidR="00D94894" w:rsidRPr="00AB3D31">
        <w:rPr>
          <w:rFonts w:eastAsia="Times New Roman" w:cs="Times New Roman"/>
          <w:color w:val="000000"/>
          <w:szCs w:val="28"/>
          <w:lang w:val="vi-VN" w:eastAsia="vi-VN"/>
        </w:rPr>
        <w:t>ậm chưa đáp ứng yêu cầu thực tiễ</w:t>
      </w:r>
      <w:r w:rsidR="004327D3" w:rsidRPr="00AB3D31">
        <w:rPr>
          <w:rFonts w:eastAsia="Times New Roman" w:cs="Times New Roman"/>
          <w:color w:val="000000"/>
          <w:szCs w:val="28"/>
          <w:lang w:val="vi-VN" w:eastAsia="vi-VN"/>
        </w:rPr>
        <w:t xml:space="preserve">n, </w:t>
      </w:r>
      <w:r w:rsidR="005B1C69" w:rsidRPr="00AB3D31">
        <w:rPr>
          <w:rFonts w:eastAsia="Times New Roman" w:cs="Times New Roman"/>
          <w:bCs/>
          <w:color w:val="000000"/>
          <w:szCs w:val="28"/>
          <w:lang w:val="vi-VN" w:eastAsia="vi-VN"/>
        </w:rPr>
        <w:t xml:space="preserve">yêu cầu </w:t>
      </w:r>
      <w:r w:rsidR="004327D3" w:rsidRPr="00AB3D31">
        <w:rPr>
          <w:rFonts w:eastAsia="Times New Roman" w:cs="Times New Roman"/>
          <w:bCs/>
          <w:color w:val="000000"/>
          <w:szCs w:val="28"/>
          <w:lang w:val="vi-VN" w:eastAsia="vi-VN"/>
        </w:rPr>
        <w:t>nhiệm vụ của đơn vị. Việc đăng ký, quản lý quân s</w:t>
      </w:r>
      <w:r w:rsidRPr="00AB3D31">
        <w:rPr>
          <w:rFonts w:eastAsia="Times New Roman" w:cs="Times New Roman"/>
          <w:bCs/>
          <w:color w:val="000000"/>
          <w:szCs w:val="28"/>
          <w:lang w:val="vi-VN" w:eastAsia="vi-VN"/>
        </w:rPr>
        <w:t>ố</w:t>
      </w:r>
      <w:r w:rsidR="004327D3" w:rsidRPr="00AB3D31">
        <w:rPr>
          <w:rFonts w:eastAsia="Times New Roman" w:cs="Times New Roman"/>
          <w:bCs/>
          <w:color w:val="000000"/>
          <w:szCs w:val="28"/>
          <w:lang w:val="vi-VN" w:eastAsia="vi-VN"/>
        </w:rPr>
        <w:t>, VKTBKT ti</w:t>
      </w:r>
      <w:r w:rsidRPr="00AB3D31">
        <w:rPr>
          <w:rFonts w:eastAsia="Times New Roman" w:cs="Times New Roman"/>
          <w:bCs/>
          <w:color w:val="000000"/>
          <w:szCs w:val="28"/>
          <w:lang w:val="vi-VN" w:eastAsia="vi-VN"/>
        </w:rPr>
        <w:t>ế</w:t>
      </w:r>
      <w:r w:rsidR="004327D3" w:rsidRPr="00AB3D31">
        <w:rPr>
          <w:rFonts w:eastAsia="Times New Roman" w:cs="Times New Roman"/>
          <w:bCs/>
          <w:color w:val="000000"/>
          <w:szCs w:val="28"/>
          <w:lang w:val="vi-VN" w:eastAsia="vi-VN"/>
        </w:rPr>
        <w:t>n hành chưa chặt chẽ theo quy định.</w:t>
      </w:r>
    </w:p>
    <w:p w:rsidR="004327D3" w:rsidRPr="00AB3D31" w:rsidRDefault="002F678C" w:rsidP="002F678C">
      <w:pPr>
        <w:spacing w:after="0" w:line="240" w:lineRule="auto"/>
        <w:jc w:val="both"/>
        <w:rPr>
          <w:rFonts w:eastAsia="Times New Roman" w:cs="Times New Roman"/>
          <w:szCs w:val="28"/>
          <w:lang w:val="vi-VN"/>
        </w:rPr>
      </w:pPr>
      <w:r w:rsidRPr="00AB3D31">
        <w:rPr>
          <w:rFonts w:eastAsia="Times New Roman" w:cs="Times New Roman"/>
          <w:szCs w:val="28"/>
          <w:lang w:val="vi-VN"/>
        </w:rPr>
        <w:tab/>
      </w:r>
      <w:r w:rsidR="00D74F74" w:rsidRPr="00AB3D31">
        <w:rPr>
          <w:rFonts w:eastAsia="Times New Roman" w:cs="Times New Roman"/>
          <w:bCs/>
          <w:color w:val="000000"/>
          <w:szCs w:val="28"/>
          <w:lang w:val="vi-VN" w:eastAsia="vi-VN"/>
        </w:rPr>
        <w:t>d</w:t>
      </w:r>
      <w:r w:rsidR="00664F79" w:rsidRPr="00AB3D31">
        <w:rPr>
          <w:rFonts w:eastAsia="Times New Roman" w:cs="Times New Roman"/>
          <w:bCs/>
          <w:color w:val="000000"/>
          <w:szCs w:val="28"/>
          <w:lang w:val="vi-VN" w:eastAsia="vi-VN"/>
        </w:rPr>
        <w:t>.</w:t>
      </w:r>
      <w:r w:rsidR="003067DB" w:rsidRPr="00AB3D31">
        <w:rPr>
          <w:rFonts w:eastAsia="Times New Roman" w:cs="Times New Roman"/>
          <w:bCs/>
          <w:color w:val="000000"/>
          <w:szCs w:val="28"/>
          <w:lang w:val="vi-VN" w:eastAsia="vi-VN"/>
        </w:rPr>
        <w:t xml:space="preserve"> </w:t>
      </w:r>
      <w:r w:rsidR="00123615" w:rsidRPr="00AB3D31">
        <w:rPr>
          <w:rFonts w:eastAsia="Times New Roman" w:cs="Times New Roman"/>
          <w:bCs/>
          <w:color w:val="000000"/>
          <w:szCs w:val="28"/>
          <w:lang w:val="vi-VN" w:eastAsia="vi-VN"/>
        </w:rPr>
        <w:t>Rèn luyện kỷ luật</w:t>
      </w:r>
      <w:r w:rsidR="004327D3" w:rsidRPr="00AB3D31">
        <w:rPr>
          <w:rFonts w:eastAsia="Times New Roman" w:cs="Times New Roman"/>
          <w:bCs/>
          <w:color w:val="000000"/>
          <w:szCs w:val="28"/>
          <w:lang w:val="vi-VN" w:eastAsia="vi-VN"/>
        </w:rPr>
        <w:t>, xây dựng nề nếp chính quy.</w:t>
      </w:r>
    </w:p>
    <w:p w:rsidR="00123615" w:rsidRPr="00AB3D31" w:rsidRDefault="00664F79" w:rsidP="002F678C">
      <w:pPr>
        <w:spacing w:after="0" w:line="240" w:lineRule="auto"/>
        <w:jc w:val="both"/>
        <w:rPr>
          <w:rFonts w:eastAsia="Times New Roman" w:cs="Times New Roman"/>
          <w:bCs/>
          <w:color w:val="000000"/>
          <w:szCs w:val="28"/>
          <w:lang w:val="vi-VN" w:eastAsia="vi-VN"/>
        </w:rPr>
      </w:pPr>
      <w:r w:rsidRPr="00AB3D31">
        <w:rPr>
          <w:rFonts w:eastAsia="Times New Roman" w:cs="Times New Roman"/>
          <w:bCs/>
          <w:color w:val="000000"/>
          <w:szCs w:val="28"/>
          <w:lang w:val="vi-VN" w:eastAsia="vi-VN"/>
        </w:rPr>
        <w:tab/>
        <w:t>-</w:t>
      </w:r>
      <w:r w:rsidR="002F678C" w:rsidRPr="00AB3D31">
        <w:rPr>
          <w:rFonts w:eastAsia="Times New Roman" w:cs="Times New Roman"/>
          <w:bCs/>
          <w:color w:val="000000"/>
          <w:szCs w:val="28"/>
          <w:lang w:val="vi-VN" w:eastAsia="vi-VN"/>
        </w:rPr>
        <w:t xml:space="preserve"> </w:t>
      </w:r>
      <w:r w:rsidR="004327D3" w:rsidRPr="00AB3D31">
        <w:rPr>
          <w:rFonts w:eastAsia="Times New Roman" w:cs="Times New Roman"/>
          <w:bCs/>
          <w:color w:val="000000"/>
          <w:szCs w:val="28"/>
          <w:lang w:val="vi-VN" w:eastAsia="vi-VN"/>
        </w:rPr>
        <w:t>Việc quản lý quân số duy trì kỉ luật của cán bộ các cấp chưa ch</w:t>
      </w:r>
      <w:r w:rsidR="002F678C" w:rsidRPr="00AB3D31">
        <w:rPr>
          <w:rFonts w:eastAsia="Times New Roman" w:cs="Times New Roman"/>
          <w:bCs/>
          <w:color w:val="000000"/>
          <w:szCs w:val="28"/>
          <w:lang w:val="vi-VN" w:eastAsia="vi-VN"/>
        </w:rPr>
        <w:t>ặ</w:t>
      </w:r>
      <w:r w:rsidR="003067DB" w:rsidRPr="00AB3D31">
        <w:rPr>
          <w:rFonts w:eastAsia="Times New Roman" w:cs="Times New Roman"/>
          <w:bCs/>
          <w:color w:val="000000"/>
          <w:szCs w:val="28"/>
          <w:lang w:val="vi-VN" w:eastAsia="vi-VN"/>
        </w:rPr>
        <w:t>t chẽ, biện pháp</w:t>
      </w:r>
      <w:r w:rsidR="004327D3" w:rsidRPr="00AB3D31">
        <w:rPr>
          <w:rFonts w:eastAsia="Times New Roman" w:cs="Times New Roman"/>
          <w:bCs/>
          <w:color w:val="000000"/>
          <w:szCs w:val="28"/>
          <w:lang w:val="vi-VN" w:eastAsia="vi-VN"/>
        </w:rPr>
        <w:t xml:space="preserve"> chưa </w:t>
      </w:r>
      <w:r w:rsidR="00D94894" w:rsidRPr="00AB3D31">
        <w:rPr>
          <w:rFonts w:eastAsia="Times New Roman" w:cs="Times New Roman"/>
          <w:color w:val="000000"/>
          <w:szCs w:val="28"/>
          <w:lang w:val="vi-VN" w:eastAsia="vi-VN"/>
        </w:rPr>
        <w:t>kiên quyế</w:t>
      </w:r>
      <w:r w:rsidR="003067DB" w:rsidRPr="00AB3D31">
        <w:rPr>
          <w:rFonts w:eastAsia="Times New Roman" w:cs="Times New Roman"/>
          <w:color w:val="000000"/>
          <w:szCs w:val="28"/>
          <w:lang w:val="vi-VN" w:eastAsia="vi-VN"/>
        </w:rPr>
        <w:t>t,</w:t>
      </w:r>
      <w:r w:rsidR="00D53883" w:rsidRPr="00AB3D31">
        <w:rPr>
          <w:rFonts w:eastAsia="Times New Roman" w:cs="Times New Roman"/>
          <w:color w:val="000000"/>
          <w:szCs w:val="28"/>
          <w:lang w:val="vi-VN" w:eastAsia="vi-VN"/>
        </w:rPr>
        <w:t xml:space="preserve"> chưa</w:t>
      </w:r>
      <w:r w:rsidR="003067DB" w:rsidRPr="00AB3D31">
        <w:rPr>
          <w:rFonts w:eastAsia="Times New Roman" w:cs="Times New Roman"/>
          <w:color w:val="000000"/>
          <w:szCs w:val="28"/>
          <w:lang w:val="vi-VN" w:eastAsia="vi-VN"/>
        </w:rPr>
        <w:t xml:space="preserve"> phù hợp</w:t>
      </w:r>
      <w:r w:rsidR="004327D3" w:rsidRPr="00AB3D31">
        <w:rPr>
          <w:rFonts w:eastAsia="Times New Roman" w:cs="Times New Roman"/>
          <w:color w:val="000000"/>
          <w:szCs w:val="28"/>
          <w:lang w:val="vi-VN" w:eastAsia="vi-VN"/>
        </w:rPr>
        <w:t xml:space="preserve">; </w:t>
      </w:r>
      <w:r w:rsidR="004A1A80" w:rsidRPr="00AB3D31">
        <w:rPr>
          <w:rFonts w:eastAsia="Times New Roman" w:cs="Times New Roman"/>
          <w:color w:val="000000"/>
          <w:szCs w:val="28"/>
          <w:lang w:val="vi-VN" w:eastAsia="vi-VN"/>
        </w:rPr>
        <w:t>tác phong trong c</w:t>
      </w:r>
      <w:r w:rsidR="003067DB" w:rsidRPr="00AB3D31">
        <w:rPr>
          <w:rFonts w:eastAsia="Times New Roman" w:cs="Times New Roman"/>
          <w:color w:val="000000"/>
          <w:szCs w:val="28"/>
          <w:lang w:val="vi-VN" w:eastAsia="vi-VN"/>
        </w:rPr>
        <w:t>ông</w:t>
      </w:r>
      <w:r w:rsidR="004327D3" w:rsidRPr="00AB3D31">
        <w:rPr>
          <w:rFonts w:eastAsia="Times New Roman" w:cs="Times New Roman"/>
          <w:color w:val="000000"/>
          <w:szCs w:val="28"/>
          <w:lang w:val="vi-VN" w:eastAsia="vi-VN"/>
        </w:rPr>
        <w:t xml:space="preserve"> tác </w:t>
      </w:r>
      <w:r w:rsidR="003067DB" w:rsidRPr="00AB3D31">
        <w:rPr>
          <w:rFonts w:eastAsia="Times New Roman" w:cs="Times New Roman"/>
          <w:bCs/>
          <w:color w:val="000000"/>
          <w:szCs w:val="28"/>
          <w:lang w:val="vi-VN" w:eastAsia="vi-VN"/>
        </w:rPr>
        <w:t>của 1 số</w:t>
      </w:r>
      <w:r w:rsidR="004327D3" w:rsidRPr="00AB3D31">
        <w:rPr>
          <w:rFonts w:eastAsia="Times New Roman" w:cs="Times New Roman"/>
          <w:bCs/>
          <w:color w:val="000000"/>
          <w:szCs w:val="28"/>
          <w:lang w:val="vi-VN" w:eastAsia="vi-VN"/>
        </w:rPr>
        <w:t xml:space="preserve"> đ/c cán bộ còn thiếu cụ thể, tỉ mỉ, chưa </w:t>
      </w:r>
      <w:r w:rsidR="004A1A80" w:rsidRPr="00AB3D31">
        <w:rPr>
          <w:rFonts w:eastAsia="Times New Roman" w:cs="Times New Roman"/>
          <w:bCs/>
          <w:color w:val="000000"/>
          <w:szCs w:val="28"/>
          <w:lang w:val="vi-VN" w:eastAsia="vi-VN"/>
        </w:rPr>
        <w:t xml:space="preserve">thực sự </w:t>
      </w:r>
      <w:r w:rsidR="004327D3" w:rsidRPr="00AB3D31">
        <w:rPr>
          <w:rFonts w:eastAsia="Times New Roman" w:cs="Times New Roman"/>
          <w:bCs/>
          <w:color w:val="000000"/>
          <w:szCs w:val="28"/>
          <w:lang w:val="vi-VN" w:eastAsia="vi-VN"/>
        </w:rPr>
        <w:t>gương mẫu trước tập thể.</w:t>
      </w:r>
      <w:r w:rsidR="00350310" w:rsidRPr="00AB3D31">
        <w:rPr>
          <w:rFonts w:eastAsia="Times New Roman" w:cs="Times New Roman"/>
          <w:bCs/>
          <w:color w:val="000000"/>
          <w:szCs w:val="28"/>
          <w:lang w:val="vi-VN" w:eastAsia="vi-VN"/>
        </w:rPr>
        <w:t xml:space="preserve"> So sánh 6 tháng đầu năm 2018 tỉ lệ vi phạm thông thường giảm.</w:t>
      </w:r>
    </w:p>
    <w:p w:rsidR="00D74F74" w:rsidRPr="00AB3D31" w:rsidRDefault="00AA5C9A" w:rsidP="002F678C">
      <w:pPr>
        <w:spacing w:after="0" w:line="240" w:lineRule="auto"/>
        <w:jc w:val="both"/>
        <w:rPr>
          <w:rFonts w:eastAsia="Times New Roman" w:cs="Times New Roman"/>
          <w:color w:val="000000"/>
          <w:szCs w:val="28"/>
          <w:lang w:val="vi-VN" w:eastAsia="vi-VN"/>
        </w:rPr>
      </w:pPr>
      <w:r w:rsidRPr="00AB3D31">
        <w:rPr>
          <w:rFonts w:eastAsia="Times New Roman" w:cs="Times New Roman"/>
          <w:bCs/>
          <w:color w:val="000000"/>
          <w:szCs w:val="28"/>
          <w:lang w:val="vi-VN" w:eastAsia="vi-VN"/>
        </w:rPr>
        <w:tab/>
      </w:r>
      <w:r w:rsidR="00123615" w:rsidRPr="00AB3D31">
        <w:rPr>
          <w:rFonts w:eastAsia="Times New Roman" w:cs="Times New Roman"/>
          <w:bCs/>
          <w:color w:val="000000"/>
          <w:szCs w:val="28"/>
          <w:lang w:val="vi-VN" w:eastAsia="vi-VN"/>
        </w:rPr>
        <w:t xml:space="preserve">- Một số chiến sỹ nhận thức kém chưa chịu tu dưỡng rèn luyện bản thân, chấp hành </w:t>
      </w:r>
      <w:r w:rsidR="00123615" w:rsidRPr="00AB3D31">
        <w:rPr>
          <w:rFonts w:eastAsia="Times New Roman" w:cs="Times New Roman"/>
          <w:color w:val="000000"/>
          <w:szCs w:val="28"/>
          <w:lang w:val="vi-VN" w:eastAsia="vi-VN"/>
        </w:rPr>
        <w:t>chế độ nề nếp và chấp hành kỉ luật chưa thường xuyên ( aNQ )</w:t>
      </w:r>
    </w:p>
    <w:p w:rsidR="000923EB" w:rsidRPr="00AB3D31" w:rsidRDefault="00D74F74" w:rsidP="002F678C">
      <w:pPr>
        <w:spacing w:after="0" w:line="240" w:lineRule="auto"/>
        <w:jc w:val="both"/>
        <w:rPr>
          <w:rFonts w:eastAsia="Times New Roman" w:cs="Times New Roman"/>
          <w:color w:val="000000"/>
          <w:szCs w:val="28"/>
          <w:lang w:val="vi-VN" w:eastAsia="vi-VN"/>
        </w:rPr>
      </w:pPr>
      <w:r w:rsidRPr="00AB3D31">
        <w:rPr>
          <w:rFonts w:eastAsia="Times New Roman" w:cs="Times New Roman"/>
          <w:color w:val="000000"/>
          <w:szCs w:val="28"/>
          <w:lang w:val="vi-VN" w:eastAsia="vi-VN"/>
        </w:rPr>
        <w:tab/>
        <w:t>- Xưng hô chào hỏi theo Điều lệnh còn hạn chế, chưa đi vào nề nếp.</w:t>
      </w:r>
      <w:r w:rsidR="00123615" w:rsidRPr="00AB3D31">
        <w:rPr>
          <w:rFonts w:eastAsia="Times New Roman" w:cs="Times New Roman"/>
          <w:color w:val="000000"/>
          <w:szCs w:val="28"/>
          <w:lang w:val="vi-VN" w:eastAsia="vi-VN"/>
        </w:rPr>
        <w:t xml:space="preserve"> </w:t>
      </w:r>
    </w:p>
    <w:p w:rsidR="004327D3" w:rsidRPr="00AB3D31" w:rsidRDefault="00EF7556" w:rsidP="002F678C">
      <w:pPr>
        <w:spacing w:after="0" w:line="240" w:lineRule="auto"/>
        <w:jc w:val="both"/>
        <w:rPr>
          <w:rFonts w:eastAsia="Times New Roman" w:cs="Times New Roman"/>
          <w:color w:val="000000"/>
          <w:szCs w:val="28"/>
          <w:lang w:val="vi-VN" w:eastAsia="vi-VN"/>
        </w:rPr>
      </w:pPr>
      <w:r w:rsidRPr="00AB3D31">
        <w:rPr>
          <w:rFonts w:eastAsia="Times New Roman" w:cs="Times New Roman"/>
          <w:bCs/>
          <w:color w:val="000000"/>
          <w:szCs w:val="28"/>
          <w:lang w:val="vi-VN" w:eastAsia="vi-VN"/>
        </w:rPr>
        <w:tab/>
      </w:r>
      <w:r w:rsidR="004327D3" w:rsidRPr="00AB3D31">
        <w:rPr>
          <w:rFonts w:eastAsia="Times New Roman" w:cs="Times New Roman"/>
          <w:bCs/>
          <w:color w:val="000000"/>
          <w:szCs w:val="28"/>
          <w:lang w:val="vi-VN" w:eastAsia="vi-VN"/>
        </w:rPr>
        <w:t>* So sánh với nội dung chỉ tiêu nghị quyết</w:t>
      </w:r>
      <w:r w:rsidR="00664F79" w:rsidRPr="00AB3D31">
        <w:rPr>
          <w:rFonts w:eastAsia="Times New Roman" w:cs="Times New Roman"/>
          <w:bCs/>
          <w:color w:val="000000"/>
          <w:szCs w:val="28"/>
          <w:lang w:val="vi-VN" w:eastAsia="vi-VN"/>
        </w:rPr>
        <w:t xml:space="preserve"> 6 tháng đầu năm 201</w:t>
      </w:r>
      <w:r w:rsidR="00D94894" w:rsidRPr="00AB3D31">
        <w:rPr>
          <w:rFonts w:eastAsia="Times New Roman" w:cs="Times New Roman"/>
          <w:bCs/>
          <w:color w:val="000000"/>
          <w:szCs w:val="28"/>
          <w:lang w:val="vi-VN" w:eastAsia="vi-VN"/>
        </w:rPr>
        <w:t>9</w:t>
      </w:r>
      <w:r w:rsidR="00664F79" w:rsidRPr="00AB3D31">
        <w:rPr>
          <w:rFonts w:eastAsia="Times New Roman" w:cs="Times New Roman"/>
          <w:bCs/>
          <w:color w:val="000000"/>
          <w:szCs w:val="28"/>
          <w:lang w:val="vi-VN" w:eastAsia="vi-VN"/>
        </w:rPr>
        <w:t xml:space="preserve">, công tác </w:t>
      </w:r>
      <w:r w:rsidR="004327D3" w:rsidRPr="00AB3D31">
        <w:rPr>
          <w:rFonts w:eastAsia="Times New Roman" w:cs="Times New Roman"/>
          <w:bCs/>
          <w:color w:val="000000"/>
          <w:szCs w:val="28"/>
          <w:lang w:val="vi-VN" w:eastAsia="vi-VN"/>
        </w:rPr>
        <w:t>qu</w:t>
      </w:r>
      <w:r w:rsidR="00664F79" w:rsidRPr="00AB3D31">
        <w:rPr>
          <w:rFonts w:eastAsia="Times New Roman" w:cs="Times New Roman"/>
          <w:bCs/>
          <w:color w:val="000000"/>
          <w:szCs w:val="28"/>
          <w:lang w:val="vi-VN" w:eastAsia="vi-VN"/>
        </w:rPr>
        <w:t>â</w:t>
      </w:r>
      <w:r w:rsidR="004327D3" w:rsidRPr="00AB3D31">
        <w:rPr>
          <w:rFonts w:eastAsia="Times New Roman" w:cs="Times New Roman"/>
          <w:bCs/>
          <w:color w:val="000000"/>
          <w:szCs w:val="28"/>
          <w:lang w:val="vi-VN" w:eastAsia="vi-VN"/>
        </w:rPr>
        <w:t xml:space="preserve">n sự </w:t>
      </w:r>
      <w:r w:rsidR="004327D3" w:rsidRPr="00AB3D31">
        <w:rPr>
          <w:rFonts w:eastAsia="Times New Roman" w:cs="Times New Roman"/>
          <w:color w:val="000000"/>
          <w:szCs w:val="28"/>
          <w:lang w:val="vi-VN" w:eastAsia="vi-VN"/>
        </w:rPr>
        <w:t xml:space="preserve">đạt chỉ tiêu Nghị quyết đề ra trong đó nhiều nội dung đạt kết quả cao hơn so với năm 6 </w:t>
      </w:r>
      <w:r w:rsidR="004327D3" w:rsidRPr="00AB3D31">
        <w:rPr>
          <w:rFonts w:eastAsia="Times New Roman" w:cs="Times New Roman"/>
          <w:bCs/>
          <w:color w:val="000000"/>
          <w:szCs w:val="28"/>
          <w:lang w:val="vi-VN" w:eastAsia="vi-VN"/>
        </w:rPr>
        <w:t>tháng đầu năm 201</w:t>
      </w:r>
      <w:r w:rsidR="00D94894" w:rsidRPr="00AB3D31">
        <w:rPr>
          <w:rFonts w:eastAsia="Times New Roman" w:cs="Times New Roman"/>
          <w:bCs/>
          <w:color w:val="000000"/>
          <w:szCs w:val="28"/>
          <w:lang w:val="vi-VN" w:eastAsia="vi-VN"/>
        </w:rPr>
        <w:t>8</w:t>
      </w:r>
      <w:r w:rsidR="004327D3" w:rsidRPr="00AB3D31">
        <w:rPr>
          <w:rFonts w:eastAsia="Times New Roman" w:cs="Times New Roman"/>
          <w:bCs/>
          <w:color w:val="000000"/>
          <w:szCs w:val="28"/>
          <w:lang w:val="vi-VN" w:eastAsia="vi-VN"/>
        </w:rPr>
        <w:t xml:space="preserve"> </w:t>
      </w:r>
      <w:r w:rsidR="00664F79" w:rsidRPr="00AB3D31">
        <w:rPr>
          <w:rFonts w:eastAsia="Times New Roman" w:cs="Times New Roman"/>
          <w:bCs/>
          <w:color w:val="000000"/>
          <w:szCs w:val="28"/>
          <w:lang w:val="vi-VN" w:eastAsia="vi-VN"/>
        </w:rPr>
        <w:t xml:space="preserve">như </w:t>
      </w:r>
      <w:r w:rsidR="00206A2D" w:rsidRPr="00AB3D31">
        <w:rPr>
          <w:rFonts w:eastAsia="Times New Roman" w:cs="Times New Roman"/>
          <w:bCs/>
          <w:color w:val="000000"/>
          <w:szCs w:val="28"/>
          <w:lang w:val="vi-VN" w:eastAsia="vi-VN"/>
        </w:rPr>
        <w:t xml:space="preserve"> hội thi, rèn luyện kỷ luật </w:t>
      </w:r>
      <w:r w:rsidR="004327D3" w:rsidRPr="00AB3D31">
        <w:rPr>
          <w:rFonts w:eastAsia="Times New Roman" w:cs="Times New Roman"/>
          <w:bCs/>
          <w:color w:val="000000"/>
          <w:szCs w:val="28"/>
          <w:lang w:val="vi-VN" w:eastAsia="vi-VN"/>
        </w:rPr>
        <w:t>và xây dựng chính quy.</w:t>
      </w:r>
    </w:p>
    <w:p w:rsidR="009C1E00" w:rsidRPr="00AB3D31" w:rsidRDefault="00664F79" w:rsidP="00A9553C">
      <w:pPr>
        <w:spacing w:after="0" w:line="240" w:lineRule="auto"/>
        <w:jc w:val="both"/>
        <w:rPr>
          <w:rFonts w:eastAsia="Times New Roman"/>
          <w:b/>
          <w:szCs w:val="28"/>
          <w:lang w:val="vi-VN"/>
        </w:rPr>
      </w:pPr>
      <w:r w:rsidRPr="00AB3D31">
        <w:rPr>
          <w:rFonts w:eastAsia="Times New Roman" w:cs="Times New Roman"/>
          <w:bCs/>
          <w:color w:val="000000"/>
          <w:szCs w:val="28"/>
          <w:lang w:val="vi-VN" w:eastAsia="vi-VN"/>
        </w:rPr>
        <w:tab/>
      </w:r>
      <w:r w:rsidR="009C1E00" w:rsidRPr="00AB3D31">
        <w:rPr>
          <w:rFonts w:eastAsia="Times New Roman"/>
          <w:b/>
          <w:bCs/>
          <w:color w:val="000000"/>
          <w:szCs w:val="28"/>
          <w:lang w:val="vi-VN" w:eastAsia="vi-VN"/>
        </w:rPr>
        <w:t>B. Công tác Đảng - Công tác chính trị:</w:t>
      </w:r>
    </w:p>
    <w:p w:rsidR="009C1E00" w:rsidRPr="00AB3D31" w:rsidRDefault="00E47BDC" w:rsidP="009C1E00">
      <w:pPr>
        <w:spacing w:after="0" w:line="240" w:lineRule="auto"/>
        <w:ind w:firstLine="540"/>
        <w:jc w:val="both"/>
        <w:rPr>
          <w:rFonts w:eastAsia="Times New Roman"/>
          <w:bCs/>
          <w:color w:val="000000"/>
          <w:szCs w:val="28"/>
          <w:lang w:val="vi-VN" w:eastAsia="vi-VN"/>
        </w:rPr>
      </w:pPr>
      <w:r w:rsidRPr="00AB3D31">
        <w:rPr>
          <w:rFonts w:eastAsia="Times New Roman"/>
          <w:bCs/>
          <w:color w:val="000000"/>
          <w:szCs w:val="28"/>
          <w:lang w:val="vi-VN" w:eastAsia="vi-VN"/>
        </w:rPr>
        <w:tab/>
      </w:r>
      <w:r w:rsidR="003332D1" w:rsidRPr="00AB3D31">
        <w:rPr>
          <w:rFonts w:eastAsia="Times New Roman"/>
          <w:bCs/>
          <w:color w:val="000000"/>
          <w:szCs w:val="28"/>
          <w:lang w:val="vi-VN" w:eastAsia="vi-VN"/>
        </w:rPr>
        <w:t>I</w:t>
      </w:r>
      <w:r w:rsidR="009C1E00" w:rsidRPr="00AB3D31">
        <w:rPr>
          <w:rFonts w:eastAsia="Times New Roman"/>
          <w:bCs/>
          <w:color w:val="000000"/>
          <w:szCs w:val="28"/>
          <w:lang w:val="vi-VN" w:eastAsia="vi-VN"/>
        </w:rPr>
        <w:t>. Điểm mạnh.</w:t>
      </w:r>
      <w:r w:rsidR="009C1E00" w:rsidRPr="00AB3D31">
        <w:rPr>
          <w:rFonts w:eastAsia="Times New Roman"/>
          <w:bCs/>
          <w:color w:val="000000"/>
          <w:szCs w:val="28"/>
          <w:lang w:val="vi-VN" w:eastAsia="vi-VN"/>
        </w:rPr>
        <w:tab/>
      </w:r>
    </w:p>
    <w:p w:rsidR="009C1E00" w:rsidRPr="00AB3D31" w:rsidRDefault="009C1E00" w:rsidP="009C1E00">
      <w:pPr>
        <w:spacing w:after="0" w:line="240" w:lineRule="auto"/>
        <w:ind w:firstLine="540"/>
        <w:jc w:val="both"/>
        <w:rPr>
          <w:rFonts w:eastAsia="Times New Roman"/>
          <w:b/>
          <w:bCs/>
          <w:color w:val="000000"/>
          <w:szCs w:val="28"/>
          <w:lang w:val="vi-VN" w:eastAsia="vi-VN"/>
        </w:rPr>
      </w:pPr>
      <w:r w:rsidRPr="00AB3D31">
        <w:rPr>
          <w:rFonts w:eastAsia="Times New Roman"/>
          <w:b/>
          <w:bCs/>
          <w:color w:val="000000"/>
          <w:szCs w:val="28"/>
          <w:lang w:val="vi-VN" w:eastAsia="vi-VN"/>
        </w:rPr>
        <w:t xml:space="preserve">   </w:t>
      </w:r>
      <w:r w:rsidRPr="00AB3D31">
        <w:rPr>
          <w:rFonts w:eastAsia="Times New Roman"/>
          <w:bCs/>
          <w:color w:val="000000"/>
          <w:szCs w:val="28"/>
          <w:lang w:val="vi-VN" w:eastAsia="vi-VN"/>
        </w:rPr>
        <w:t>- Thường xuyên làm tốt công tác giáo dục, quán triệt nhiệm vụ huấn luyện, SSCĐ, các Chỉ thị,</w:t>
      </w:r>
      <w:r w:rsidR="00D94894" w:rsidRPr="00AB3D31">
        <w:rPr>
          <w:rFonts w:eastAsia="Times New Roman"/>
          <w:bCs/>
          <w:color w:val="000000"/>
          <w:szCs w:val="28"/>
          <w:lang w:val="vi-VN" w:eastAsia="vi-VN"/>
        </w:rPr>
        <w:t xml:space="preserve"> Ngh</w:t>
      </w:r>
      <w:r w:rsidRPr="00AB3D31">
        <w:rPr>
          <w:rFonts w:eastAsia="Times New Roman"/>
          <w:bCs/>
          <w:color w:val="000000"/>
          <w:szCs w:val="28"/>
          <w:lang w:val="vi-VN" w:eastAsia="vi-VN"/>
        </w:rPr>
        <w:t>ị quyết, hướng dẫn của các cấp bảo đảm chặt chẽ, nghiêm túc.</w:t>
      </w:r>
      <w:r w:rsidR="003D3FC4" w:rsidRPr="00AB3D31">
        <w:rPr>
          <w:rFonts w:eastAsia="Times New Roman"/>
          <w:bCs/>
          <w:color w:val="000000"/>
          <w:szCs w:val="28"/>
          <w:lang w:val="vi-VN" w:eastAsia="vi-VN"/>
        </w:rPr>
        <w:t xml:space="preserve"> Quán triệt và thực hiện nghiêm </w:t>
      </w:r>
      <w:r w:rsidR="00A45F8D" w:rsidRPr="00AB3D31">
        <w:rPr>
          <w:rFonts w:eastAsia="Times New Roman"/>
          <w:bCs/>
          <w:color w:val="000000"/>
          <w:szCs w:val="28"/>
          <w:lang w:val="vi-VN" w:eastAsia="vi-VN"/>
        </w:rPr>
        <w:t>Q</w:t>
      </w:r>
      <w:r w:rsidR="003D3FC4" w:rsidRPr="00AB3D31">
        <w:rPr>
          <w:rFonts w:eastAsia="Times New Roman"/>
          <w:bCs/>
          <w:color w:val="000000"/>
          <w:szCs w:val="28"/>
          <w:lang w:val="vi-VN" w:eastAsia="vi-VN"/>
        </w:rPr>
        <w:t>uyết định số 122/QĐ-BTL ngày 24/01/2019 của Tư lệnh Quân đoàn về việc ban hành “Quy định trong thực hiện nhiệm vụ của cơ quan, đơn vị nhà trường trực thuộc Quân đoàn.</w:t>
      </w:r>
      <w:r w:rsidRPr="00AB3D31">
        <w:rPr>
          <w:rFonts w:eastAsia="Times New Roman"/>
          <w:bCs/>
          <w:color w:val="000000"/>
          <w:szCs w:val="28"/>
          <w:lang w:val="vi-VN" w:eastAsia="vi-VN"/>
        </w:rPr>
        <w:t xml:space="preserve"> Giáo dục</w:t>
      </w:r>
      <w:r w:rsidR="003D3FC4" w:rsidRPr="00AB3D31">
        <w:rPr>
          <w:rFonts w:eastAsia="Times New Roman"/>
          <w:bCs/>
          <w:color w:val="000000"/>
          <w:szCs w:val="28"/>
          <w:lang w:val="vi-VN" w:eastAsia="vi-VN"/>
        </w:rPr>
        <w:t xml:space="preserve"> cán bộ, chiến sĩ </w:t>
      </w:r>
      <w:r w:rsidRPr="00AB3D31">
        <w:rPr>
          <w:rFonts w:eastAsia="Times New Roman"/>
          <w:bCs/>
          <w:color w:val="000000"/>
          <w:szCs w:val="28"/>
          <w:lang w:val="vi-VN" w:eastAsia="vi-VN"/>
        </w:rPr>
        <w:t xml:space="preserve">chấp hành nghiêm pháp luật nhà nước; </w:t>
      </w:r>
      <w:r w:rsidRPr="00AB3D31">
        <w:rPr>
          <w:rFonts w:eastAsia="Times New Roman"/>
          <w:bCs/>
          <w:iCs/>
          <w:color w:val="000000"/>
          <w:szCs w:val="28"/>
          <w:lang w:val="vi-VN" w:eastAsia="vi-VN"/>
        </w:rPr>
        <w:t>kỷ</w:t>
      </w:r>
      <w:r w:rsidRPr="00AB3D31">
        <w:rPr>
          <w:rFonts w:eastAsia="Times New Roman"/>
          <w:bCs/>
          <w:color w:val="000000"/>
          <w:szCs w:val="28"/>
          <w:lang w:val="vi-VN" w:eastAsia="vi-VN"/>
        </w:rPr>
        <w:t>luật quân đội, các quy định đơn vị, xây dựng tinh thần trách nhiệm, mối đoàn kết thống nhất trong đơn vị. Tình hình tư tưởng cán bộ, chiến sĩ ổn định, quyết tâm hoàn thành tốt mọi nhiệm vụ được giao</w:t>
      </w:r>
      <w:r w:rsidR="004F224B" w:rsidRPr="00AB3D31">
        <w:rPr>
          <w:rFonts w:eastAsia="Times New Roman"/>
          <w:bCs/>
          <w:color w:val="000000"/>
          <w:szCs w:val="28"/>
          <w:lang w:val="vi-VN" w:eastAsia="vi-VN"/>
        </w:rPr>
        <w:t xml:space="preserve">. </w:t>
      </w:r>
      <w:r w:rsidRPr="00AB3D31">
        <w:rPr>
          <w:rFonts w:eastAsia="Times New Roman"/>
          <w:bCs/>
          <w:color w:val="000000"/>
          <w:szCs w:val="28"/>
          <w:lang w:val="vi-VN" w:eastAsia="vi-VN"/>
        </w:rPr>
        <w:t xml:space="preserve">Tiểu đoàn hoàn thành chương trình, kế hoạch giáo dục chính trị cơ bản 6 tháng đầu năm và </w:t>
      </w:r>
      <w:r w:rsidR="00324E59" w:rsidRPr="00AB3D31">
        <w:rPr>
          <w:rFonts w:eastAsia="Times New Roman"/>
          <w:bCs/>
          <w:color w:val="000000"/>
          <w:szCs w:val="28"/>
          <w:lang w:val="vi-VN" w:eastAsia="vi-VN"/>
        </w:rPr>
        <w:t xml:space="preserve">thông báo nhanh hội nghị </w:t>
      </w:r>
      <w:r w:rsidR="003D3FC4" w:rsidRPr="00AB3D31">
        <w:rPr>
          <w:rFonts w:eastAsia="Times New Roman"/>
          <w:bCs/>
          <w:color w:val="000000"/>
          <w:szCs w:val="28"/>
          <w:lang w:val="vi-VN" w:eastAsia="vi-VN"/>
        </w:rPr>
        <w:t>T</w:t>
      </w:r>
      <w:r w:rsidR="00324E59" w:rsidRPr="00AB3D31">
        <w:rPr>
          <w:rFonts w:eastAsia="Times New Roman"/>
          <w:bCs/>
          <w:color w:val="000000"/>
          <w:szCs w:val="28"/>
          <w:lang w:val="vi-VN" w:eastAsia="vi-VN"/>
        </w:rPr>
        <w:t xml:space="preserve">rung ương 10 </w:t>
      </w:r>
      <w:r w:rsidR="003D3FC4" w:rsidRPr="00AB3D31">
        <w:rPr>
          <w:rFonts w:eastAsia="Times New Roman"/>
          <w:bCs/>
          <w:color w:val="000000"/>
          <w:szCs w:val="28"/>
          <w:lang w:val="vi-VN" w:eastAsia="vi-VN"/>
        </w:rPr>
        <w:t>(</w:t>
      </w:r>
      <w:r w:rsidR="00324E59" w:rsidRPr="00AB3D31">
        <w:rPr>
          <w:rFonts w:eastAsia="Times New Roman"/>
          <w:bCs/>
          <w:color w:val="000000"/>
          <w:szCs w:val="28"/>
          <w:lang w:val="vi-VN" w:eastAsia="vi-VN"/>
        </w:rPr>
        <w:t>khóa XII</w:t>
      </w:r>
      <w:r w:rsidR="003D3FC4" w:rsidRPr="00AB3D31">
        <w:rPr>
          <w:rFonts w:eastAsia="Times New Roman"/>
          <w:bCs/>
          <w:color w:val="000000"/>
          <w:szCs w:val="28"/>
          <w:lang w:val="vi-VN" w:eastAsia="vi-VN"/>
        </w:rPr>
        <w:t>)</w:t>
      </w:r>
      <w:r w:rsidR="00324E59" w:rsidRPr="00AB3D31">
        <w:rPr>
          <w:rFonts w:eastAsia="Times New Roman"/>
          <w:bCs/>
          <w:color w:val="000000"/>
          <w:szCs w:val="28"/>
          <w:lang w:val="vi-VN" w:eastAsia="vi-VN"/>
        </w:rPr>
        <w:t xml:space="preserve"> cho các đối tượng; </w:t>
      </w:r>
      <w:r w:rsidRPr="00AB3D31">
        <w:rPr>
          <w:rFonts w:eastAsia="Times New Roman"/>
          <w:bCs/>
          <w:color w:val="000000"/>
          <w:szCs w:val="28"/>
          <w:lang w:val="vi-VN" w:eastAsia="vi-VN"/>
        </w:rPr>
        <w:t>học Nghị quyết, chuyên đề, học pháp luật cho các đối tượng kết quả kiểm tra</w:t>
      </w:r>
      <w:r w:rsidR="00324E59" w:rsidRPr="00AB3D31">
        <w:rPr>
          <w:rFonts w:eastAsia="Times New Roman"/>
          <w:bCs/>
          <w:color w:val="000000"/>
          <w:szCs w:val="28"/>
          <w:lang w:val="vi-VN" w:eastAsia="vi-VN"/>
        </w:rPr>
        <w:t xml:space="preserve"> 100% đạt yêu cầu trong đó 85,12</w:t>
      </w:r>
      <w:r w:rsidRPr="00AB3D31">
        <w:rPr>
          <w:rFonts w:eastAsia="Times New Roman"/>
          <w:bCs/>
          <w:color w:val="000000"/>
          <w:szCs w:val="28"/>
          <w:lang w:val="vi-VN" w:eastAsia="vi-VN"/>
        </w:rPr>
        <w:t>% khá, giỏi; khá hơn có cVTĐl và cHTĐ2. Tiếp tục</w:t>
      </w:r>
      <w:r w:rsidR="00324E59" w:rsidRPr="00AB3D31">
        <w:rPr>
          <w:rFonts w:eastAsia="Times New Roman"/>
          <w:bCs/>
          <w:color w:val="000000"/>
          <w:szCs w:val="28"/>
          <w:lang w:val="vi-VN" w:eastAsia="vi-VN"/>
        </w:rPr>
        <w:t xml:space="preserve"> thực hiện có hiệu quả Chỉ thị 05 của Bộ Chính trị về đẩy mạnh</w:t>
      </w:r>
      <w:r w:rsidRPr="00AB3D31">
        <w:rPr>
          <w:rFonts w:eastAsia="Times New Roman"/>
          <w:bCs/>
          <w:color w:val="000000"/>
          <w:szCs w:val="28"/>
          <w:lang w:val="vi-VN" w:eastAsia="vi-VN"/>
        </w:rPr>
        <w:t xml:space="preserve"> </w:t>
      </w:r>
      <w:r w:rsidR="00324E59" w:rsidRPr="00AB3D31">
        <w:rPr>
          <w:rFonts w:eastAsia="Times New Roman"/>
          <w:bCs/>
          <w:color w:val="000000"/>
          <w:szCs w:val="28"/>
          <w:lang w:val="vi-VN" w:eastAsia="vi-VN"/>
        </w:rPr>
        <w:t>“H</w:t>
      </w:r>
      <w:r w:rsidRPr="00AB3D31">
        <w:rPr>
          <w:rFonts w:eastAsia="Times New Roman"/>
          <w:bCs/>
          <w:color w:val="000000"/>
          <w:szCs w:val="28"/>
          <w:lang w:val="vi-VN" w:eastAsia="vi-VN"/>
        </w:rPr>
        <w:t>ọc tập và</w:t>
      </w:r>
      <w:r w:rsidRPr="004327D3">
        <w:rPr>
          <w:rFonts w:eastAsia="Times New Roman"/>
          <w:bCs/>
          <w:color w:val="000000"/>
          <w:szCs w:val="28"/>
          <w:lang w:val="vi-VN" w:eastAsia="vi-VN"/>
        </w:rPr>
        <w:t xml:space="preserve"> </w:t>
      </w:r>
      <w:r w:rsidRPr="00AB3D31">
        <w:rPr>
          <w:rFonts w:eastAsia="Times New Roman"/>
          <w:bCs/>
          <w:color w:val="000000"/>
          <w:szCs w:val="28"/>
          <w:lang w:val="vi-VN" w:eastAsia="vi-VN"/>
        </w:rPr>
        <w:lastRenderedPageBreak/>
        <w:t>làm theo tư tưởng, đạo đức, phong cách Hồ Chí Minh"</w:t>
      </w:r>
      <w:r w:rsidR="009E25E1" w:rsidRPr="00AB3D31">
        <w:rPr>
          <w:rFonts w:eastAsia="Times New Roman"/>
          <w:bCs/>
          <w:color w:val="000000"/>
          <w:szCs w:val="28"/>
          <w:lang w:val="vi-VN" w:eastAsia="vi-VN"/>
        </w:rPr>
        <w:t xml:space="preserve"> trong T</w:t>
      </w:r>
      <w:r w:rsidRPr="00AB3D31">
        <w:rPr>
          <w:rFonts w:eastAsia="Times New Roman"/>
          <w:bCs/>
          <w:color w:val="000000"/>
          <w:szCs w:val="28"/>
          <w:lang w:val="vi-VN" w:eastAsia="vi-VN"/>
        </w:rPr>
        <w:t>iểu đoàn có chất lượng, hiệu quả.</w:t>
      </w:r>
    </w:p>
    <w:p w:rsidR="009C1E00" w:rsidRPr="00AB3D31" w:rsidRDefault="009C1E00" w:rsidP="009C1E00">
      <w:pPr>
        <w:spacing w:after="0" w:line="240" w:lineRule="auto"/>
        <w:ind w:firstLine="540"/>
        <w:jc w:val="both"/>
        <w:rPr>
          <w:rFonts w:eastAsia="Times New Roman"/>
          <w:bCs/>
          <w:color w:val="000000"/>
          <w:szCs w:val="28"/>
          <w:lang w:val="vi-VN" w:eastAsia="vi-VN"/>
        </w:rPr>
      </w:pPr>
      <w:r w:rsidRPr="00AB3D31">
        <w:rPr>
          <w:rFonts w:eastAsia="Times New Roman"/>
          <w:bCs/>
          <w:color w:val="000000"/>
          <w:szCs w:val="28"/>
          <w:lang w:val="vi-VN" w:eastAsia="vi-VN"/>
        </w:rPr>
        <w:t xml:space="preserve"> </w:t>
      </w:r>
      <w:r w:rsidRPr="00AB3D31">
        <w:rPr>
          <w:rFonts w:eastAsia="Times New Roman"/>
          <w:bCs/>
          <w:color w:val="000000"/>
          <w:szCs w:val="28"/>
          <w:lang w:val="vi-VN" w:eastAsia="vi-VN"/>
        </w:rPr>
        <w:tab/>
        <w:t>- Tổ chức thực hiện có hiệu quả PTTĐ quyết thắng năm gắn với Cuộc vận động "Phát huy truyền thống, cống hiến tài năng, xứng danh Bộ đội Cụ Hồ" và phong trào "Quân đội chung tay xây dựng nông thôn mới". Thực hiện tốt 2 phong trào thi đua gắn với các đợt thi đua cao điểm, thi đua đột kích thực hiện nhiệm</w:t>
      </w:r>
      <w:r w:rsidRPr="00AB3D31">
        <w:rPr>
          <w:rFonts w:eastAsia="Times New Roman"/>
          <w:bCs/>
          <w:color w:val="FF0000"/>
          <w:szCs w:val="28"/>
          <w:lang w:val="vi-VN" w:eastAsia="vi-VN"/>
        </w:rPr>
        <w:t xml:space="preserve"> </w:t>
      </w:r>
      <w:r w:rsidRPr="00AB3D31">
        <w:rPr>
          <w:rFonts w:eastAsia="Times New Roman"/>
          <w:bCs/>
          <w:color w:val="000000"/>
          <w:szCs w:val="28"/>
          <w:lang w:val="vi-VN" w:eastAsia="vi-VN"/>
        </w:rPr>
        <w:t>vụ trọng tâm của đơn vị.</w:t>
      </w:r>
      <w:r w:rsidR="00324E59" w:rsidRPr="00AB3D31">
        <w:rPr>
          <w:rFonts w:eastAsia="Times New Roman"/>
          <w:bCs/>
          <w:color w:val="000000"/>
          <w:szCs w:val="28"/>
          <w:lang w:val="vi-VN" w:eastAsia="vi-VN"/>
        </w:rPr>
        <w:t xml:space="preserve"> Đặc biệt là đợt thi đua “Huấn luyện giỏi, kỷ luật nghiêm, tư tưởng vững vàng, sẵn sàng chiến đấu cao” và đợt thi đua “Luyện quân, lập</w:t>
      </w:r>
      <w:r w:rsidR="00DB7801" w:rsidRPr="00AB3D31">
        <w:rPr>
          <w:rFonts w:eastAsia="Times New Roman"/>
          <w:bCs/>
          <w:color w:val="000000"/>
          <w:szCs w:val="28"/>
          <w:lang w:val="vi-VN" w:eastAsia="vi-VN"/>
        </w:rPr>
        <w:t xml:space="preserve"> công quyết thắng” chào mừng kỷ</w:t>
      </w:r>
      <w:r w:rsidR="00324E59" w:rsidRPr="00AB3D31">
        <w:rPr>
          <w:rFonts w:eastAsia="Times New Roman"/>
          <w:bCs/>
          <w:color w:val="000000"/>
          <w:szCs w:val="28"/>
          <w:lang w:val="vi-VN" w:eastAsia="vi-VN"/>
        </w:rPr>
        <w:t xml:space="preserve"> niệm 65 năm chiến thắng lịch sử Điện Biên Phủ và 45 năm ngày truyền thống Quân đoàn</w:t>
      </w:r>
      <w:r w:rsidR="00E47BDC" w:rsidRPr="00AB3D31">
        <w:rPr>
          <w:rFonts w:eastAsia="Times New Roman"/>
          <w:bCs/>
          <w:color w:val="000000"/>
          <w:szCs w:val="28"/>
          <w:lang w:val="vi-VN" w:eastAsia="vi-VN"/>
        </w:rPr>
        <w:t xml:space="preserve">. </w:t>
      </w:r>
      <w:r w:rsidRPr="00AB3D31">
        <w:rPr>
          <w:rFonts w:eastAsia="Times New Roman"/>
          <w:bCs/>
          <w:color w:val="000000"/>
          <w:szCs w:val="28"/>
          <w:lang w:val="vi-VN" w:eastAsia="vi-VN"/>
        </w:rPr>
        <w:t>Duy trì nghiêm nền nếp thi đua thường xuyên và thi đua đột kích, tổ chức thông báo chính trị-thời sự, đọc sách báo, xem thời sự, tổ chức thường xuyên các hoạt động VHVN, TDTT vui chơi trong giờ nghỉ, ngày nghỉ, hoạt động phòng Hồ Chí Minh có hiệu quả.</w:t>
      </w:r>
    </w:p>
    <w:p w:rsidR="009C1E00" w:rsidRPr="00AB3D31" w:rsidRDefault="009C1E00" w:rsidP="009C1E00">
      <w:pPr>
        <w:spacing w:after="0" w:line="240" w:lineRule="auto"/>
        <w:ind w:firstLine="540"/>
        <w:jc w:val="both"/>
        <w:rPr>
          <w:rFonts w:eastAsia="Times New Roman"/>
          <w:sz w:val="24"/>
          <w:szCs w:val="24"/>
          <w:lang w:val="vi-VN"/>
        </w:rPr>
      </w:pPr>
      <w:r w:rsidRPr="00AB3D31">
        <w:rPr>
          <w:rFonts w:eastAsia="Times New Roman"/>
          <w:sz w:val="24"/>
          <w:szCs w:val="24"/>
          <w:lang w:val="vi-VN"/>
        </w:rPr>
        <w:tab/>
        <w:t xml:space="preserve">- </w:t>
      </w:r>
      <w:r w:rsidRPr="00AB3D31">
        <w:rPr>
          <w:rFonts w:eastAsia="Times New Roman"/>
          <w:bCs/>
          <w:color w:val="000000"/>
          <w:szCs w:val="28"/>
          <w:lang w:val="vi-VN" w:eastAsia="vi-VN"/>
        </w:rPr>
        <w:t xml:space="preserve">Duy trì nghiêm nề nếp sinh hoạt chi bộ, Đảng ủy, ra nghị quyết lãnh đạo sát với đặc điểm nhiệm vụ của đơn vị. </w:t>
      </w:r>
      <w:r w:rsidR="00324E59" w:rsidRPr="00AB3D31">
        <w:rPr>
          <w:rFonts w:eastAsia="Times New Roman"/>
          <w:bCs/>
          <w:color w:val="000000"/>
          <w:szCs w:val="28"/>
          <w:lang w:val="vi-VN" w:eastAsia="vi-VN"/>
        </w:rPr>
        <w:t>Tổ chức kết nạp đảng cho 6</w:t>
      </w:r>
      <w:r w:rsidRPr="00AB3D31">
        <w:rPr>
          <w:rFonts w:eastAsia="Times New Roman"/>
          <w:bCs/>
          <w:color w:val="000000"/>
          <w:szCs w:val="28"/>
          <w:lang w:val="vi-VN" w:eastAsia="vi-VN"/>
        </w:rPr>
        <w:t xml:space="preserve"> quần chúng ưu tú và xét đề nghị </w:t>
      </w:r>
      <w:r w:rsidR="00F609B9" w:rsidRPr="00AB3D31">
        <w:rPr>
          <w:rFonts w:eastAsia="Times New Roman"/>
          <w:bCs/>
          <w:color w:val="000000"/>
          <w:szCs w:val="28"/>
          <w:lang w:val="vi-VN" w:eastAsia="vi-VN"/>
        </w:rPr>
        <w:t>bồi dưỡng lý luận chính trị về đảng</w:t>
      </w:r>
      <w:r w:rsidRPr="00AB3D31">
        <w:rPr>
          <w:rFonts w:eastAsia="Times New Roman"/>
          <w:bCs/>
          <w:color w:val="000000"/>
          <w:szCs w:val="28"/>
          <w:lang w:val="vi-VN" w:eastAsia="vi-VN"/>
        </w:rPr>
        <w:t xml:space="preserve"> cho 11 đoàn viên theo đúng kế hoạch đảm chất lượng tốt. UBKT Đảng ủy tiểu đoàn</w:t>
      </w:r>
      <w:r w:rsidRPr="00AB3D31">
        <w:rPr>
          <w:rFonts w:eastAsia="Times New Roman"/>
          <w:sz w:val="24"/>
          <w:szCs w:val="24"/>
          <w:lang w:val="vi-VN"/>
        </w:rPr>
        <w:t xml:space="preserve"> </w:t>
      </w:r>
      <w:r w:rsidRPr="00AB3D31">
        <w:rPr>
          <w:rFonts w:eastAsia="Times New Roman"/>
          <w:szCs w:val="28"/>
          <w:lang w:val="vi-VN"/>
        </w:rPr>
        <w:t>và các chi bộ thực hiện nghiêm kế hoạch KT-</w:t>
      </w:r>
      <w:r w:rsidR="006402EB" w:rsidRPr="00AB3D31">
        <w:rPr>
          <w:rFonts w:eastAsia="Times New Roman"/>
          <w:szCs w:val="28"/>
          <w:lang w:val="vi-VN"/>
        </w:rPr>
        <w:t xml:space="preserve"> </w:t>
      </w:r>
      <w:r w:rsidRPr="00AB3D31">
        <w:rPr>
          <w:rFonts w:eastAsia="Times New Roman"/>
          <w:szCs w:val="28"/>
          <w:lang w:val="vi-VN"/>
        </w:rPr>
        <w:t>GS t</w:t>
      </w:r>
      <w:r w:rsidRPr="00AB3D31">
        <w:rPr>
          <w:rFonts w:eastAsia="Times New Roman"/>
          <w:bCs/>
          <w:color w:val="000000"/>
          <w:szCs w:val="28"/>
          <w:lang w:val="vi-VN" w:eastAsia="vi-VN"/>
        </w:rPr>
        <w:t>iến hành kiểm tra, giám sát đảng viên và tổ chức đảng theo đúng kế hoạch đã xác định.</w:t>
      </w:r>
    </w:p>
    <w:p w:rsidR="009C1E00" w:rsidRPr="00AB3D31" w:rsidRDefault="009C1E00" w:rsidP="009C1E00">
      <w:pPr>
        <w:spacing w:after="0" w:line="240" w:lineRule="auto"/>
        <w:ind w:firstLine="540"/>
        <w:jc w:val="both"/>
        <w:rPr>
          <w:rFonts w:eastAsia="Times New Roman"/>
          <w:sz w:val="24"/>
          <w:szCs w:val="24"/>
          <w:lang w:val="vi-VN"/>
        </w:rPr>
      </w:pPr>
      <w:r w:rsidRPr="00AB3D31">
        <w:rPr>
          <w:rFonts w:eastAsia="Times New Roman"/>
          <w:sz w:val="24"/>
          <w:szCs w:val="24"/>
          <w:lang w:val="vi-VN"/>
        </w:rPr>
        <w:tab/>
        <w:t xml:space="preserve">- </w:t>
      </w:r>
      <w:r w:rsidRPr="00AB3D31">
        <w:rPr>
          <w:rFonts w:eastAsia="Times New Roman"/>
          <w:bCs/>
          <w:color w:val="000000"/>
          <w:szCs w:val="28"/>
          <w:lang w:val="vi-VN" w:eastAsia="vi-VN"/>
        </w:rPr>
        <w:t xml:space="preserve">Thực hiện đúng quy chế, quy trình về công tác cán bộ, quản lý chặt chẽ về số lượng, chất lượng. </w:t>
      </w:r>
      <w:r w:rsidR="00324E59" w:rsidRPr="00AB3D31">
        <w:rPr>
          <w:rFonts w:eastAsia="Times New Roman"/>
          <w:bCs/>
          <w:color w:val="000000"/>
          <w:szCs w:val="28"/>
          <w:lang w:val="vi-VN" w:eastAsia="vi-VN"/>
        </w:rPr>
        <w:t>Xét đề nghị</w:t>
      </w:r>
      <w:r w:rsidRPr="00AB3D31">
        <w:rPr>
          <w:rFonts w:eastAsia="Times New Roman"/>
          <w:bCs/>
          <w:color w:val="000000"/>
          <w:szCs w:val="28"/>
          <w:lang w:val="vi-VN" w:eastAsia="vi-VN"/>
        </w:rPr>
        <w:t xml:space="preserve"> thăng quân hàm cho</w:t>
      </w:r>
      <w:r w:rsidR="00324E59" w:rsidRPr="00AB3D31">
        <w:rPr>
          <w:rFonts w:eastAsia="Times New Roman"/>
          <w:bCs/>
          <w:color w:val="000000"/>
          <w:szCs w:val="28"/>
          <w:lang w:val="vi-VN" w:eastAsia="vi-VN"/>
        </w:rPr>
        <w:t xml:space="preserve"> 6</w:t>
      </w:r>
      <w:r w:rsidRPr="00AB3D31">
        <w:rPr>
          <w:rFonts w:eastAsia="Times New Roman"/>
          <w:bCs/>
          <w:color w:val="000000"/>
          <w:szCs w:val="28"/>
          <w:lang w:val="vi-VN" w:eastAsia="vi-VN"/>
        </w:rPr>
        <w:t xml:space="preserve"> sĩ quan,</w:t>
      </w:r>
      <w:r w:rsidR="00324E59" w:rsidRPr="00AB3D31">
        <w:rPr>
          <w:rFonts w:eastAsia="Times New Roman"/>
          <w:bCs/>
          <w:color w:val="000000"/>
          <w:szCs w:val="28"/>
          <w:lang w:val="vi-VN" w:eastAsia="vi-VN"/>
        </w:rPr>
        <w:t xml:space="preserve"> nâng lương</w:t>
      </w:r>
      <w:r w:rsidRPr="00AB3D31">
        <w:rPr>
          <w:rFonts w:eastAsia="Times New Roman"/>
          <w:bCs/>
          <w:color w:val="000000"/>
          <w:szCs w:val="28"/>
          <w:lang w:val="vi-VN" w:eastAsia="vi-VN"/>
        </w:rPr>
        <w:t xml:space="preserve"> QNCN theo đúng kế hoạch bảo đảm chất lượng; thực hiện</w:t>
      </w:r>
      <w:r w:rsidR="00324E59" w:rsidRPr="00AB3D31">
        <w:rPr>
          <w:rFonts w:eastAsia="Times New Roman"/>
          <w:bCs/>
          <w:color w:val="000000"/>
          <w:szCs w:val="28"/>
          <w:lang w:val="vi-VN" w:eastAsia="vi-VN"/>
        </w:rPr>
        <w:t xml:space="preserve"> nghiêm</w:t>
      </w:r>
      <w:r w:rsidRPr="00AB3D31">
        <w:rPr>
          <w:rFonts w:eastAsia="Times New Roman"/>
          <w:bCs/>
          <w:color w:val="000000"/>
          <w:szCs w:val="28"/>
          <w:lang w:val="vi-VN" w:eastAsia="vi-VN"/>
        </w:rPr>
        <w:t xml:space="preserve"> quyế</w:t>
      </w:r>
      <w:r w:rsidR="00324E59" w:rsidRPr="00AB3D31">
        <w:rPr>
          <w:rFonts w:eastAsia="Times New Roman"/>
          <w:bCs/>
          <w:color w:val="000000"/>
          <w:szCs w:val="28"/>
          <w:lang w:val="vi-VN" w:eastAsia="vi-VN"/>
        </w:rPr>
        <w:t>t định</w:t>
      </w:r>
      <w:r w:rsidRPr="00AB3D31">
        <w:rPr>
          <w:rFonts w:eastAsia="Times New Roman"/>
          <w:bCs/>
          <w:color w:val="000000"/>
          <w:szCs w:val="28"/>
          <w:lang w:val="vi-VN" w:eastAsia="vi-VN"/>
        </w:rPr>
        <w:t xml:space="preserve"> thăng quân hàm</w:t>
      </w:r>
      <w:r w:rsidR="00324E59" w:rsidRPr="00AB3D31">
        <w:rPr>
          <w:rFonts w:eastAsia="Times New Roman"/>
          <w:bCs/>
          <w:color w:val="000000"/>
          <w:szCs w:val="28"/>
          <w:lang w:val="vi-VN" w:eastAsia="vi-VN"/>
        </w:rPr>
        <w:t xml:space="preserve"> sĩ quan năm 2019</w:t>
      </w:r>
      <w:r w:rsidRPr="00AB3D31">
        <w:rPr>
          <w:rFonts w:eastAsia="Times New Roman"/>
          <w:bCs/>
          <w:color w:val="000000"/>
          <w:szCs w:val="28"/>
          <w:lang w:val="vi-VN" w:eastAsia="vi-VN"/>
        </w:rPr>
        <w:t xml:space="preserve">. Thường xuyên duy trì có hiệu quả nền nếp hoạt động của tổ chiến sĩ bảo vệ an ninh, công tác bảo vệ chính trị nội bộ được giữ vững. </w:t>
      </w:r>
    </w:p>
    <w:p w:rsidR="009C1E00" w:rsidRPr="00AB3D31" w:rsidRDefault="009C1E00" w:rsidP="009C1E00">
      <w:pPr>
        <w:spacing w:after="0" w:line="240" w:lineRule="auto"/>
        <w:ind w:firstLine="540"/>
        <w:jc w:val="both"/>
        <w:rPr>
          <w:rFonts w:eastAsia="Times New Roman"/>
          <w:sz w:val="24"/>
          <w:szCs w:val="24"/>
          <w:lang w:val="vi-VN"/>
        </w:rPr>
      </w:pPr>
      <w:r w:rsidRPr="00AB3D31">
        <w:rPr>
          <w:rFonts w:eastAsia="Times New Roman"/>
          <w:sz w:val="24"/>
          <w:szCs w:val="24"/>
          <w:lang w:val="vi-VN"/>
        </w:rPr>
        <w:tab/>
        <w:t xml:space="preserve">- </w:t>
      </w:r>
      <w:r w:rsidRPr="00AB3D31">
        <w:rPr>
          <w:rFonts w:eastAsia="Times New Roman"/>
          <w:bCs/>
          <w:color w:val="000000"/>
          <w:szCs w:val="28"/>
          <w:lang w:val="vi-VN" w:eastAsia="vi-VN"/>
        </w:rPr>
        <w:t xml:space="preserve">Làm tốt công tác quản lý, giáo dục và rèn luyện đoàn viên, xây dựng ĐCS vững  mạnh. </w:t>
      </w:r>
      <w:r w:rsidR="00324E59" w:rsidRPr="00AB3D31">
        <w:rPr>
          <w:rFonts w:eastAsia="Times New Roman"/>
          <w:bCs/>
          <w:color w:val="000000"/>
          <w:szCs w:val="28"/>
          <w:lang w:val="vi-VN" w:eastAsia="vi-VN"/>
        </w:rPr>
        <w:t>H</w:t>
      </w:r>
      <w:r w:rsidRPr="00AB3D31">
        <w:rPr>
          <w:rFonts w:eastAsia="Times New Roman"/>
          <w:bCs/>
          <w:color w:val="000000"/>
          <w:szCs w:val="28"/>
          <w:lang w:val="vi-VN" w:eastAsia="vi-VN"/>
        </w:rPr>
        <w:t>oàn thành kế hoạch, nội dung giáo dục lý luận cho đoàn viên thanh niên, tiếp nhận và chuyển sinh hoạt đoàn theo đúng quy định; tổ chức có hiệu quả các phong trào thi đua xung kích của đoàn.</w:t>
      </w:r>
    </w:p>
    <w:p w:rsidR="009C1E00" w:rsidRPr="00AB3D31" w:rsidRDefault="009C1E00" w:rsidP="009C1E00">
      <w:pPr>
        <w:spacing w:after="0" w:line="240" w:lineRule="auto"/>
        <w:ind w:firstLine="540"/>
        <w:jc w:val="both"/>
        <w:rPr>
          <w:rFonts w:eastAsia="Times New Roman"/>
          <w:bCs/>
          <w:color w:val="000000"/>
          <w:szCs w:val="28"/>
          <w:lang w:val="vi-VN" w:eastAsia="vi-VN"/>
        </w:rPr>
      </w:pPr>
      <w:r w:rsidRPr="00AB3D31">
        <w:rPr>
          <w:rFonts w:eastAsia="Times New Roman"/>
          <w:bCs/>
          <w:color w:val="000000"/>
          <w:szCs w:val="28"/>
          <w:lang w:val="vi-VN" w:eastAsia="vi-VN"/>
        </w:rPr>
        <w:tab/>
        <w:t>- Thường xuyên làm tốt công tác dân vận trong thực hiện các nhiệm vụ của đơn vị chấp hành và thực hiện nghiêm 10 lời thề và 12 điều kỷ luật khi tiếp xúc với nhân dân, tạo được niềm tin của cấp ủy, chính quyền và nhân dân trong khu vực đơn vị đóng quân</w:t>
      </w:r>
      <w:r w:rsidR="003D3FC4" w:rsidRPr="00AB3D31">
        <w:rPr>
          <w:rFonts w:eastAsia="Times New Roman"/>
          <w:bCs/>
          <w:color w:val="000000"/>
          <w:szCs w:val="28"/>
          <w:lang w:val="vi-VN" w:eastAsia="vi-VN"/>
        </w:rPr>
        <w:t xml:space="preserve"> và thực hiện nhiệm vụ bảo đảm thông tin liên lạc diễn tập cấp Trung đội và diễn tập CH-CQ 1 bên 2 cấp trên bản đồ năm 2019</w:t>
      </w:r>
      <w:r w:rsidRPr="00AB3D31">
        <w:rPr>
          <w:rFonts w:eastAsia="Times New Roman"/>
          <w:bCs/>
          <w:color w:val="000000"/>
          <w:szCs w:val="28"/>
          <w:lang w:val="vi-VN" w:eastAsia="vi-VN"/>
        </w:rPr>
        <w:t>.</w:t>
      </w:r>
    </w:p>
    <w:p w:rsidR="009C1E00" w:rsidRPr="00AB3D31" w:rsidRDefault="009C1E00" w:rsidP="009C1E00">
      <w:pPr>
        <w:spacing w:after="0" w:line="240" w:lineRule="auto"/>
        <w:ind w:firstLine="540"/>
        <w:jc w:val="both"/>
        <w:rPr>
          <w:rFonts w:eastAsia="Times New Roman"/>
          <w:sz w:val="24"/>
          <w:szCs w:val="24"/>
          <w:lang w:val="vi-VN"/>
        </w:rPr>
      </w:pPr>
      <w:r w:rsidRPr="00AB3D31">
        <w:rPr>
          <w:rFonts w:eastAsia="Times New Roman"/>
          <w:bCs/>
          <w:color w:val="000000"/>
          <w:szCs w:val="28"/>
          <w:lang w:val="vi-VN" w:eastAsia="vi-VN"/>
        </w:rPr>
        <w:tab/>
        <w:t>- Thường xuyên, tích cực, chủ động kịp thời giải quyết tốt chính sách cho cán bộ, QNCN, HSQ-CS trong đơn vị bảo đảm chặt chẽ, đúng người, đúng đối tượng tạo niềm tin gắn bó của cán bộ, chiến sĩ trong đơn vị.</w:t>
      </w:r>
    </w:p>
    <w:p w:rsidR="009C1E00" w:rsidRPr="00AB3D31" w:rsidRDefault="00E47BDC" w:rsidP="009C1E00">
      <w:pPr>
        <w:spacing w:after="0" w:line="240" w:lineRule="auto"/>
        <w:ind w:firstLine="540"/>
        <w:jc w:val="both"/>
        <w:rPr>
          <w:rFonts w:eastAsia="Times New Roman"/>
          <w:b/>
          <w:bCs/>
          <w:color w:val="000000"/>
          <w:szCs w:val="28"/>
          <w:lang w:val="vi-VN" w:eastAsia="vi-VN"/>
        </w:rPr>
      </w:pPr>
      <w:r w:rsidRPr="00AB3D31">
        <w:rPr>
          <w:rFonts w:eastAsia="Times New Roman"/>
          <w:b/>
          <w:bCs/>
          <w:color w:val="000000"/>
          <w:szCs w:val="28"/>
          <w:lang w:val="vi-VN" w:eastAsia="vi-VN"/>
        </w:rPr>
        <w:tab/>
      </w:r>
      <w:r w:rsidR="003332D1" w:rsidRPr="00AB3D31">
        <w:rPr>
          <w:rFonts w:eastAsia="Times New Roman"/>
          <w:b/>
          <w:bCs/>
          <w:color w:val="000000"/>
          <w:szCs w:val="28"/>
          <w:lang w:val="vi-VN" w:eastAsia="vi-VN"/>
        </w:rPr>
        <w:t>II</w:t>
      </w:r>
      <w:r w:rsidR="009C1E00" w:rsidRPr="00AB3D31">
        <w:rPr>
          <w:rFonts w:eastAsia="Times New Roman"/>
          <w:b/>
          <w:bCs/>
          <w:color w:val="000000"/>
          <w:szCs w:val="28"/>
          <w:lang w:val="vi-VN" w:eastAsia="vi-VN"/>
        </w:rPr>
        <w:t>. Điểm yếu.</w:t>
      </w:r>
    </w:p>
    <w:p w:rsidR="009C1E00" w:rsidRPr="00AB3D31" w:rsidRDefault="003332D1" w:rsidP="009C1E00">
      <w:pPr>
        <w:spacing w:after="0" w:line="240" w:lineRule="auto"/>
        <w:ind w:firstLine="540"/>
        <w:jc w:val="both"/>
        <w:rPr>
          <w:rFonts w:eastAsia="Times New Roman"/>
          <w:bCs/>
          <w:color w:val="000000"/>
          <w:szCs w:val="28"/>
          <w:lang w:val="vi-VN" w:eastAsia="vi-VN"/>
        </w:rPr>
      </w:pPr>
      <w:r w:rsidRPr="00AB3D31">
        <w:rPr>
          <w:rFonts w:eastAsia="Times New Roman"/>
          <w:bCs/>
          <w:color w:val="000000"/>
          <w:szCs w:val="28"/>
          <w:lang w:val="vi-VN" w:eastAsia="vi-VN"/>
        </w:rPr>
        <w:tab/>
        <w:t xml:space="preserve">- </w:t>
      </w:r>
      <w:r w:rsidR="00FB02D6" w:rsidRPr="00AB3D31">
        <w:rPr>
          <w:rFonts w:eastAsia="Times New Roman"/>
          <w:bCs/>
          <w:color w:val="000000"/>
          <w:szCs w:val="28"/>
          <w:lang w:val="vi-VN" w:eastAsia="vi-VN"/>
        </w:rPr>
        <w:t>Tính chủ động của cán bộ chính trị trong hoạt động sổ sách CTĐ-CTCT hạn chế, nhắc nhở</w:t>
      </w:r>
      <w:r w:rsidR="009C1E00" w:rsidRPr="00AB3D31">
        <w:rPr>
          <w:rFonts w:eastAsia="Times New Roman"/>
          <w:bCs/>
          <w:color w:val="000000"/>
          <w:szCs w:val="28"/>
          <w:lang w:val="vi-VN" w:eastAsia="vi-VN"/>
        </w:rPr>
        <w:t xml:space="preserve"> như: cVTĐ1.</w:t>
      </w:r>
    </w:p>
    <w:p w:rsidR="003332D1" w:rsidRPr="00F17850" w:rsidRDefault="003332D1" w:rsidP="00141BA5">
      <w:pPr>
        <w:spacing w:after="0" w:line="240" w:lineRule="auto"/>
        <w:ind w:firstLine="540"/>
        <w:jc w:val="both"/>
        <w:rPr>
          <w:rFonts w:eastAsia="Times New Roman"/>
          <w:bCs/>
          <w:color w:val="000000"/>
          <w:szCs w:val="28"/>
          <w:lang w:val="vi-VN" w:eastAsia="vi-VN"/>
        </w:rPr>
      </w:pPr>
      <w:r w:rsidRPr="00AB3D31">
        <w:rPr>
          <w:rFonts w:eastAsia="Times New Roman"/>
          <w:bCs/>
          <w:color w:val="000000"/>
          <w:szCs w:val="28"/>
          <w:lang w:val="vi-VN" w:eastAsia="vi-VN"/>
        </w:rPr>
        <w:tab/>
        <w:t xml:space="preserve">- </w:t>
      </w:r>
      <w:r w:rsidR="009C1E00" w:rsidRPr="00AB3D31">
        <w:rPr>
          <w:rFonts w:eastAsia="Times New Roman"/>
          <w:bCs/>
          <w:color w:val="000000"/>
          <w:szCs w:val="28"/>
          <w:lang w:val="vi-VN" w:eastAsia="vi-VN"/>
        </w:rPr>
        <w:t>Công tác giáo dục, quán triệt nhiệm vụ, xây dựng ý chí quyết tâm cho cán bộ, chiến sĩ trong đơn vị có thời điểm còn hạn chế</w:t>
      </w:r>
      <w:r w:rsidR="00141BA5" w:rsidRPr="00AB3D31">
        <w:rPr>
          <w:rFonts w:eastAsia="Times New Roman"/>
          <w:bCs/>
          <w:color w:val="000000"/>
          <w:szCs w:val="28"/>
          <w:lang w:val="vi-VN" w:eastAsia="vi-VN"/>
        </w:rPr>
        <w:t>, biện pháp giáo dục quân nhân thuộc quyền có đồng chí cán bộ chủ trì còn hạn chế như: c2</w:t>
      </w:r>
      <w:r w:rsidR="008D619D" w:rsidRPr="00AB3D31">
        <w:rPr>
          <w:rFonts w:eastAsia="Times New Roman"/>
          <w:bCs/>
          <w:color w:val="000000"/>
          <w:szCs w:val="28"/>
          <w:lang w:val="vi-VN" w:eastAsia="vi-VN"/>
        </w:rPr>
        <w:t>.</w:t>
      </w:r>
    </w:p>
    <w:p w:rsidR="00A9553C" w:rsidRPr="00F17850" w:rsidRDefault="00A9553C" w:rsidP="00141BA5">
      <w:pPr>
        <w:spacing w:after="0" w:line="240" w:lineRule="auto"/>
        <w:ind w:firstLine="540"/>
        <w:jc w:val="both"/>
        <w:rPr>
          <w:rFonts w:eastAsia="Times New Roman"/>
          <w:bCs/>
          <w:color w:val="000000"/>
          <w:szCs w:val="28"/>
          <w:lang w:val="vi-VN" w:eastAsia="vi-VN"/>
        </w:rPr>
      </w:pPr>
    </w:p>
    <w:p w:rsidR="005D2A3C" w:rsidRPr="00AB3D31" w:rsidRDefault="005D2A3C" w:rsidP="0002048F">
      <w:pPr>
        <w:spacing w:after="0" w:line="240" w:lineRule="auto"/>
        <w:jc w:val="both"/>
        <w:rPr>
          <w:rFonts w:eastAsia="Times New Roman" w:cs="Times New Roman"/>
          <w:b/>
          <w:szCs w:val="28"/>
          <w:lang w:val="vi-VN"/>
        </w:rPr>
      </w:pPr>
      <w:r w:rsidRPr="00AB3D31">
        <w:rPr>
          <w:rFonts w:eastAsia="Times New Roman" w:cs="Times New Roman"/>
          <w:b/>
          <w:bCs/>
          <w:color w:val="000000"/>
          <w:szCs w:val="28"/>
          <w:lang w:val="vi-VN" w:eastAsia="vi-VN"/>
        </w:rPr>
        <w:lastRenderedPageBreak/>
        <w:tab/>
        <w:t>C. C</w:t>
      </w:r>
      <w:r w:rsidR="00CE0DF9" w:rsidRPr="00AB3D31">
        <w:rPr>
          <w:rFonts w:eastAsia="Times New Roman" w:cs="Times New Roman"/>
          <w:b/>
          <w:bCs/>
          <w:color w:val="000000"/>
          <w:szCs w:val="28"/>
          <w:lang w:val="vi-VN" w:eastAsia="vi-VN"/>
        </w:rPr>
        <w:t>ông tác hậu cần.</w:t>
      </w:r>
    </w:p>
    <w:p w:rsidR="005D2A3C" w:rsidRPr="00AB3D31" w:rsidRDefault="005D2A3C" w:rsidP="0002048F">
      <w:pPr>
        <w:spacing w:after="0" w:line="240" w:lineRule="auto"/>
        <w:rPr>
          <w:rFonts w:eastAsia="Times New Roman" w:cs="Times New Roman"/>
          <w:sz w:val="24"/>
          <w:szCs w:val="24"/>
          <w:lang w:val="vi-VN"/>
        </w:rPr>
      </w:pPr>
      <w:r w:rsidRPr="00AB3D31">
        <w:rPr>
          <w:rFonts w:eastAsia="Times New Roman" w:cs="Times New Roman"/>
          <w:bCs/>
          <w:color w:val="000000"/>
          <w:szCs w:val="28"/>
          <w:lang w:val="vi-VN" w:eastAsia="vi-VN"/>
        </w:rPr>
        <w:tab/>
      </w:r>
      <w:r w:rsidR="003332D1" w:rsidRPr="00AB3D31">
        <w:rPr>
          <w:rFonts w:eastAsia="Times New Roman" w:cs="Times New Roman"/>
          <w:bCs/>
          <w:color w:val="000000"/>
          <w:szCs w:val="28"/>
          <w:lang w:val="vi-VN" w:eastAsia="vi-VN"/>
        </w:rPr>
        <w:t>I</w:t>
      </w:r>
      <w:r w:rsidRPr="00AB3D31">
        <w:rPr>
          <w:rFonts w:eastAsia="Times New Roman" w:cs="Times New Roman"/>
          <w:bCs/>
          <w:color w:val="000000"/>
          <w:szCs w:val="28"/>
          <w:lang w:val="vi-VN" w:eastAsia="vi-VN"/>
        </w:rPr>
        <w:t>. Điểm mạnh.</w:t>
      </w:r>
    </w:p>
    <w:p w:rsidR="008C5E7D" w:rsidRDefault="005D2A3C" w:rsidP="0002048F">
      <w:pPr>
        <w:spacing w:after="0" w:line="240" w:lineRule="auto"/>
        <w:jc w:val="both"/>
        <w:rPr>
          <w:rFonts w:eastAsia="Times New Roman" w:cs="Times New Roman"/>
          <w:bCs/>
          <w:color w:val="000000"/>
          <w:szCs w:val="28"/>
          <w:lang w:eastAsia="vi-VN"/>
        </w:rPr>
      </w:pPr>
      <w:r w:rsidRPr="00AB3D31">
        <w:rPr>
          <w:rFonts w:eastAsia="Times New Roman" w:cs="Times New Roman"/>
          <w:sz w:val="24"/>
          <w:szCs w:val="24"/>
          <w:lang w:val="vi-VN"/>
        </w:rPr>
        <w:tab/>
        <w:t xml:space="preserve">- </w:t>
      </w:r>
      <w:r w:rsidR="008C5E7D" w:rsidRPr="008C5E7D">
        <w:rPr>
          <w:rFonts w:eastAsia="Times New Roman" w:cs="Times New Roman"/>
          <w:szCs w:val="28"/>
          <w:lang w:val="vi-VN"/>
        </w:rPr>
        <w:t>Công tác</w:t>
      </w:r>
      <w:r w:rsidR="008C5E7D" w:rsidRPr="008C5E7D">
        <w:rPr>
          <w:rFonts w:eastAsia="Times New Roman" w:cs="Times New Roman"/>
          <w:sz w:val="24"/>
          <w:szCs w:val="24"/>
          <w:lang w:val="vi-VN"/>
        </w:rPr>
        <w:t xml:space="preserve"> HCSSCĐ:</w:t>
      </w:r>
      <w:r w:rsidR="008C5E7D" w:rsidRPr="008C5E7D">
        <w:rPr>
          <w:rFonts w:eastAsia="Times New Roman" w:cs="Times New Roman"/>
          <w:szCs w:val="28"/>
          <w:lang w:val="vi-VN"/>
        </w:rPr>
        <w:t xml:space="preserve"> </w:t>
      </w:r>
      <w:r w:rsidR="008C5E7D" w:rsidRPr="008C5E7D">
        <w:rPr>
          <w:rFonts w:eastAsia="Times New Roman" w:cs="Times New Roman"/>
          <w:bCs/>
          <w:color w:val="000000"/>
          <w:szCs w:val="28"/>
          <w:lang w:val="vi-VN" w:eastAsia="vi-VN"/>
        </w:rPr>
        <w:t>Thường xuyên duy trì đủ s</w:t>
      </w:r>
      <w:r w:rsidR="0002048F" w:rsidRPr="0002048F">
        <w:rPr>
          <w:rFonts w:eastAsia="Times New Roman" w:cs="Times New Roman"/>
          <w:bCs/>
          <w:color w:val="000000"/>
          <w:szCs w:val="28"/>
          <w:lang w:val="vi-VN" w:eastAsia="vi-VN"/>
        </w:rPr>
        <w:t>ố</w:t>
      </w:r>
      <w:r w:rsidR="008C5E7D" w:rsidRPr="008C5E7D">
        <w:rPr>
          <w:rFonts w:eastAsia="Times New Roman" w:cs="Times New Roman"/>
          <w:bCs/>
          <w:color w:val="000000"/>
          <w:szCs w:val="28"/>
          <w:lang w:val="vi-VN" w:eastAsia="vi-VN"/>
        </w:rPr>
        <w:t xml:space="preserve"> và chất lượng cơ sở vật</w:t>
      </w:r>
      <w:r w:rsidR="0002048F" w:rsidRPr="0002048F">
        <w:rPr>
          <w:rFonts w:eastAsia="Times New Roman" w:cs="Times New Roman"/>
          <w:bCs/>
          <w:color w:val="000000"/>
          <w:szCs w:val="28"/>
          <w:lang w:val="vi-VN" w:eastAsia="vi-VN"/>
        </w:rPr>
        <w:t xml:space="preserve"> chất SSCĐ, quản lý tốt chất lượng, có kế hoạch luân phiên đổi hạt đúng kỳ hạn, xếp đặt kho tàng ngăn nắp, an toàn tuyệt đối. Xây dựng hoàn chỉnh bổ sung kịp thời hệ thống văn kiện SSCĐ cho các phương án ( A, A2, PCTT-TKCN, PCCN-CR, tác chiến tại chỗ)</w:t>
      </w:r>
    </w:p>
    <w:p w:rsidR="0002048F" w:rsidRDefault="0002048F" w:rsidP="0002048F">
      <w:pPr>
        <w:spacing w:after="0" w:line="240" w:lineRule="auto"/>
        <w:jc w:val="both"/>
        <w:rPr>
          <w:rFonts w:eastAsia="Times New Roman" w:cs="Times New Roman"/>
          <w:bCs/>
          <w:color w:val="000000"/>
          <w:szCs w:val="28"/>
          <w:lang w:eastAsia="vi-VN"/>
        </w:rPr>
      </w:pPr>
      <w:r>
        <w:rPr>
          <w:rFonts w:eastAsia="Times New Roman" w:cs="Times New Roman"/>
          <w:bCs/>
          <w:color w:val="000000"/>
          <w:szCs w:val="28"/>
          <w:lang w:eastAsia="vi-VN"/>
        </w:rPr>
        <w:tab/>
      </w:r>
      <w:r w:rsidRPr="0002048F">
        <w:rPr>
          <w:rFonts w:eastAsia="Times New Roman" w:cs="Times New Roman"/>
          <w:bCs/>
          <w:color w:val="000000"/>
          <w:szCs w:val="28"/>
          <w:lang w:eastAsia="vi-VN"/>
        </w:rPr>
        <w:t>- Công tác hậu cần th</w:t>
      </w:r>
      <w:r>
        <w:rPr>
          <w:rFonts w:eastAsia="Times New Roman" w:cs="Times New Roman"/>
          <w:bCs/>
          <w:color w:val="000000"/>
          <w:szCs w:val="28"/>
          <w:lang w:eastAsia="vi-VN"/>
        </w:rPr>
        <w:t>ường xuyên:</w:t>
      </w:r>
    </w:p>
    <w:p w:rsidR="00436297" w:rsidRPr="003F0A09" w:rsidRDefault="0002048F" w:rsidP="0002048F">
      <w:pPr>
        <w:spacing w:after="0" w:line="240" w:lineRule="auto"/>
        <w:jc w:val="both"/>
        <w:rPr>
          <w:rFonts w:eastAsia="Times New Roman" w:cs="Times New Roman"/>
          <w:bCs/>
          <w:color w:val="000000"/>
          <w:szCs w:val="28"/>
          <w:lang w:val="vi-VN" w:eastAsia="vi-VN"/>
        </w:rPr>
      </w:pPr>
      <w:r>
        <w:rPr>
          <w:rFonts w:eastAsia="Times New Roman" w:cs="Times New Roman"/>
          <w:bCs/>
          <w:color w:val="000000"/>
          <w:szCs w:val="28"/>
          <w:lang w:eastAsia="vi-VN"/>
        </w:rPr>
        <w:tab/>
        <w:t xml:space="preserve">+ Công tác quân nhu: </w:t>
      </w:r>
      <w:r w:rsidR="004327D3" w:rsidRPr="00AB3D31">
        <w:rPr>
          <w:rFonts w:eastAsia="Times New Roman" w:cs="Times New Roman"/>
          <w:bCs/>
          <w:color w:val="000000"/>
          <w:szCs w:val="28"/>
          <w:lang w:val="vi-VN" w:eastAsia="vi-VN"/>
        </w:rPr>
        <w:t>Duy trì nghiêm chế độ</w:t>
      </w:r>
      <w:r>
        <w:rPr>
          <w:rFonts w:eastAsia="Times New Roman" w:cs="Times New Roman"/>
          <w:bCs/>
          <w:color w:val="000000"/>
          <w:szCs w:val="28"/>
          <w:lang w:eastAsia="vi-VN"/>
        </w:rPr>
        <w:t xml:space="preserve"> nhà ăn nhà bếp, chế độ xuất nhập </w:t>
      </w:r>
      <w:proofErr w:type="gramStart"/>
      <w:r>
        <w:rPr>
          <w:rFonts w:eastAsia="Times New Roman" w:cs="Times New Roman"/>
          <w:bCs/>
          <w:color w:val="000000"/>
          <w:szCs w:val="28"/>
          <w:lang w:eastAsia="vi-VN"/>
        </w:rPr>
        <w:t>tay</w:t>
      </w:r>
      <w:proofErr w:type="gramEnd"/>
      <w:r>
        <w:rPr>
          <w:rFonts w:eastAsia="Times New Roman" w:cs="Times New Roman"/>
          <w:bCs/>
          <w:color w:val="000000"/>
          <w:szCs w:val="28"/>
          <w:lang w:eastAsia="vi-VN"/>
        </w:rPr>
        <w:t xml:space="preserve"> ba, tổ chức tiếp nhận và chế biến thực phẩm bảo quản chặt chẽ không để hao hụt thất thoát xảy ra. </w:t>
      </w:r>
      <w:proofErr w:type="gramStart"/>
      <w:r>
        <w:rPr>
          <w:rFonts w:eastAsia="Times New Roman" w:cs="Times New Roman"/>
          <w:bCs/>
          <w:color w:val="000000"/>
          <w:szCs w:val="28"/>
          <w:lang w:eastAsia="vi-VN"/>
        </w:rPr>
        <w:t>Bảo quản sử dụng tốt DCCD và trang bị hậu cần khác không để hư hổng mất mát xảy ra.</w:t>
      </w:r>
      <w:proofErr w:type="gramEnd"/>
      <w:r w:rsidR="00436297" w:rsidRPr="00436297">
        <w:rPr>
          <w:rFonts w:eastAsia="Times New Roman" w:cs="Times New Roman"/>
          <w:szCs w:val="28"/>
          <w:lang w:val="vi-VN"/>
        </w:rPr>
        <w:t xml:space="preserve"> </w:t>
      </w:r>
      <w:r w:rsidR="00847A68" w:rsidRPr="00AB3D31">
        <w:rPr>
          <w:rFonts w:eastAsia="Times New Roman" w:cs="Times New Roman"/>
          <w:bCs/>
          <w:color w:val="000000"/>
          <w:szCs w:val="28"/>
          <w:lang w:val="vi-VN" w:eastAsia="vi-VN"/>
        </w:rPr>
        <w:t>Bảo đảm đầy</w:t>
      </w:r>
      <w:r w:rsidR="004327D3" w:rsidRPr="00AB3D31">
        <w:rPr>
          <w:rFonts w:eastAsia="Times New Roman" w:cs="Times New Roman"/>
          <w:bCs/>
          <w:color w:val="000000"/>
          <w:szCs w:val="28"/>
          <w:lang w:val="vi-VN" w:eastAsia="vi-VN"/>
        </w:rPr>
        <w:t xml:space="preserve"> đủ quân trang cho các đối tượng, tiếp nhận, cấp phát, bảo qu</w:t>
      </w:r>
      <w:r w:rsidR="00D03EEB" w:rsidRPr="00AB3D31">
        <w:rPr>
          <w:rFonts w:eastAsia="Times New Roman" w:cs="Times New Roman"/>
          <w:bCs/>
          <w:color w:val="000000"/>
          <w:szCs w:val="28"/>
          <w:lang w:val="vi-VN" w:eastAsia="vi-VN"/>
        </w:rPr>
        <w:t>ả</w:t>
      </w:r>
      <w:r w:rsidR="004327D3" w:rsidRPr="00AB3D31">
        <w:rPr>
          <w:rFonts w:eastAsia="Times New Roman" w:cs="Times New Roman"/>
          <w:bCs/>
          <w:color w:val="000000"/>
          <w:szCs w:val="28"/>
          <w:lang w:val="vi-VN" w:eastAsia="vi-VN"/>
        </w:rPr>
        <w:t>n, quản lý chặt ch</w:t>
      </w:r>
      <w:r w:rsidR="00D03EEB" w:rsidRPr="00AB3D31">
        <w:rPr>
          <w:rFonts w:eastAsia="Times New Roman" w:cs="Times New Roman"/>
          <w:bCs/>
          <w:color w:val="000000"/>
          <w:szCs w:val="28"/>
          <w:lang w:val="vi-VN" w:eastAsia="vi-VN"/>
        </w:rPr>
        <w:t>ẽ</w:t>
      </w:r>
      <w:r w:rsidR="004327D3" w:rsidRPr="00AB3D31">
        <w:rPr>
          <w:rFonts w:eastAsia="Times New Roman" w:cs="Times New Roman"/>
          <w:bCs/>
          <w:color w:val="000000"/>
          <w:szCs w:val="28"/>
          <w:lang w:val="vi-VN" w:eastAsia="vi-VN"/>
        </w:rPr>
        <w:t xml:space="preserve"> các loại quân trang. Thực hiện chế độ kiểm kê, đi</w:t>
      </w:r>
      <w:r w:rsidR="00D03EEB" w:rsidRPr="00AB3D31">
        <w:rPr>
          <w:rFonts w:eastAsia="Times New Roman" w:cs="Times New Roman"/>
          <w:bCs/>
          <w:color w:val="000000"/>
          <w:szCs w:val="28"/>
          <w:lang w:val="vi-VN" w:eastAsia="vi-VN"/>
        </w:rPr>
        <w:t>ểm</w:t>
      </w:r>
      <w:r w:rsidR="004327D3" w:rsidRPr="00AB3D31">
        <w:rPr>
          <w:rFonts w:eastAsia="Times New Roman" w:cs="Times New Roman"/>
          <w:bCs/>
          <w:color w:val="000000"/>
          <w:szCs w:val="28"/>
          <w:lang w:val="vi-VN" w:eastAsia="vi-VN"/>
        </w:rPr>
        <w:t xml:space="preserve"> nghiệm thường xuyên có n</w:t>
      </w:r>
      <w:r w:rsidR="00D03EEB" w:rsidRPr="00AB3D31">
        <w:rPr>
          <w:rFonts w:eastAsia="Times New Roman" w:cs="Times New Roman"/>
          <w:bCs/>
          <w:color w:val="000000"/>
          <w:szCs w:val="28"/>
          <w:lang w:val="vi-VN" w:eastAsia="vi-VN"/>
        </w:rPr>
        <w:t>ền</w:t>
      </w:r>
      <w:r w:rsidR="004327D3" w:rsidRPr="00AB3D31">
        <w:rPr>
          <w:rFonts w:eastAsia="Times New Roman" w:cs="Times New Roman"/>
          <w:bCs/>
          <w:color w:val="000000"/>
          <w:szCs w:val="28"/>
          <w:lang w:val="vi-VN" w:eastAsia="vi-VN"/>
        </w:rPr>
        <w:t xml:space="preserve"> n</w:t>
      </w:r>
      <w:r w:rsidR="00D03EEB" w:rsidRPr="00AB3D31">
        <w:rPr>
          <w:rFonts w:eastAsia="Times New Roman" w:cs="Times New Roman"/>
          <w:bCs/>
          <w:color w:val="000000"/>
          <w:szCs w:val="28"/>
          <w:lang w:val="vi-VN" w:eastAsia="vi-VN"/>
        </w:rPr>
        <w:t>ế</w:t>
      </w:r>
      <w:r w:rsidR="004327D3" w:rsidRPr="00AB3D31">
        <w:rPr>
          <w:rFonts w:eastAsia="Times New Roman" w:cs="Times New Roman"/>
          <w:bCs/>
          <w:color w:val="000000"/>
          <w:szCs w:val="28"/>
          <w:lang w:val="vi-VN" w:eastAsia="vi-VN"/>
        </w:rPr>
        <w:t>p.</w:t>
      </w:r>
      <w:r w:rsidR="003F0A09" w:rsidRPr="003F0A09">
        <w:rPr>
          <w:rFonts w:eastAsia="Times New Roman" w:cs="Times New Roman"/>
          <w:szCs w:val="28"/>
          <w:lang w:val="vi-VN"/>
        </w:rPr>
        <w:t>T</w:t>
      </w:r>
      <w:r w:rsidR="00436297" w:rsidRPr="00AB3D31">
        <w:rPr>
          <w:rFonts w:eastAsia="Times New Roman" w:cs="Times New Roman"/>
          <w:bCs/>
          <w:color w:val="000000"/>
          <w:szCs w:val="28"/>
          <w:lang w:val="vi-VN" w:eastAsia="vi-VN"/>
        </w:rPr>
        <w:t>ăng gia sản xuất được tổ chức chặt chẽ, tích cực xây dựng</w:t>
      </w:r>
      <w:r w:rsidR="00436297" w:rsidRPr="00AB3D31">
        <w:rPr>
          <w:rFonts w:eastAsia="Times New Roman" w:cs="Times New Roman"/>
          <w:sz w:val="24"/>
          <w:szCs w:val="24"/>
          <w:lang w:val="vi-VN"/>
        </w:rPr>
        <w:t xml:space="preserve"> </w:t>
      </w:r>
      <w:r w:rsidR="00436297" w:rsidRPr="00AB3D31">
        <w:rPr>
          <w:rFonts w:eastAsia="Times New Roman" w:cs="Times New Roman"/>
          <w:bCs/>
          <w:color w:val="000000"/>
          <w:szCs w:val="28"/>
          <w:lang w:val="vi-VN" w:eastAsia="vi-VN"/>
        </w:rPr>
        <w:t>hệ thống vườn</w:t>
      </w:r>
      <w:r w:rsidR="00436297" w:rsidRPr="00AB3D31">
        <w:rPr>
          <w:rFonts w:eastAsia="Times New Roman" w:cs="Times New Roman"/>
          <w:sz w:val="24"/>
          <w:szCs w:val="24"/>
          <w:lang w:val="vi-VN"/>
        </w:rPr>
        <w:t xml:space="preserve"> </w:t>
      </w:r>
      <w:r w:rsidR="00436297" w:rsidRPr="00AB3D31">
        <w:rPr>
          <w:rFonts w:eastAsia="Times New Roman" w:cs="Times New Roman"/>
          <w:bCs/>
          <w:color w:val="000000"/>
          <w:szCs w:val="28"/>
          <w:lang w:val="vi-VN" w:eastAsia="vi-VN"/>
        </w:rPr>
        <w:t>giàn, cải tạo đất, tích cực gieo trồng rau xanh, bảo đảm đủ nhu cầu rau xanh tại bếp ăn của đơn vị</w:t>
      </w:r>
      <w:r w:rsidR="00436297" w:rsidRPr="00436297">
        <w:rPr>
          <w:rFonts w:eastAsia="Times New Roman" w:cs="Times New Roman"/>
          <w:bCs/>
          <w:color w:val="000000"/>
          <w:szCs w:val="28"/>
          <w:lang w:val="vi-VN" w:eastAsia="vi-VN"/>
        </w:rPr>
        <w:t>.</w:t>
      </w:r>
      <w:r w:rsidR="00436297" w:rsidRPr="00AB3D31">
        <w:rPr>
          <w:rFonts w:eastAsia="Times New Roman" w:cs="Times New Roman"/>
          <w:bCs/>
          <w:color w:val="000000"/>
          <w:szCs w:val="28"/>
          <w:lang w:val="vi-VN" w:eastAsia="vi-VN"/>
        </w:rPr>
        <w:t xml:space="preserve"> </w:t>
      </w:r>
      <w:r w:rsidR="00436297" w:rsidRPr="00436297">
        <w:rPr>
          <w:rFonts w:eastAsia="Times New Roman" w:cs="Times New Roman"/>
          <w:bCs/>
          <w:color w:val="000000"/>
          <w:szCs w:val="28"/>
          <w:lang w:val="vi-VN" w:eastAsia="vi-VN"/>
        </w:rPr>
        <w:t>P</w:t>
      </w:r>
      <w:r w:rsidR="00436297" w:rsidRPr="00AB3D31">
        <w:rPr>
          <w:rFonts w:eastAsia="Times New Roman" w:cs="Times New Roman"/>
          <w:bCs/>
          <w:color w:val="000000"/>
          <w:szCs w:val="28"/>
          <w:lang w:val="vi-VN" w:eastAsia="vi-VN"/>
        </w:rPr>
        <w:t>hát triển</w:t>
      </w:r>
      <w:r w:rsidR="00436297" w:rsidRPr="00436297">
        <w:rPr>
          <w:rFonts w:eastAsia="Times New Roman" w:cs="Times New Roman"/>
          <w:bCs/>
          <w:color w:val="000000"/>
          <w:szCs w:val="28"/>
          <w:lang w:val="vi-VN" w:eastAsia="vi-VN"/>
        </w:rPr>
        <w:t xml:space="preserve"> đàn </w:t>
      </w:r>
      <w:r w:rsidR="00436297" w:rsidRPr="00AB3D31">
        <w:rPr>
          <w:rFonts w:eastAsia="Times New Roman" w:cs="Times New Roman"/>
          <w:bCs/>
          <w:color w:val="000000"/>
          <w:szCs w:val="28"/>
          <w:lang w:val="vi-VN" w:eastAsia="vi-VN"/>
        </w:rPr>
        <w:t>gia súc</w:t>
      </w:r>
      <w:r w:rsidR="00436297" w:rsidRPr="00436297">
        <w:rPr>
          <w:rFonts w:eastAsia="Times New Roman" w:cs="Times New Roman"/>
          <w:bCs/>
          <w:color w:val="000000"/>
          <w:szCs w:val="28"/>
          <w:lang w:val="vi-VN" w:eastAsia="vi-VN"/>
        </w:rPr>
        <w:t>, gia cầm</w:t>
      </w:r>
      <w:r w:rsidR="00436297" w:rsidRPr="00AB3D31">
        <w:rPr>
          <w:rFonts w:eastAsia="Times New Roman" w:cs="Times New Roman"/>
          <w:bCs/>
          <w:color w:val="000000"/>
          <w:szCs w:val="28"/>
          <w:lang w:val="vi-VN" w:eastAsia="vi-VN"/>
        </w:rPr>
        <w:t xml:space="preserve"> </w:t>
      </w:r>
      <w:r w:rsidR="00436297" w:rsidRPr="00436297">
        <w:rPr>
          <w:rFonts w:eastAsia="Times New Roman" w:cs="Times New Roman"/>
          <w:bCs/>
          <w:color w:val="000000"/>
          <w:szCs w:val="28"/>
          <w:lang w:val="vi-VN" w:eastAsia="vi-VN"/>
        </w:rPr>
        <w:t>đạt hiệu quả tương đối tốt,</w:t>
      </w:r>
      <w:r w:rsidR="00436297" w:rsidRPr="00AB3D31">
        <w:rPr>
          <w:rFonts w:eastAsia="Times New Roman" w:cs="Times New Roman"/>
          <w:bCs/>
          <w:color w:val="000000"/>
          <w:szCs w:val="28"/>
          <w:lang w:val="vi-VN" w:eastAsia="vi-VN"/>
        </w:rPr>
        <w:t xml:space="preserve"> kết quả tăng gia sản xuất</w:t>
      </w:r>
      <w:r w:rsidR="00436297" w:rsidRPr="00436297">
        <w:rPr>
          <w:rFonts w:eastAsia="Times New Roman" w:cs="Times New Roman"/>
          <w:bCs/>
          <w:color w:val="000000"/>
          <w:szCs w:val="28"/>
          <w:lang w:val="vi-VN" w:eastAsia="vi-VN"/>
        </w:rPr>
        <w:t>, hoạt động có thu</w:t>
      </w:r>
      <w:r w:rsidR="00436297" w:rsidRPr="00AB3D31">
        <w:rPr>
          <w:rFonts w:eastAsia="Times New Roman" w:cs="Times New Roman"/>
          <w:bCs/>
          <w:color w:val="000000"/>
          <w:szCs w:val="28"/>
          <w:lang w:val="vi-VN" w:eastAsia="vi-VN"/>
        </w:rPr>
        <w:t xml:space="preserve"> đạt</w:t>
      </w:r>
      <w:r w:rsidR="00436297" w:rsidRPr="00AB3D31">
        <w:rPr>
          <w:rFonts w:eastAsia="Times New Roman" w:cs="Times New Roman"/>
          <w:sz w:val="24"/>
          <w:szCs w:val="24"/>
          <w:lang w:val="vi-VN"/>
        </w:rPr>
        <w:t xml:space="preserve"> </w:t>
      </w:r>
      <w:r w:rsidR="00436297" w:rsidRPr="00436297">
        <w:rPr>
          <w:rFonts w:eastAsia="Times New Roman" w:cs="Times New Roman"/>
          <w:bCs/>
          <w:color w:val="000000"/>
          <w:szCs w:val="28"/>
          <w:lang w:val="vi-VN" w:eastAsia="vi-VN"/>
        </w:rPr>
        <w:t>30</w:t>
      </w:r>
      <w:r w:rsidR="00436297" w:rsidRPr="00AB3D31">
        <w:rPr>
          <w:rFonts w:eastAsia="Times New Roman" w:cs="Times New Roman"/>
          <w:bCs/>
          <w:color w:val="000000"/>
          <w:szCs w:val="28"/>
          <w:lang w:val="vi-VN" w:eastAsia="vi-VN"/>
        </w:rPr>
        <w:t>%</w:t>
      </w:r>
      <w:r w:rsidR="00436297" w:rsidRPr="00AB3D31">
        <w:rPr>
          <w:rFonts w:eastAsia="Times New Roman" w:cs="Times New Roman"/>
          <w:b/>
          <w:bCs/>
          <w:color w:val="000000"/>
          <w:szCs w:val="28"/>
          <w:vertAlign w:val="superscript"/>
          <w:lang w:val="vi-VN" w:eastAsia="vi-VN"/>
        </w:rPr>
        <w:t>(</w:t>
      </w:r>
      <w:r w:rsidR="00436297" w:rsidRPr="0066785A">
        <w:rPr>
          <w:rFonts w:eastAsia="Times New Roman" w:cs="Times New Roman"/>
          <w:bCs/>
          <w:color w:val="000000"/>
          <w:szCs w:val="28"/>
          <w:vertAlign w:val="superscript"/>
          <w:lang w:val="vi-VN" w:eastAsia="vi-VN"/>
        </w:rPr>
        <w:t>10</w:t>
      </w:r>
      <w:r w:rsidR="00436297" w:rsidRPr="00AB3D31">
        <w:rPr>
          <w:rFonts w:eastAsia="Times New Roman" w:cs="Times New Roman"/>
          <w:bCs/>
          <w:color w:val="000000"/>
          <w:szCs w:val="28"/>
          <w:vertAlign w:val="superscript"/>
          <w:lang w:val="vi-VN" w:eastAsia="vi-VN"/>
        </w:rPr>
        <w:t>)</w:t>
      </w:r>
      <w:r w:rsidR="00436297" w:rsidRPr="00AB3D31">
        <w:rPr>
          <w:rFonts w:eastAsia="Times New Roman" w:cs="Times New Roman"/>
          <w:bCs/>
          <w:color w:val="000000"/>
          <w:szCs w:val="28"/>
          <w:lang w:val="vi-VN" w:eastAsia="vi-VN"/>
        </w:rPr>
        <w:t xml:space="preserve"> </w:t>
      </w:r>
      <w:r w:rsidR="003F0A09" w:rsidRPr="003F0A09">
        <w:rPr>
          <w:rFonts w:eastAsia="Times New Roman" w:cs="Times New Roman"/>
          <w:bCs/>
          <w:color w:val="000000"/>
          <w:szCs w:val="28"/>
          <w:lang w:val="vi-VN" w:eastAsia="vi-VN"/>
        </w:rPr>
        <w:t xml:space="preserve">chỉ tiêu </w:t>
      </w:r>
      <w:r w:rsidR="00436297" w:rsidRPr="00AB3D31">
        <w:rPr>
          <w:rFonts w:eastAsia="Times New Roman" w:cs="Times New Roman"/>
          <w:bCs/>
          <w:color w:val="000000"/>
          <w:szCs w:val="28"/>
          <w:lang w:val="vi-VN" w:eastAsia="vi-VN"/>
        </w:rPr>
        <w:t>kế hoạch đề ra</w:t>
      </w:r>
      <w:r w:rsidR="003F0A09" w:rsidRPr="003F0A09">
        <w:rPr>
          <w:rFonts w:eastAsia="Times New Roman" w:cs="Times New Roman"/>
          <w:bCs/>
          <w:color w:val="000000"/>
          <w:szCs w:val="28"/>
          <w:lang w:val="vi-VN" w:eastAsia="vi-VN"/>
        </w:rPr>
        <w:t>;</w:t>
      </w:r>
      <w:r w:rsidR="00436297" w:rsidRPr="00AB3D31">
        <w:rPr>
          <w:rFonts w:eastAsia="Times New Roman" w:cs="Times New Roman"/>
          <w:bCs/>
          <w:color w:val="000000"/>
          <w:szCs w:val="28"/>
          <w:lang w:val="vi-VN" w:eastAsia="vi-VN"/>
        </w:rPr>
        <w:t xml:space="preserve"> khá hơn có Tiểu đoàn bộ, Đại đội 1.</w:t>
      </w:r>
    </w:p>
    <w:p w:rsidR="00D03EEB" w:rsidRPr="00AB3D31" w:rsidRDefault="00436297" w:rsidP="00436297">
      <w:pPr>
        <w:spacing w:after="0" w:line="240" w:lineRule="auto"/>
        <w:ind w:firstLine="720"/>
        <w:jc w:val="both"/>
        <w:rPr>
          <w:rFonts w:eastAsia="Times New Roman" w:cs="Times New Roman"/>
          <w:sz w:val="24"/>
          <w:szCs w:val="24"/>
          <w:lang w:val="vi-VN"/>
        </w:rPr>
      </w:pPr>
      <w:r w:rsidRPr="00436297">
        <w:rPr>
          <w:rFonts w:eastAsia="Times New Roman" w:cs="Times New Roman"/>
          <w:sz w:val="24"/>
          <w:szCs w:val="24"/>
          <w:lang w:val="vi-VN"/>
        </w:rPr>
        <w:t xml:space="preserve">+ </w:t>
      </w:r>
      <w:r w:rsidRPr="00436297">
        <w:rPr>
          <w:rFonts w:eastAsia="Times New Roman" w:cs="Times New Roman"/>
          <w:szCs w:val="28"/>
          <w:lang w:val="vi-VN"/>
        </w:rPr>
        <w:t>Công tác Quân y: B</w:t>
      </w:r>
      <w:r w:rsidR="004327D3" w:rsidRPr="00AB3D31">
        <w:rPr>
          <w:rFonts w:eastAsia="Times New Roman" w:cs="Times New Roman"/>
          <w:bCs/>
          <w:color w:val="000000"/>
          <w:szCs w:val="28"/>
          <w:lang w:val="vi-VN" w:eastAsia="vi-VN"/>
        </w:rPr>
        <w:t>ảo đảm t</w:t>
      </w:r>
      <w:r w:rsidR="000A22B9" w:rsidRPr="00AB3D31">
        <w:rPr>
          <w:rFonts w:eastAsia="Times New Roman" w:cs="Times New Roman"/>
          <w:bCs/>
          <w:color w:val="000000"/>
          <w:szCs w:val="28"/>
          <w:lang w:val="vi-VN" w:eastAsia="vi-VN"/>
        </w:rPr>
        <w:t>ố</w:t>
      </w:r>
      <w:r w:rsidR="004327D3" w:rsidRPr="00AB3D31">
        <w:rPr>
          <w:rFonts w:eastAsia="Times New Roman" w:cs="Times New Roman"/>
          <w:bCs/>
          <w:color w:val="000000"/>
          <w:szCs w:val="28"/>
          <w:lang w:val="vi-VN" w:eastAsia="vi-VN"/>
        </w:rPr>
        <w:t>t công tác vệ sinh, phòn</w:t>
      </w:r>
      <w:r w:rsidR="00D03EEB" w:rsidRPr="00AB3D31">
        <w:rPr>
          <w:rFonts w:eastAsia="Times New Roman" w:cs="Times New Roman"/>
          <w:bCs/>
          <w:color w:val="000000"/>
          <w:szCs w:val="28"/>
          <w:lang w:val="vi-VN" w:eastAsia="vi-VN"/>
        </w:rPr>
        <w:t xml:space="preserve">g </w:t>
      </w:r>
      <w:r w:rsidR="004327D3" w:rsidRPr="00AB3D31">
        <w:rPr>
          <w:rFonts w:eastAsia="Times New Roman" w:cs="Times New Roman"/>
          <w:bCs/>
          <w:color w:val="000000"/>
          <w:szCs w:val="28"/>
          <w:lang w:val="vi-VN" w:eastAsia="vi-VN"/>
        </w:rPr>
        <w:t>dịch</w:t>
      </w:r>
      <w:r w:rsidR="00F94575" w:rsidRPr="00AB3D31">
        <w:rPr>
          <w:rFonts w:eastAsia="Times New Roman" w:cs="Times New Roman"/>
          <w:bCs/>
          <w:color w:val="000000"/>
          <w:szCs w:val="28"/>
          <w:lang w:val="vi-VN" w:eastAsia="vi-VN"/>
        </w:rPr>
        <w:t>.</w:t>
      </w:r>
      <w:r w:rsidR="004327D3" w:rsidRPr="00AB3D31">
        <w:rPr>
          <w:rFonts w:eastAsia="Times New Roman" w:cs="Times New Roman"/>
          <w:bCs/>
          <w:color w:val="000000"/>
          <w:szCs w:val="28"/>
          <w:lang w:val="vi-VN" w:eastAsia="vi-VN"/>
        </w:rPr>
        <w:t xml:space="preserve"> Thực hiện chế độ khám ch</w:t>
      </w:r>
      <w:r w:rsidR="00D03EEB" w:rsidRPr="00AB3D31">
        <w:rPr>
          <w:rFonts w:eastAsia="Times New Roman" w:cs="Times New Roman"/>
          <w:bCs/>
          <w:color w:val="000000"/>
          <w:szCs w:val="28"/>
          <w:lang w:val="vi-VN" w:eastAsia="vi-VN"/>
        </w:rPr>
        <w:t>ữ</w:t>
      </w:r>
      <w:r w:rsidR="004327D3" w:rsidRPr="00AB3D31">
        <w:rPr>
          <w:rFonts w:eastAsia="Times New Roman" w:cs="Times New Roman"/>
          <w:bCs/>
          <w:color w:val="000000"/>
          <w:szCs w:val="28"/>
          <w:lang w:val="vi-VN" w:eastAsia="vi-VN"/>
        </w:rPr>
        <w:t>a bệnh, đ</w:t>
      </w:r>
      <w:r w:rsidR="00D03EEB" w:rsidRPr="00AB3D31">
        <w:rPr>
          <w:rFonts w:eastAsia="Times New Roman" w:cs="Times New Roman"/>
          <w:bCs/>
          <w:color w:val="000000"/>
          <w:szCs w:val="28"/>
          <w:lang w:val="vi-VN" w:eastAsia="vi-VN"/>
        </w:rPr>
        <w:t>ă</w:t>
      </w:r>
      <w:r w:rsidR="004327D3" w:rsidRPr="00AB3D31">
        <w:rPr>
          <w:rFonts w:eastAsia="Times New Roman" w:cs="Times New Roman"/>
          <w:bCs/>
          <w:color w:val="000000"/>
          <w:szCs w:val="28"/>
          <w:lang w:val="vi-VN" w:eastAsia="vi-VN"/>
        </w:rPr>
        <w:t>ng ký bệnh nhân ở các tuyến đúng quy định</w:t>
      </w:r>
      <w:r w:rsidR="004327D3" w:rsidRPr="00AB3D31">
        <w:rPr>
          <w:rFonts w:eastAsia="Times New Roman" w:cs="Times New Roman"/>
          <w:bCs/>
          <w:color w:val="000000"/>
          <w:szCs w:val="28"/>
          <w:vertAlign w:val="superscript"/>
          <w:lang w:val="vi-VN" w:eastAsia="vi-VN"/>
        </w:rPr>
        <w:t>(</w:t>
      </w:r>
      <w:r w:rsidR="008D619D" w:rsidRPr="00AB3D31">
        <w:rPr>
          <w:rFonts w:eastAsia="Times New Roman" w:cs="Times New Roman"/>
          <w:bCs/>
          <w:color w:val="000000"/>
          <w:szCs w:val="28"/>
          <w:vertAlign w:val="superscript"/>
          <w:lang w:val="vi-VN" w:eastAsia="vi-VN"/>
        </w:rPr>
        <w:t>9</w:t>
      </w:r>
      <w:r w:rsidR="00182E11" w:rsidRPr="00AB3D31">
        <w:rPr>
          <w:rFonts w:eastAsia="Times New Roman" w:cs="Times New Roman"/>
          <w:bCs/>
          <w:color w:val="000000"/>
          <w:szCs w:val="28"/>
          <w:vertAlign w:val="superscript"/>
          <w:lang w:val="vi-VN" w:eastAsia="vi-VN"/>
        </w:rPr>
        <w:t>)</w:t>
      </w:r>
      <w:r w:rsidR="00D03EEB" w:rsidRPr="00AB3D31">
        <w:rPr>
          <w:rFonts w:eastAsia="Times New Roman" w:cs="Times New Roman"/>
          <w:bCs/>
          <w:color w:val="000000"/>
          <w:szCs w:val="28"/>
          <w:lang w:val="vi-VN" w:eastAsia="vi-VN"/>
        </w:rPr>
        <w:t xml:space="preserve"> Khám sức khỏe định kỳ</w:t>
      </w:r>
      <w:r w:rsidR="00F94575" w:rsidRPr="00AB3D31">
        <w:rPr>
          <w:rFonts w:eastAsia="Times New Roman" w:cs="Times New Roman"/>
          <w:bCs/>
          <w:color w:val="000000"/>
          <w:szCs w:val="28"/>
          <w:lang w:val="vi-VN" w:eastAsia="vi-VN"/>
        </w:rPr>
        <w:t>, điều trị cấp phát thuốc đầy đủ cho cán bộ chiến sĩ. Duy trì nghiêm túc chế độ trực Quân y. Phun thuốc muỗi định kỳ, 100% chiến sĩ được uống thuốc phòng chống viêm não mô cầu. Không có dịch bệnh xảy ra trong đơn vị; tỷ lệ quân số khỏe đạt 98,5</w:t>
      </w:r>
      <w:r w:rsidR="004327D3" w:rsidRPr="00AB3D31">
        <w:rPr>
          <w:rFonts w:eastAsia="Times New Roman" w:cs="Times New Roman"/>
          <w:bCs/>
          <w:color w:val="000000"/>
          <w:szCs w:val="28"/>
          <w:lang w:val="vi-VN" w:eastAsia="vi-VN"/>
        </w:rPr>
        <w:t>%.</w:t>
      </w:r>
    </w:p>
    <w:p w:rsidR="00D03EEB" w:rsidRPr="003F0A09" w:rsidRDefault="00D03EEB" w:rsidP="0002048F">
      <w:pPr>
        <w:spacing w:after="0" w:line="240" w:lineRule="auto"/>
        <w:jc w:val="both"/>
        <w:rPr>
          <w:rFonts w:eastAsia="Times New Roman" w:cs="Times New Roman"/>
          <w:bCs/>
          <w:color w:val="000000"/>
          <w:szCs w:val="28"/>
          <w:vertAlign w:val="superscript"/>
          <w:lang w:val="vi-VN" w:eastAsia="vi-VN"/>
        </w:rPr>
      </w:pPr>
      <w:r w:rsidRPr="00AB3D31">
        <w:rPr>
          <w:rFonts w:eastAsia="Times New Roman" w:cs="Times New Roman"/>
          <w:sz w:val="24"/>
          <w:szCs w:val="24"/>
          <w:lang w:val="vi-VN"/>
        </w:rPr>
        <w:tab/>
      </w:r>
      <w:r w:rsidR="003F0A09" w:rsidRPr="003F0A09">
        <w:rPr>
          <w:rFonts w:eastAsia="Times New Roman" w:cs="Times New Roman"/>
          <w:sz w:val="24"/>
          <w:szCs w:val="24"/>
          <w:lang w:val="vi-VN"/>
        </w:rPr>
        <w:t xml:space="preserve">+ </w:t>
      </w:r>
      <w:r w:rsidR="003F0A09" w:rsidRPr="003F0A09">
        <w:rPr>
          <w:rFonts w:eastAsia="Times New Roman" w:cs="Times New Roman"/>
          <w:szCs w:val="28"/>
          <w:lang w:val="vi-VN"/>
        </w:rPr>
        <w:t>Công</w:t>
      </w:r>
      <w:r w:rsidR="003F0A09" w:rsidRPr="003F0A09">
        <w:rPr>
          <w:rFonts w:eastAsia="Times New Roman" w:cs="Times New Roman"/>
          <w:sz w:val="24"/>
          <w:szCs w:val="24"/>
          <w:lang w:val="vi-VN"/>
        </w:rPr>
        <w:t xml:space="preserve"> </w:t>
      </w:r>
      <w:r w:rsidR="003F0A09" w:rsidRPr="003F0A09">
        <w:rPr>
          <w:rFonts w:eastAsia="Times New Roman" w:cs="Times New Roman"/>
          <w:szCs w:val="28"/>
          <w:lang w:val="vi-VN"/>
        </w:rPr>
        <w:t>tác doanh trại</w:t>
      </w:r>
      <w:r w:rsidR="003F0A09" w:rsidRPr="003F0A09">
        <w:rPr>
          <w:rFonts w:eastAsia="Times New Roman" w:cs="Times New Roman"/>
          <w:sz w:val="24"/>
          <w:szCs w:val="24"/>
          <w:lang w:val="vi-VN"/>
        </w:rPr>
        <w:t xml:space="preserve">: </w:t>
      </w:r>
      <w:r w:rsidR="004327D3" w:rsidRPr="00AB3D31">
        <w:rPr>
          <w:rFonts w:eastAsia="Times New Roman" w:cs="Times New Roman"/>
          <w:bCs/>
          <w:color w:val="000000"/>
          <w:szCs w:val="28"/>
          <w:lang w:val="vi-VN" w:eastAsia="vi-VN"/>
        </w:rPr>
        <w:t xml:space="preserve">Thường xuyên kiểm tra, quản lý chặt chẽ hệ </w:t>
      </w:r>
      <w:r w:rsidRPr="00AB3D31">
        <w:rPr>
          <w:rFonts w:eastAsia="Times New Roman" w:cs="Times New Roman"/>
          <w:bCs/>
          <w:color w:val="000000"/>
          <w:szCs w:val="28"/>
          <w:lang w:val="vi-VN" w:eastAsia="vi-VN"/>
        </w:rPr>
        <w:t>thống doanh trại. Tích cực sửa c</w:t>
      </w:r>
      <w:r w:rsidR="004327D3" w:rsidRPr="00AB3D31">
        <w:rPr>
          <w:rFonts w:eastAsia="Times New Roman" w:cs="Times New Roman"/>
          <w:bCs/>
          <w:color w:val="000000"/>
          <w:szCs w:val="28"/>
          <w:lang w:val="vi-VN" w:eastAsia="vi-VN"/>
        </w:rPr>
        <w:t>h</w:t>
      </w:r>
      <w:r w:rsidRPr="00AB3D31">
        <w:rPr>
          <w:rFonts w:eastAsia="Times New Roman" w:cs="Times New Roman"/>
          <w:bCs/>
          <w:color w:val="000000"/>
          <w:szCs w:val="28"/>
          <w:lang w:val="vi-VN" w:eastAsia="vi-VN"/>
        </w:rPr>
        <w:t>ữa</w:t>
      </w:r>
      <w:r w:rsidR="004327D3" w:rsidRPr="00AB3D31">
        <w:rPr>
          <w:rFonts w:eastAsia="Times New Roman" w:cs="Times New Roman"/>
          <w:bCs/>
          <w:color w:val="000000"/>
          <w:szCs w:val="28"/>
          <w:lang w:val="vi-VN" w:eastAsia="vi-VN"/>
        </w:rPr>
        <w:t>, củng cố bảo đảm đủ nhu cầu về ngủ, nghỉ, sinh hoạt cho bộ đội</w:t>
      </w:r>
      <w:r w:rsidR="003F0A09" w:rsidRPr="003F0A09">
        <w:rPr>
          <w:rFonts w:eastAsia="Times New Roman" w:cs="Times New Roman"/>
          <w:bCs/>
          <w:color w:val="000000"/>
          <w:szCs w:val="28"/>
          <w:lang w:val="vi-VN" w:eastAsia="vi-VN"/>
        </w:rPr>
        <w:t>.</w:t>
      </w:r>
      <w:r w:rsidR="004327D3" w:rsidRPr="00AB3D31">
        <w:rPr>
          <w:rFonts w:eastAsia="Times New Roman" w:cs="Times New Roman"/>
          <w:bCs/>
          <w:color w:val="000000"/>
          <w:szCs w:val="28"/>
          <w:lang w:val="vi-VN" w:eastAsia="vi-VN"/>
        </w:rPr>
        <w:t xml:space="preserve"> Bảo </w:t>
      </w:r>
      <w:r w:rsidRPr="00AB3D31">
        <w:rPr>
          <w:rFonts w:eastAsia="Times New Roman" w:cs="Times New Roman"/>
          <w:bCs/>
          <w:color w:val="000000"/>
          <w:szCs w:val="28"/>
          <w:lang w:val="vi-VN" w:eastAsia="vi-VN"/>
        </w:rPr>
        <w:t>đảm đúng,</w:t>
      </w:r>
      <w:r w:rsidR="00F94575" w:rsidRPr="00AB3D31">
        <w:rPr>
          <w:rFonts w:eastAsia="Times New Roman" w:cs="Times New Roman"/>
          <w:bCs/>
          <w:color w:val="000000"/>
          <w:szCs w:val="28"/>
          <w:lang w:val="vi-VN" w:eastAsia="vi-VN"/>
        </w:rPr>
        <w:t xml:space="preserve"> </w:t>
      </w:r>
      <w:r w:rsidR="004327D3" w:rsidRPr="00AB3D31">
        <w:rPr>
          <w:rFonts w:eastAsia="Times New Roman" w:cs="Times New Roman"/>
          <w:bCs/>
          <w:color w:val="000000"/>
          <w:szCs w:val="28"/>
          <w:lang w:val="vi-VN" w:eastAsia="vi-VN"/>
        </w:rPr>
        <w:t>đủ, kịp thời tiêu chuẩn điện, nước, dụng cụ sinh hoạt cho bộ đội.</w:t>
      </w:r>
      <w:r w:rsidR="003F0A09" w:rsidRPr="003F0A09">
        <w:rPr>
          <w:rFonts w:eastAsia="Times New Roman" w:cs="Times New Roman"/>
          <w:bCs/>
          <w:color w:val="000000"/>
          <w:szCs w:val="28"/>
          <w:lang w:val="vi-VN" w:eastAsia="vi-VN"/>
        </w:rPr>
        <w:t xml:space="preserve"> Đặc biệt là công tác chuẩn bị cho đón nhận CSM.</w:t>
      </w:r>
      <w:r w:rsidR="004327D3" w:rsidRPr="00AB3D31">
        <w:rPr>
          <w:rFonts w:eastAsia="Times New Roman" w:cs="Times New Roman"/>
          <w:bCs/>
          <w:color w:val="000000"/>
          <w:szCs w:val="28"/>
          <w:lang w:val="vi-VN" w:eastAsia="vi-VN"/>
        </w:rPr>
        <w:t xml:space="preserve"> Quản lý chặt chẽ diện tích đ</w:t>
      </w:r>
      <w:r w:rsidRPr="00AB3D31">
        <w:rPr>
          <w:rFonts w:eastAsia="Times New Roman" w:cs="Times New Roman"/>
          <w:bCs/>
          <w:color w:val="000000"/>
          <w:szCs w:val="28"/>
          <w:lang w:val="vi-VN" w:eastAsia="vi-VN"/>
        </w:rPr>
        <w:t>ấ</w:t>
      </w:r>
      <w:r w:rsidR="004327D3" w:rsidRPr="00AB3D31">
        <w:rPr>
          <w:rFonts w:eastAsia="Times New Roman" w:cs="Times New Roman"/>
          <w:bCs/>
          <w:color w:val="000000"/>
          <w:szCs w:val="28"/>
          <w:lang w:val="vi-VN" w:eastAsia="vi-VN"/>
        </w:rPr>
        <w:t>t Quốc phòng được giao.</w:t>
      </w:r>
      <w:r w:rsidR="003F0A09" w:rsidRPr="003F0A09">
        <w:rPr>
          <w:rFonts w:eastAsia="Times New Roman" w:cs="Times New Roman"/>
          <w:bCs/>
          <w:color w:val="000000"/>
          <w:szCs w:val="28"/>
          <w:vertAlign w:val="superscript"/>
          <w:lang w:val="vi-VN" w:eastAsia="vi-VN"/>
        </w:rPr>
        <w:t>(11)</w:t>
      </w:r>
    </w:p>
    <w:p w:rsidR="003F0A09" w:rsidRDefault="00193342" w:rsidP="00193342">
      <w:pPr>
        <w:spacing w:after="0" w:line="240" w:lineRule="auto"/>
        <w:ind w:firstLine="720"/>
        <w:jc w:val="both"/>
        <w:rPr>
          <w:rFonts w:eastAsia="Times New Roman" w:cs="Times New Roman"/>
          <w:bCs/>
          <w:color w:val="000000"/>
          <w:szCs w:val="28"/>
          <w:lang w:eastAsia="vi-VN"/>
        </w:rPr>
      </w:pPr>
      <w:r w:rsidRPr="00193342">
        <w:rPr>
          <w:rFonts w:eastAsia="Times New Roman" w:cs="Times New Roman"/>
          <w:bCs/>
          <w:color w:val="000000"/>
          <w:szCs w:val="28"/>
          <w:lang w:val="vi-VN" w:eastAsia="vi-VN"/>
        </w:rPr>
        <w:t>-</w:t>
      </w:r>
      <w:r>
        <w:rPr>
          <w:rFonts w:eastAsia="Times New Roman" w:cs="Times New Roman"/>
          <w:bCs/>
          <w:color w:val="000000"/>
          <w:szCs w:val="28"/>
          <w:lang w:val="vi-VN" w:eastAsia="vi-VN"/>
        </w:rPr>
        <w:t xml:space="preserve"> </w:t>
      </w:r>
      <w:r w:rsidR="003F0A09" w:rsidRPr="00193342">
        <w:rPr>
          <w:rFonts w:eastAsia="Times New Roman" w:cs="Times New Roman"/>
          <w:bCs/>
          <w:color w:val="000000"/>
          <w:szCs w:val="28"/>
          <w:lang w:val="vi-VN" w:eastAsia="vi-VN"/>
        </w:rPr>
        <w:t>Công tác quản lý hậu cần:</w:t>
      </w:r>
      <w:r w:rsidRPr="00193342">
        <w:rPr>
          <w:rFonts w:eastAsia="Times New Roman" w:cs="Times New Roman"/>
          <w:bCs/>
          <w:color w:val="000000"/>
          <w:szCs w:val="28"/>
          <w:lang w:val="vi-VN" w:eastAsia="vi-VN"/>
        </w:rPr>
        <w:t xml:space="preserve"> Quản lý sử dụng có hiệu quả các nguồn kinh phí cơ sở vật chất hậu cần đúng mục đích. Nắm chắc số chất lượng chuyên môn của cán bộ, chiến sĩ hậu cần</w:t>
      </w:r>
    </w:p>
    <w:p w:rsidR="00193342" w:rsidRPr="00193342" w:rsidRDefault="00193342" w:rsidP="00193342">
      <w:pPr>
        <w:spacing w:after="0" w:line="240" w:lineRule="auto"/>
        <w:ind w:firstLine="720"/>
        <w:jc w:val="both"/>
        <w:rPr>
          <w:rFonts w:eastAsia="Times New Roman" w:cs="Times New Roman"/>
          <w:sz w:val="24"/>
          <w:szCs w:val="24"/>
          <w:lang w:val="vi-VN"/>
        </w:rPr>
      </w:pPr>
      <w:r>
        <w:rPr>
          <w:rFonts w:eastAsia="Times New Roman" w:cs="Times New Roman"/>
          <w:bCs/>
          <w:color w:val="000000"/>
          <w:szCs w:val="28"/>
          <w:lang w:eastAsia="vi-VN"/>
        </w:rPr>
        <w:t xml:space="preserve">- Công tác xây dựng ngành: Kiện toàn về tổ chức biên chế hậu cần Tiểu đoàn đủ về số lượng và bảo đảm chất lượng; củng cố làm mới hệ thống sổ sách, bảng biểu chính quy </w:t>
      </w:r>
      <w:proofErr w:type="gramStart"/>
      <w:r>
        <w:rPr>
          <w:rFonts w:eastAsia="Times New Roman" w:cs="Times New Roman"/>
          <w:bCs/>
          <w:color w:val="000000"/>
          <w:szCs w:val="28"/>
          <w:lang w:eastAsia="vi-VN"/>
        </w:rPr>
        <w:t>theo</w:t>
      </w:r>
      <w:proofErr w:type="gramEnd"/>
      <w:r>
        <w:rPr>
          <w:rFonts w:eastAsia="Times New Roman" w:cs="Times New Roman"/>
          <w:bCs/>
          <w:color w:val="000000"/>
          <w:szCs w:val="28"/>
          <w:lang w:eastAsia="vi-VN"/>
        </w:rPr>
        <w:t xml:space="preserve"> thống nhất của Sư đoàn. Tổ chức huấn luyện </w:t>
      </w:r>
      <w:proofErr w:type="gramStart"/>
      <w:r>
        <w:rPr>
          <w:rFonts w:eastAsia="Times New Roman" w:cs="Times New Roman"/>
          <w:bCs/>
          <w:color w:val="000000"/>
          <w:szCs w:val="28"/>
          <w:lang w:eastAsia="vi-VN"/>
        </w:rPr>
        <w:t>theo</w:t>
      </w:r>
      <w:proofErr w:type="gramEnd"/>
      <w:r>
        <w:rPr>
          <w:rFonts w:eastAsia="Times New Roman" w:cs="Times New Roman"/>
          <w:bCs/>
          <w:color w:val="000000"/>
          <w:szCs w:val="28"/>
          <w:lang w:eastAsia="vi-VN"/>
        </w:rPr>
        <w:t xml:space="preserve"> đúng kế hoạch. Tập trung huấn luyện các nội dung: </w:t>
      </w:r>
      <w:r w:rsidRPr="00193342">
        <w:rPr>
          <w:rFonts w:eastAsia="Times New Roman" w:cs="Times New Roman"/>
          <w:bCs/>
          <w:color w:val="000000"/>
          <w:szCs w:val="28"/>
          <w:lang w:val="vi-VN" w:eastAsia="vi-VN"/>
        </w:rPr>
        <w:t xml:space="preserve">Chế độ tiêu chuẩn được hưởng HSQ-BS, Xắp xếp quân trang cá nhân, Kỹ thuật băng bó cấp cứu chuyển thương, cách mắc tăng võng, </w:t>
      </w:r>
      <w:r>
        <w:rPr>
          <w:rFonts w:eastAsia="Times New Roman" w:cs="Times New Roman"/>
          <w:bCs/>
          <w:color w:val="000000"/>
          <w:szCs w:val="28"/>
          <w:lang w:val="vi-VN" w:eastAsia="vi-VN"/>
        </w:rPr>
        <w:t>bếp Hoàng cầm, ăn ở dă ngoại...</w:t>
      </w:r>
      <w:r w:rsidRPr="00193342">
        <w:rPr>
          <w:rFonts w:eastAsia="Times New Roman" w:cs="Times New Roman"/>
          <w:bCs/>
          <w:color w:val="000000"/>
          <w:szCs w:val="28"/>
          <w:lang w:val="vi-VN" w:eastAsia="vi-VN"/>
        </w:rPr>
        <w:t xml:space="preserve"> Kết qụả kiểm tra 100% đạt yêu cầu, có 83,7% khá, giỏi khá hơn có cHTĐ2</w:t>
      </w:r>
    </w:p>
    <w:p w:rsidR="00D03EEB" w:rsidRPr="00AB3D31" w:rsidRDefault="005D2A3C" w:rsidP="0002048F">
      <w:pPr>
        <w:spacing w:after="0" w:line="240" w:lineRule="auto"/>
        <w:jc w:val="both"/>
        <w:rPr>
          <w:rFonts w:eastAsia="Times New Roman" w:cs="Times New Roman"/>
          <w:sz w:val="24"/>
          <w:szCs w:val="24"/>
          <w:lang w:val="vi-VN"/>
        </w:rPr>
      </w:pPr>
      <w:r w:rsidRPr="00AB3D31">
        <w:rPr>
          <w:rFonts w:eastAsia="Times New Roman" w:cs="Times New Roman"/>
          <w:bCs/>
          <w:color w:val="000000"/>
          <w:szCs w:val="28"/>
          <w:lang w:val="vi-VN" w:eastAsia="vi-VN"/>
        </w:rPr>
        <w:tab/>
      </w:r>
      <w:r w:rsidR="003332D1" w:rsidRPr="00AB3D31">
        <w:rPr>
          <w:rFonts w:eastAsia="Times New Roman" w:cs="Times New Roman"/>
          <w:bCs/>
          <w:color w:val="000000"/>
          <w:szCs w:val="28"/>
          <w:lang w:val="vi-VN" w:eastAsia="vi-VN"/>
        </w:rPr>
        <w:t>II</w:t>
      </w:r>
      <w:r w:rsidR="004327D3" w:rsidRPr="00AB3D31">
        <w:rPr>
          <w:rFonts w:eastAsia="Times New Roman" w:cs="Times New Roman"/>
          <w:bCs/>
          <w:color w:val="000000"/>
          <w:szCs w:val="28"/>
          <w:lang w:val="vi-VN" w:eastAsia="vi-VN"/>
        </w:rPr>
        <w:t>. Điểm yếu.</w:t>
      </w:r>
    </w:p>
    <w:p w:rsidR="00D03EEB" w:rsidRPr="00AB3D31" w:rsidRDefault="00D03EEB" w:rsidP="0002048F">
      <w:pPr>
        <w:spacing w:after="0" w:line="240" w:lineRule="auto"/>
        <w:jc w:val="both"/>
        <w:rPr>
          <w:rFonts w:eastAsia="Times New Roman" w:cs="Times New Roman"/>
          <w:sz w:val="24"/>
          <w:szCs w:val="24"/>
          <w:lang w:val="vi-VN"/>
        </w:rPr>
      </w:pPr>
      <w:r w:rsidRPr="00AB3D31">
        <w:rPr>
          <w:rFonts w:eastAsia="Times New Roman" w:cs="Times New Roman"/>
          <w:sz w:val="24"/>
          <w:szCs w:val="24"/>
          <w:lang w:val="vi-VN"/>
        </w:rPr>
        <w:tab/>
        <w:t>-</w:t>
      </w:r>
      <w:r w:rsidR="000A22B9" w:rsidRPr="00AB3D31">
        <w:rPr>
          <w:rFonts w:eastAsia="Times New Roman" w:cs="Times New Roman"/>
          <w:sz w:val="24"/>
          <w:szCs w:val="24"/>
          <w:lang w:val="vi-VN"/>
        </w:rPr>
        <w:t xml:space="preserve"> </w:t>
      </w:r>
      <w:r w:rsidR="004327D3" w:rsidRPr="00AB3D31">
        <w:rPr>
          <w:rFonts w:eastAsia="Times New Roman" w:cs="Times New Roman"/>
          <w:bCs/>
          <w:color w:val="000000"/>
          <w:szCs w:val="28"/>
          <w:lang w:val="vi-VN" w:eastAsia="vi-VN"/>
        </w:rPr>
        <w:t>Dự trữ vật chất SSCĐ của đơn vị có thời gian chất lượng thấp, sắp xếp tron</w:t>
      </w:r>
      <w:r w:rsidRPr="00AB3D31">
        <w:rPr>
          <w:rFonts w:eastAsia="Times New Roman" w:cs="Times New Roman"/>
          <w:bCs/>
          <w:color w:val="000000"/>
          <w:szCs w:val="28"/>
          <w:lang w:val="vi-VN" w:eastAsia="vi-VN"/>
        </w:rPr>
        <w:t>g</w:t>
      </w:r>
      <w:r w:rsidR="001956A5" w:rsidRPr="00AB3D31">
        <w:rPr>
          <w:rFonts w:eastAsia="Times New Roman" w:cs="Times New Roman"/>
          <w:bCs/>
          <w:color w:val="000000"/>
          <w:szCs w:val="28"/>
          <w:lang w:val="vi-VN" w:eastAsia="vi-VN"/>
        </w:rPr>
        <w:t xml:space="preserve"> kho chưa thống nhất</w:t>
      </w:r>
      <w:r w:rsidR="003332D1" w:rsidRPr="00AB3D31">
        <w:rPr>
          <w:rFonts w:eastAsia="Times New Roman" w:cs="Times New Roman"/>
          <w:bCs/>
          <w:color w:val="000000"/>
          <w:szCs w:val="28"/>
          <w:lang w:val="vi-VN" w:eastAsia="vi-VN"/>
        </w:rPr>
        <w:t>, đổi hạt có thời điểm còn chưa kịp thời.</w:t>
      </w:r>
    </w:p>
    <w:p w:rsidR="00D03EEB" w:rsidRPr="00AB3D31" w:rsidRDefault="00D03EEB" w:rsidP="0002048F">
      <w:pPr>
        <w:spacing w:after="0" w:line="240" w:lineRule="auto"/>
        <w:jc w:val="both"/>
        <w:rPr>
          <w:rFonts w:eastAsia="Times New Roman" w:cs="Times New Roman"/>
          <w:bCs/>
          <w:color w:val="000000"/>
          <w:szCs w:val="28"/>
          <w:lang w:val="vi-VN" w:eastAsia="vi-VN"/>
        </w:rPr>
      </w:pPr>
      <w:r w:rsidRPr="00AB3D31">
        <w:rPr>
          <w:rFonts w:eastAsia="Times New Roman" w:cs="Times New Roman"/>
          <w:sz w:val="24"/>
          <w:szCs w:val="24"/>
          <w:lang w:val="vi-VN"/>
        </w:rPr>
        <w:tab/>
        <w:t>-</w:t>
      </w:r>
      <w:r w:rsidR="005D2A3C" w:rsidRPr="00AB3D31">
        <w:rPr>
          <w:rFonts w:eastAsia="Times New Roman" w:cs="Times New Roman"/>
          <w:sz w:val="24"/>
          <w:szCs w:val="24"/>
          <w:lang w:val="vi-VN"/>
        </w:rPr>
        <w:t xml:space="preserve"> </w:t>
      </w:r>
      <w:r w:rsidR="004327D3" w:rsidRPr="00AB3D31">
        <w:rPr>
          <w:rFonts w:eastAsia="Times New Roman" w:cs="Times New Roman"/>
          <w:bCs/>
          <w:color w:val="000000"/>
          <w:szCs w:val="28"/>
          <w:lang w:val="vi-VN" w:eastAsia="vi-VN"/>
        </w:rPr>
        <w:t>Duy trì chế độ xuất, nhập tay 3 có thời điểm chưa chặt chẽ.</w:t>
      </w:r>
    </w:p>
    <w:p w:rsidR="001956A5" w:rsidRPr="00AB3D31" w:rsidRDefault="001956A5" w:rsidP="0002048F">
      <w:pPr>
        <w:spacing w:after="0" w:line="240" w:lineRule="auto"/>
        <w:ind w:left="720"/>
        <w:jc w:val="both"/>
        <w:rPr>
          <w:rFonts w:eastAsia="Times New Roman" w:cs="Times New Roman"/>
          <w:sz w:val="24"/>
          <w:szCs w:val="24"/>
          <w:lang w:val="vi-VN"/>
        </w:rPr>
      </w:pPr>
      <w:r w:rsidRPr="00AB3D31">
        <w:rPr>
          <w:rFonts w:eastAsia="Times New Roman" w:cs="Times New Roman"/>
          <w:bCs/>
          <w:color w:val="000000"/>
          <w:szCs w:val="28"/>
          <w:lang w:val="vi-VN" w:eastAsia="vi-VN"/>
        </w:rPr>
        <w:t>- Vệ sinh khu vực sơ chế còn để bẩn.</w:t>
      </w:r>
    </w:p>
    <w:p w:rsidR="00D03EEB" w:rsidRPr="00AB3D31" w:rsidRDefault="00D03EEB" w:rsidP="007330C4">
      <w:pPr>
        <w:spacing w:after="0" w:line="280" w:lineRule="exact"/>
        <w:jc w:val="both"/>
        <w:rPr>
          <w:rFonts w:eastAsia="Times New Roman" w:cs="Times New Roman"/>
          <w:bCs/>
          <w:color w:val="000000"/>
          <w:szCs w:val="28"/>
          <w:lang w:val="vi-VN" w:eastAsia="vi-VN"/>
        </w:rPr>
      </w:pPr>
      <w:r w:rsidRPr="00AB3D31">
        <w:rPr>
          <w:rFonts w:eastAsia="Times New Roman" w:cs="Times New Roman"/>
          <w:sz w:val="24"/>
          <w:szCs w:val="24"/>
          <w:lang w:val="vi-VN"/>
        </w:rPr>
        <w:lastRenderedPageBreak/>
        <w:tab/>
        <w:t>-</w:t>
      </w:r>
      <w:r w:rsidR="005D2A3C" w:rsidRPr="00AB3D31">
        <w:rPr>
          <w:rFonts w:eastAsia="Times New Roman" w:cs="Times New Roman"/>
          <w:sz w:val="24"/>
          <w:szCs w:val="24"/>
          <w:lang w:val="vi-VN"/>
        </w:rPr>
        <w:t xml:space="preserve"> </w:t>
      </w:r>
      <w:r w:rsidR="004327D3" w:rsidRPr="00AB3D31">
        <w:rPr>
          <w:rFonts w:eastAsia="Times New Roman" w:cs="Times New Roman"/>
          <w:bCs/>
          <w:color w:val="000000"/>
          <w:szCs w:val="28"/>
          <w:lang w:val="vi-VN" w:eastAsia="vi-VN"/>
        </w:rPr>
        <w:t>Công tác quản lý doanh dụng cụ chưa chặt chẽ. Sử dụng điện nước còn lãng phí.</w:t>
      </w:r>
    </w:p>
    <w:p w:rsidR="004327D3" w:rsidRDefault="00DB7801" w:rsidP="007330C4">
      <w:pPr>
        <w:spacing w:after="0" w:line="280" w:lineRule="exact"/>
        <w:jc w:val="both"/>
        <w:rPr>
          <w:rFonts w:eastAsia="Times New Roman" w:cs="Times New Roman"/>
          <w:bCs/>
          <w:color w:val="000000"/>
          <w:szCs w:val="28"/>
          <w:lang w:eastAsia="vi-VN"/>
        </w:rPr>
      </w:pPr>
      <w:r w:rsidRPr="00AB3D31">
        <w:rPr>
          <w:rFonts w:eastAsia="Times New Roman" w:cs="Times New Roman"/>
          <w:sz w:val="16"/>
          <w:szCs w:val="16"/>
          <w:lang w:val="vi-VN"/>
        </w:rPr>
        <w:tab/>
      </w:r>
      <w:r w:rsidRPr="00AB3D31">
        <w:rPr>
          <w:rFonts w:eastAsia="Times New Roman" w:cs="Times New Roman"/>
          <w:szCs w:val="28"/>
          <w:lang w:val="vi-VN"/>
        </w:rPr>
        <w:t>-</w:t>
      </w:r>
      <w:r w:rsidR="000A22B9" w:rsidRPr="00AB3D31">
        <w:rPr>
          <w:rFonts w:eastAsia="Times New Roman" w:cs="Times New Roman"/>
          <w:sz w:val="16"/>
          <w:szCs w:val="16"/>
          <w:lang w:val="vi-VN"/>
        </w:rPr>
        <w:t xml:space="preserve"> </w:t>
      </w:r>
      <w:r w:rsidR="004327D3" w:rsidRPr="00AB3D31">
        <w:rPr>
          <w:rFonts w:eastAsia="Times New Roman" w:cs="Times New Roman"/>
          <w:bCs/>
          <w:color w:val="000000"/>
          <w:szCs w:val="28"/>
          <w:lang w:val="vi-VN" w:eastAsia="vi-VN"/>
        </w:rPr>
        <w:t>Công tác chỉ đạo tăng gia hiệu qu</w:t>
      </w:r>
      <w:r w:rsidR="000A22B9" w:rsidRPr="00AB3D31">
        <w:rPr>
          <w:rFonts w:eastAsia="Times New Roman" w:cs="Times New Roman"/>
          <w:bCs/>
          <w:color w:val="000000"/>
          <w:szCs w:val="28"/>
          <w:lang w:val="vi-VN" w:eastAsia="vi-VN"/>
        </w:rPr>
        <w:t>ả</w:t>
      </w:r>
      <w:r w:rsidRPr="00AB3D31">
        <w:rPr>
          <w:rFonts w:eastAsia="Times New Roman" w:cs="Times New Roman"/>
          <w:bCs/>
          <w:color w:val="000000"/>
          <w:szCs w:val="28"/>
          <w:lang w:val="vi-VN" w:eastAsia="vi-VN"/>
        </w:rPr>
        <w:t xml:space="preserve"> còn thấp, </w:t>
      </w:r>
      <w:r w:rsidR="00206A2D" w:rsidRPr="00AB3D31">
        <w:rPr>
          <w:rFonts w:eastAsia="Times New Roman" w:cs="Times New Roman"/>
          <w:bCs/>
          <w:color w:val="000000"/>
          <w:szCs w:val="28"/>
          <w:lang w:val="vi-VN" w:eastAsia="vi-VN"/>
        </w:rPr>
        <w:t>trách nhiệm của một</w:t>
      </w:r>
      <w:r w:rsidR="004327D3" w:rsidRPr="00AB3D31">
        <w:rPr>
          <w:rFonts w:eastAsia="Times New Roman" w:cs="Times New Roman"/>
          <w:bCs/>
          <w:color w:val="000000"/>
          <w:szCs w:val="28"/>
          <w:lang w:val="vi-VN" w:eastAsia="vi-VN"/>
        </w:rPr>
        <w:t xml:space="preserve"> s</w:t>
      </w:r>
      <w:r w:rsidR="00D03EEB" w:rsidRPr="00AB3D31">
        <w:rPr>
          <w:rFonts w:eastAsia="Times New Roman" w:cs="Times New Roman"/>
          <w:bCs/>
          <w:color w:val="000000"/>
          <w:szCs w:val="28"/>
          <w:lang w:val="vi-VN" w:eastAsia="vi-VN"/>
        </w:rPr>
        <w:t xml:space="preserve">ố </w:t>
      </w:r>
      <w:r w:rsidR="00456F12" w:rsidRPr="00AB3D31">
        <w:rPr>
          <w:rFonts w:eastAsia="Times New Roman" w:cs="Times New Roman"/>
          <w:bCs/>
          <w:color w:val="000000"/>
          <w:szCs w:val="28"/>
          <w:lang w:val="vi-VN" w:eastAsia="vi-VN"/>
        </w:rPr>
        <w:t>đ/c cán bộ, chiến sĩ</w:t>
      </w:r>
      <w:r w:rsidR="004327D3" w:rsidRPr="00AB3D31">
        <w:rPr>
          <w:rFonts w:eastAsia="Times New Roman" w:cs="Times New Roman"/>
          <w:bCs/>
          <w:color w:val="000000"/>
          <w:szCs w:val="28"/>
          <w:lang w:val="vi-VN" w:eastAsia="vi-VN"/>
        </w:rPr>
        <w:t xml:space="preserve"> trong tăng gia s</w:t>
      </w:r>
      <w:r w:rsidR="00D03EEB" w:rsidRPr="00AB3D31">
        <w:rPr>
          <w:rFonts w:eastAsia="Times New Roman" w:cs="Times New Roman"/>
          <w:bCs/>
          <w:color w:val="000000"/>
          <w:szCs w:val="28"/>
          <w:lang w:val="vi-VN" w:eastAsia="vi-VN"/>
        </w:rPr>
        <w:t>ả</w:t>
      </w:r>
      <w:r w:rsidR="004327D3" w:rsidRPr="00AB3D31">
        <w:rPr>
          <w:rFonts w:eastAsia="Times New Roman" w:cs="Times New Roman"/>
          <w:bCs/>
          <w:color w:val="000000"/>
          <w:szCs w:val="28"/>
          <w:lang w:val="vi-VN" w:eastAsia="vi-VN"/>
        </w:rPr>
        <w:t>n xu</w:t>
      </w:r>
      <w:r w:rsidR="00D37759" w:rsidRPr="00AB3D31">
        <w:rPr>
          <w:rFonts w:eastAsia="Times New Roman" w:cs="Times New Roman"/>
          <w:bCs/>
          <w:color w:val="000000"/>
          <w:szCs w:val="28"/>
          <w:lang w:val="vi-VN" w:eastAsia="vi-VN"/>
        </w:rPr>
        <w:t>ấ</w:t>
      </w:r>
      <w:r w:rsidR="004327D3" w:rsidRPr="00AB3D31">
        <w:rPr>
          <w:rFonts w:eastAsia="Times New Roman" w:cs="Times New Roman"/>
          <w:bCs/>
          <w:color w:val="000000"/>
          <w:szCs w:val="28"/>
          <w:lang w:val="vi-VN" w:eastAsia="vi-VN"/>
        </w:rPr>
        <w:t>t còn hạn ch</w:t>
      </w:r>
      <w:r w:rsidR="00D03EEB" w:rsidRPr="00AB3D31">
        <w:rPr>
          <w:rFonts w:eastAsia="Times New Roman" w:cs="Times New Roman"/>
          <w:bCs/>
          <w:color w:val="000000"/>
          <w:szCs w:val="28"/>
          <w:lang w:val="vi-VN" w:eastAsia="vi-VN"/>
        </w:rPr>
        <w:t>ế</w:t>
      </w:r>
      <w:r w:rsidR="004327D3" w:rsidRPr="00AB3D31">
        <w:rPr>
          <w:rFonts w:eastAsia="Times New Roman" w:cs="Times New Roman"/>
          <w:bCs/>
          <w:color w:val="000000"/>
          <w:szCs w:val="28"/>
          <w:lang w:val="vi-VN" w:eastAsia="vi-VN"/>
        </w:rPr>
        <w:t>.</w:t>
      </w:r>
    </w:p>
    <w:p w:rsidR="00193342" w:rsidRPr="00193342" w:rsidRDefault="00193342" w:rsidP="007330C4">
      <w:pPr>
        <w:spacing w:after="0" w:line="280" w:lineRule="exact"/>
        <w:jc w:val="both"/>
        <w:rPr>
          <w:rFonts w:eastAsia="Times New Roman" w:cs="Times New Roman"/>
          <w:sz w:val="16"/>
          <w:szCs w:val="16"/>
        </w:rPr>
      </w:pPr>
      <w:r>
        <w:rPr>
          <w:rFonts w:eastAsia="Times New Roman" w:cs="Times New Roman"/>
          <w:bCs/>
          <w:color w:val="000000"/>
          <w:szCs w:val="28"/>
          <w:lang w:eastAsia="vi-VN"/>
        </w:rPr>
        <w:tab/>
        <w:t xml:space="preserve">- Hoạt động có </w:t>
      </w:r>
      <w:proofErr w:type="gramStart"/>
      <w:r>
        <w:rPr>
          <w:rFonts w:eastAsia="Times New Roman" w:cs="Times New Roman"/>
          <w:bCs/>
          <w:color w:val="000000"/>
          <w:szCs w:val="28"/>
          <w:lang w:eastAsia="vi-VN"/>
        </w:rPr>
        <w:t>thu</w:t>
      </w:r>
      <w:proofErr w:type="gramEnd"/>
      <w:r>
        <w:rPr>
          <w:rFonts w:eastAsia="Times New Roman" w:cs="Times New Roman"/>
          <w:bCs/>
          <w:color w:val="000000"/>
          <w:szCs w:val="28"/>
          <w:lang w:eastAsia="vi-VN"/>
        </w:rPr>
        <w:t xml:space="preserve"> của đơn vị chưa đạt chỉ tiêu đề ra.</w:t>
      </w:r>
    </w:p>
    <w:p w:rsidR="0066785A" w:rsidRPr="007330C4" w:rsidRDefault="000A22B9" w:rsidP="007330C4">
      <w:pPr>
        <w:spacing w:after="0" w:line="280" w:lineRule="exact"/>
        <w:jc w:val="both"/>
        <w:rPr>
          <w:rFonts w:eastAsia="Times New Roman" w:cs="Times New Roman"/>
          <w:bCs/>
          <w:color w:val="000000"/>
          <w:szCs w:val="28"/>
          <w:lang w:val="vi-VN" w:eastAsia="vi-VN"/>
        </w:rPr>
      </w:pPr>
      <w:r w:rsidRPr="00AB3D31">
        <w:rPr>
          <w:rFonts w:eastAsia="Times New Roman" w:cs="Times New Roman"/>
          <w:bCs/>
          <w:color w:val="000000"/>
          <w:szCs w:val="28"/>
          <w:lang w:val="vi-VN" w:eastAsia="vi-VN"/>
        </w:rPr>
        <w:t xml:space="preserve"> </w:t>
      </w:r>
      <w:r w:rsidR="00E47BDC" w:rsidRPr="00AB3D31">
        <w:rPr>
          <w:rFonts w:eastAsia="Times New Roman" w:cs="Times New Roman"/>
          <w:bCs/>
          <w:color w:val="000000"/>
          <w:szCs w:val="28"/>
          <w:lang w:val="vi-VN" w:eastAsia="vi-VN"/>
        </w:rPr>
        <w:tab/>
      </w:r>
      <w:r w:rsidR="004327D3" w:rsidRPr="00AB3D31">
        <w:rPr>
          <w:rFonts w:eastAsia="Times New Roman" w:cs="Times New Roman"/>
          <w:bCs/>
          <w:color w:val="000000"/>
          <w:szCs w:val="28"/>
          <w:lang w:val="vi-VN" w:eastAsia="vi-VN"/>
        </w:rPr>
        <w:t xml:space="preserve">* So sánh với chỉ tiêu nghị quyết năm và nghị quyết chuyên đề </w:t>
      </w:r>
      <w:r w:rsidR="00D03EEB" w:rsidRPr="00AB3D31">
        <w:rPr>
          <w:rFonts w:eastAsia="Times New Roman" w:cs="Times New Roman"/>
          <w:bCs/>
          <w:color w:val="000000"/>
          <w:szCs w:val="28"/>
          <w:lang w:val="vi-VN" w:eastAsia="vi-VN"/>
        </w:rPr>
        <w:t>lãnh đạo</w:t>
      </w:r>
      <w:r w:rsidR="004327D3" w:rsidRPr="00AB3D31">
        <w:rPr>
          <w:rFonts w:eastAsia="Times New Roman" w:cs="Times New Roman"/>
          <w:bCs/>
          <w:color w:val="000000"/>
          <w:szCs w:val="28"/>
          <w:lang w:val="vi-VN" w:eastAsia="vi-VN"/>
        </w:rPr>
        <w:t xml:space="preserve"> nâng cao ch</w:t>
      </w:r>
      <w:r w:rsidR="00D03EEB" w:rsidRPr="00AB3D31">
        <w:rPr>
          <w:rFonts w:eastAsia="Times New Roman" w:cs="Times New Roman"/>
          <w:bCs/>
          <w:color w:val="000000"/>
          <w:szCs w:val="28"/>
          <w:lang w:val="vi-VN" w:eastAsia="vi-VN"/>
        </w:rPr>
        <w:t>ấ</w:t>
      </w:r>
      <w:r w:rsidR="004327D3" w:rsidRPr="00AB3D31">
        <w:rPr>
          <w:rFonts w:eastAsia="Times New Roman" w:cs="Times New Roman"/>
          <w:bCs/>
          <w:color w:val="000000"/>
          <w:szCs w:val="28"/>
          <w:lang w:val="vi-VN" w:eastAsia="vi-VN"/>
        </w:rPr>
        <w:t>t lượng pháp luật, kỷ luật và đảm bảo</w:t>
      </w:r>
      <w:r w:rsidR="00F94575" w:rsidRPr="00AB3D31">
        <w:rPr>
          <w:rFonts w:eastAsia="Times New Roman" w:cs="Times New Roman"/>
          <w:bCs/>
          <w:color w:val="000000"/>
          <w:szCs w:val="28"/>
          <w:lang w:val="vi-VN" w:eastAsia="vi-VN"/>
        </w:rPr>
        <w:t xml:space="preserve"> đời sống</w:t>
      </w:r>
      <w:r w:rsidR="00D03EEB" w:rsidRPr="00AB3D31">
        <w:rPr>
          <w:rFonts w:eastAsia="Times New Roman" w:cs="Times New Roman"/>
          <w:bCs/>
          <w:color w:val="000000"/>
          <w:szCs w:val="28"/>
          <w:lang w:val="vi-VN" w:eastAsia="vi-VN"/>
        </w:rPr>
        <w:t xml:space="preserve"> bộ đội</w:t>
      </w:r>
      <w:r w:rsidR="00816A99" w:rsidRPr="00AB3D31">
        <w:rPr>
          <w:rFonts w:eastAsia="Times New Roman" w:cs="Times New Roman"/>
          <w:bCs/>
          <w:color w:val="000000"/>
          <w:szCs w:val="28"/>
          <w:lang w:val="vi-VN" w:eastAsia="vi-VN"/>
        </w:rPr>
        <w:t>;</w:t>
      </w:r>
      <w:r w:rsidR="00D03EEB" w:rsidRPr="00AB3D31">
        <w:rPr>
          <w:rFonts w:eastAsia="Times New Roman" w:cs="Times New Roman"/>
          <w:bCs/>
          <w:color w:val="000000"/>
          <w:szCs w:val="28"/>
          <w:lang w:val="vi-VN" w:eastAsia="vi-VN"/>
        </w:rPr>
        <w:t xml:space="preserve"> </w:t>
      </w:r>
      <w:r w:rsidR="004327D3" w:rsidRPr="00AB3D31">
        <w:rPr>
          <w:rFonts w:eastAsia="Times New Roman" w:cs="Times New Roman"/>
          <w:bCs/>
          <w:color w:val="000000"/>
          <w:szCs w:val="28"/>
          <w:lang w:val="vi-VN" w:eastAsia="vi-VN"/>
        </w:rPr>
        <w:t>công tác hậu c</w:t>
      </w:r>
      <w:r w:rsidR="00D03EEB" w:rsidRPr="00AB3D31">
        <w:rPr>
          <w:rFonts w:eastAsia="Times New Roman" w:cs="Times New Roman"/>
          <w:bCs/>
          <w:color w:val="000000"/>
          <w:szCs w:val="28"/>
          <w:lang w:val="vi-VN" w:eastAsia="vi-VN"/>
        </w:rPr>
        <w:t>ầ</w:t>
      </w:r>
      <w:r w:rsidR="00D37759" w:rsidRPr="00AB3D31">
        <w:rPr>
          <w:rFonts w:eastAsia="Times New Roman" w:cs="Times New Roman"/>
          <w:bCs/>
          <w:color w:val="000000"/>
          <w:szCs w:val="28"/>
          <w:lang w:val="vi-VN" w:eastAsia="vi-VN"/>
        </w:rPr>
        <w:t xml:space="preserve">n </w:t>
      </w:r>
      <w:r w:rsidR="00816A99" w:rsidRPr="00AB3D31">
        <w:rPr>
          <w:rFonts w:eastAsia="Times New Roman" w:cs="Times New Roman"/>
          <w:bCs/>
          <w:color w:val="000000"/>
          <w:szCs w:val="28"/>
          <w:lang w:val="vi-VN" w:eastAsia="vi-VN"/>
        </w:rPr>
        <w:t>cơ bản bảo đảm</w:t>
      </w:r>
      <w:r w:rsidR="00D37759" w:rsidRPr="00AB3D31">
        <w:rPr>
          <w:rFonts w:eastAsia="Times New Roman" w:cs="Times New Roman"/>
          <w:bCs/>
          <w:color w:val="000000"/>
          <w:szCs w:val="28"/>
          <w:lang w:val="vi-VN" w:eastAsia="vi-VN"/>
        </w:rPr>
        <w:t>.</w:t>
      </w:r>
    </w:p>
    <w:p w:rsidR="004327D3" w:rsidRPr="00AB3D31" w:rsidRDefault="004A1A80" w:rsidP="007330C4">
      <w:pPr>
        <w:spacing w:after="0" w:line="280" w:lineRule="exact"/>
        <w:rPr>
          <w:rFonts w:eastAsia="Times New Roman" w:cs="Times New Roman"/>
          <w:b/>
          <w:szCs w:val="28"/>
          <w:lang w:val="vi-VN"/>
        </w:rPr>
      </w:pPr>
      <w:r w:rsidRPr="00AB3D31">
        <w:rPr>
          <w:rFonts w:eastAsia="Times New Roman" w:cs="Times New Roman"/>
          <w:b/>
          <w:bCs/>
          <w:color w:val="000000"/>
          <w:szCs w:val="28"/>
          <w:lang w:val="vi-VN" w:eastAsia="vi-VN"/>
        </w:rPr>
        <w:tab/>
      </w:r>
      <w:r w:rsidR="004327D3" w:rsidRPr="00AB3D31">
        <w:rPr>
          <w:rFonts w:eastAsia="Times New Roman" w:cs="Times New Roman"/>
          <w:b/>
          <w:bCs/>
          <w:color w:val="000000"/>
          <w:szCs w:val="28"/>
          <w:lang w:val="vi-VN" w:eastAsia="vi-VN"/>
        </w:rPr>
        <w:t>D. C</w:t>
      </w:r>
      <w:r w:rsidR="006563F2" w:rsidRPr="00AB3D31">
        <w:rPr>
          <w:rFonts w:eastAsia="Times New Roman" w:cs="Times New Roman"/>
          <w:b/>
          <w:bCs/>
          <w:color w:val="000000"/>
          <w:szCs w:val="28"/>
          <w:lang w:val="vi-VN" w:eastAsia="vi-VN"/>
        </w:rPr>
        <w:t>ô</w:t>
      </w:r>
      <w:r w:rsidRPr="00AB3D31">
        <w:rPr>
          <w:rFonts w:eastAsia="Times New Roman" w:cs="Times New Roman"/>
          <w:b/>
          <w:bCs/>
          <w:color w:val="000000"/>
          <w:szCs w:val="28"/>
          <w:lang w:val="vi-VN" w:eastAsia="vi-VN"/>
        </w:rPr>
        <w:t>ng tác kỹ thuật.</w:t>
      </w:r>
    </w:p>
    <w:p w:rsidR="00C67556" w:rsidRPr="00F17850" w:rsidRDefault="004A1A80" w:rsidP="007330C4">
      <w:pPr>
        <w:spacing w:after="0" w:line="280" w:lineRule="exact"/>
        <w:rPr>
          <w:rFonts w:eastAsia="Times New Roman" w:cs="Times New Roman"/>
          <w:sz w:val="24"/>
          <w:szCs w:val="24"/>
          <w:lang w:val="vi-VN"/>
        </w:rPr>
      </w:pPr>
      <w:r w:rsidRPr="00AB3D31">
        <w:rPr>
          <w:rFonts w:eastAsia="Times New Roman" w:cs="Times New Roman"/>
          <w:bCs/>
          <w:color w:val="000000"/>
          <w:szCs w:val="28"/>
          <w:lang w:val="vi-VN" w:eastAsia="vi-VN"/>
        </w:rPr>
        <w:tab/>
        <w:t>I</w:t>
      </w:r>
      <w:r w:rsidR="006563F2" w:rsidRPr="00AB3D31">
        <w:rPr>
          <w:rFonts w:eastAsia="Times New Roman" w:cs="Times New Roman"/>
          <w:bCs/>
          <w:color w:val="000000"/>
          <w:szCs w:val="28"/>
          <w:lang w:val="vi-VN" w:eastAsia="vi-VN"/>
        </w:rPr>
        <w:t>.</w:t>
      </w:r>
      <w:r w:rsidR="004327D3" w:rsidRPr="00AB3D31">
        <w:rPr>
          <w:rFonts w:eastAsia="Times New Roman" w:cs="Times New Roman"/>
          <w:bCs/>
          <w:color w:val="000000"/>
          <w:szCs w:val="28"/>
          <w:lang w:val="vi-VN" w:eastAsia="vi-VN"/>
        </w:rPr>
        <w:t xml:space="preserve"> Điểm mạnh.</w:t>
      </w:r>
    </w:p>
    <w:p w:rsidR="00F969AB" w:rsidRPr="00AB3D31" w:rsidRDefault="00A9553C" w:rsidP="007330C4">
      <w:pPr>
        <w:spacing w:after="0" w:line="280" w:lineRule="exact"/>
        <w:ind w:firstLine="720"/>
        <w:rPr>
          <w:rFonts w:eastAsia="Times New Roman" w:cs="Times New Roman"/>
          <w:bCs/>
          <w:color w:val="000000"/>
          <w:szCs w:val="28"/>
          <w:lang w:val="vi-VN" w:eastAsia="vi-VN"/>
        </w:rPr>
      </w:pPr>
      <w:r w:rsidRPr="00AB3D31">
        <w:rPr>
          <w:rFonts w:eastAsia="Times New Roman" w:cs="Times New Roman"/>
          <w:bCs/>
          <w:color w:val="000000"/>
          <w:szCs w:val="27"/>
          <w:lang w:val="vi-VN" w:eastAsia="vi-VN"/>
        </w:rPr>
        <w:t>*</w:t>
      </w:r>
      <w:r w:rsidR="00F969AB" w:rsidRPr="00AB3D31">
        <w:rPr>
          <w:rFonts w:eastAsia="Times New Roman" w:cs="Times New Roman"/>
          <w:bCs/>
          <w:color w:val="000000"/>
          <w:szCs w:val="28"/>
          <w:lang w:val="vi-VN" w:eastAsia="vi-VN"/>
        </w:rPr>
        <w:t>Bảo đảm trang bị.</w:t>
      </w:r>
    </w:p>
    <w:p w:rsidR="00F969AB" w:rsidRPr="00AB3D31" w:rsidRDefault="00F969AB" w:rsidP="007330C4">
      <w:pPr>
        <w:spacing w:after="0" w:line="280" w:lineRule="exact"/>
        <w:ind w:firstLine="720"/>
        <w:jc w:val="both"/>
        <w:rPr>
          <w:rFonts w:eastAsia="Times New Roman" w:cs="Times New Roman"/>
          <w:bCs/>
          <w:color w:val="000000"/>
          <w:szCs w:val="28"/>
          <w:lang w:val="vi-VN" w:eastAsia="vi-VN"/>
        </w:rPr>
      </w:pPr>
      <w:r w:rsidRPr="00AB3D31">
        <w:rPr>
          <w:rFonts w:eastAsia="Times New Roman" w:cs="Times New Roman"/>
          <w:szCs w:val="24"/>
          <w:lang w:val="vi-VN"/>
        </w:rPr>
        <w:t>-</w:t>
      </w:r>
      <w:r w:rsidRPr="00AB3D31">
        <w:rPr>
          <w:rFonts w:eastAsia="Times New Roman" w:cs="Times New Roman"/>
          <w:sz w:val="24"/>
          <w:szCs w:val="24"/>
          <w:lang w:val="vi-VN"/>
        </w:rPr>
        <w:t xml:space="preserve"> </w:t>
      </w:r>
      <w:r w:rsidRPr="00AB3D31">
        <w:rPr>
          <w:rFonts w:eastAsia="Times New Roman" w:cs="Times New Roman"/>
          <w:bCs/>
          <w:color w:val="000000"/>
          <w:szCs w:val="28"/>
          <w:lang w:val="vi-VN" w:eastAsia="vi-VN"/>
        </w:rPr>
        <w:t>Bảo đảm đầy đủ đồng bộ vũ khí trang bị kỹ thuật cho đơn vị làm nhiệm vụ HL-SSCĐ. Bảo đảm khí tài Thông tin cho nhiệm vụ canh trực TTLL thường xuyên và các nhiệm vụ như  nhiệm vụ huấn luyện diễn tập CH - CQ, và các nhiệm vụ đột xuất khác. Tổ chức tiếp nhận cấp phát, dồn dịch VKTB</w:t>
      </w:r>
      <w:r w:rsidRPr="00AB3D31">
        <w:rPr>
          <w:rFonts w:eastAsia="Times New Roman" w:cs="Times New Roman"/>
          <w:bCs/>
          <w:color w:val="000000"/>
          <w:szCs w:val="28"/>
          <w:vertAlign w:val="superscript"/>
          <w:lang w:val="vi-VN" w:eastAsia="vi-VN"/>
        </w:rPr>
        <w:t>(1</w:t>
      </w:r>
      <w:r w:rsidR="007330C4" w:rsidRPr="007330C4">
        <w:rPr>
          <w:rFonts w:eastAsia="Times New Roman" w:cs="Times New Roman"/>
          <w:bCs/>
          <w:color w:val="000000"/>
          <w:szCs w:val="28"/>
          <w:vertAlign w:val="superscript"/>
          <w:lang w:val="vi-VN" w:eastAsia="vi-VN"/>
        </w:rPr>
        <w:t>2</w:t>
      </w:r>
      <w:r w:rsidRPr="00AB3D31">
        <w:rPr>
          <w:rFonts w:eastAsia="Times New Roman" w:cs="Times New Roman"/>
          <w:bCs/>
          <w:color w:val="000000"/>
          <w:szCs w:val="28"/>
          <w:vertAlign w:val="superscript"/>
          <w:lang w:val="vi-VN" w:eastAsia="vi-VN"/>
        </w:rPr>
        <w:t>)</w:t>
      </w:r>
      <w:r w:rsidRPr="00AB3D31">
        <w:rPr>
          <w:rFonts w:eastAsia="Times New Roman" w:cs="Times New Roman"/>
          <w:bCs/>
          <w:color w:val="000000"/>
          <w:szCs w:val="28"/>
          <w:lang w:val="vi-VN" w:eastAsia="vi-VN"/>
        </w:rPr>
        <w:t>, khí tài Thông tin, vật tư kỹ thuật theo mệnh lệnh, đúng thủ tục, nguyên tắc bảo đảm an toàn tuyệt đối</w:t>
      </w:r>
    </w:p>
    <w:p w:rsidR="00F969AB" w:rsidRPr="00AB3D31" w:rsidRDefault="00F969AB" w:rsidP="007330C4">
      <w:pPr>
        <w:spacing w:after="0" w:line="280" w:lineRule="exact"/>
        <w:ind w:firstLine="720"/>
        <w:jc w:val="both"/>
        <w:rPr>
          <w:rFonts w:eastAsia="Times New Roman" w:cs="Times New Roman"/>
          <w:bCs/>
          <w:color w:val="000000"/>
          <w:szCs w:val="28"/>
          <w:vertAlign w:val="superscript"/>
          <w:lang w:val="vi-VN" w:eastAsia="vi-VN"/>
        </w:rPr>
      </w:pPr>
      <w:r w:rsidRPr="00AB3D31">
        <w:rPr>
          <w:rFonts w:eastAsia="Times New Roman" w:cs="Times New Roman"/>
          <w:bCs/>
          <w:color w:val="000000"/>
          <w:szCs w:val="28"/>
          <w:lang w:val="vi-VN" w:eastAsia="vi-VN"/>
        </w:rPr>
        <w:t>-Tổ chức tiếp nhận, cấp phát đạn dược cho các bài bắn HL chiến sĩ mới theo mệnh lệnh, đúng nguyên tắc.</w:t>
      </w:r>
    </w:p>
    <w:p w:rsidR="00F969AB" w:rsidRPr="00AB3D31" w:rsidRDefault="00A9553C" w:rsidP="007330C4">
      <w:pPr>
        <w:spacing w:after="0" w:line="280" w:lineRule="exact"/>
        <w:ind w:firstLine="720"/>
        <w:rPr>
          <w:rFonts w:eastAsia="Times New Roman" w:cs="Times New Roman"/>
          <w:bCs/>
          <w:color w:val="000000"/>
          <w:szCs w:val="28"/>
          <w:lang w:val="vi-VN" w:eastAsia="vi-VN"/>
        </w:rPr>
      </w:pPr>
      <w:r w:rsidRPr="00AB3D31">
        <w:rPr>
          <w:rFonts w:eastAsia="Times New Roman" w:cs="Times New Roman"/>
          <w:bCs/>
          <w:color w:val="000000"/>
          <w:szCs w:val="27"/>
          <w:lang w:val="vi-VN" w:eastAsia="vi-VN"/>
        </w:rPr>
        <w:t>*</w:t>
      </w:r>
      <w:r w:rsidR="00F969AB" w:rsidRPr="00AB3D31">
        <w:rPr>
          <w:rFonts w:eastAsia="Times New Roman" w:cs="Times New Roman"/>
          <w:bCs/>
          <w:color w:val="000000"/>
          <w:szCs w:val="28"/>
          <w:lang w:val="vi-VN" w:eastAsia="vi-VN"/>
        </w:rPr>
        <w:t>Bảo đảm kỹ thuật.</w:t>
      </w:r>
    </w:p>
    <w:p w:rsidR="00F969AB" w:rsidRPr="00AB3D31" w:rsidRDefault="00F969AB" w:rsidP="007330C4">
      <w:pPr>
        <w:spacing w:after="0" w:line="280" w:lineRule="exact"/>
        <w:ind w:firstLine="720"/>
        <w:jc w:val="both"/>
        <w:rPr>
          <w:szCs w:val="28"/>
          <w:lang w:val="vi-VN"/>
        </w:rPr>
      </w:pPr>
      <w:r w:rsidRPr="00AB3D31">
        <w:rPr>
          <w:szCs w:val="28"/>
          <w:lang w:val="vi-VN"/>
        </w:rPr>
        <w:t>-Tổ chức Bảo quản, Bảo dưỡng kỹ thuật theo dúng kế hoạch đề ra cụ thể:</w:t>
      </w:r>
    </w:p>
    <w:p w:rsidR="00F969AB" w:rsidRPr="00AB3D31" w:rsidRDefault="00F969AB" w:rsidP="007330C4">
      <w:pPr>
        <w:spacing w:after="0" w:line="280" w:lineRule="exact"/>
        <w:ind w:firstLine="720"/>
        <w:jc w:val="both"/>
        <w:rPr>
          <w:szCs w:val="28"/>
          <w:lang w:val="vi-VN"/>
        </w:rPr>
      </w:pPr>
      <w:r w:rsidRPr="00AB3D31">
        <w:rPr>
          <w:szCs w:val="28"/>
          <w:lang w:val="vi-VN"/>
        </w:rPr>
        <w:t>-Thường xuyên lau chùi bảo quản, bảo dưỡng VKTBKT, khí tài Thông tin  bảo đảm sạch sẽ, lực lượng thợ kỹ thuật đã tổ chức kiểm tra các thông số kỹ thuật của các máy, điều chỉnh theo đúng chỉ tiêu kỹ thuật, Bảo đảm tốt trình trạng kỹ thuật Luôn duy trì  hệ số kỹ thuật theo yêu cầu nhiệm vụ bảo đảm tốt khí tài cho nhiệm vụ SSCĐ cũng như huấn luyện .</w:t>
      </w:r>
    </w:p>
    <w:p w:rsidR="00F969AB" w:rsidRPr="00AB3D31" w:rsidRDefault="00A9553C" w:rsidP="007330C4">
      <w:pPr>
        <w:spacing w:after="0" w:line="280" w:lineRule="exact"/>
        <w:ind w:firstLine="720"/>
        <w:jc w:val="both"/>
        <w:rPr>
          <w:rFonts w:eastAsia="Times New Roman" w:cs="Times New Roman"/>
          <w:bCs/>
          <w:color w:val="000000"/>
          <w:szCs w:val="28"/>
          <w:lang w:val="vi-VN" w:eastAsia="vi-VN"/>
        </w:rPr>
      </w:pPr>
      <w:r w:rsidRPr="00AB3D31">
        <w:rPr>
          <w:rFonts w:eastAsia="Times New Roman" w:cs="Times New Roman"/>
          <w:bCs/>
          <w:color w:val="000000"/>
          <w:szCs w:val="27"/>
          <w:lang w:val="vi-VN" w:eastAsia="vi-VN"/>
        </w:rPr>
        <w:t>*</w:t>
      </w:r>
      <w:r w:rsidR="00F969AB" w:rsidRPr="00AB3D31">
        <w:rPr>
          <w:rFonts w:eastAsia="Times New Roman" w:cs="Times New Roman"/>
          <w:bCs/>
          <w:color w:val="000000"/>
          <w:szCs w:val="28"/>
          <w:lang w:val="vi-VN" w:eastAsia="vi-VN"/>
        </w:rPr>
        <w:t>Quản lý kỹ thuật.</w:t>
      </w:r>
    </w:p>
    <w:p w:rsidR="00F969AB" w:rsidRPr="00AB3D31" w:rsidRDefault="00F969AB" w:rsidP="007330C4">
      <w:pPr>
        <w:spacing w:after="0" w:line="280" w:lineRule="exact"/>
        <w:ind w:firstLine="720"/>
        <w:jc w:val="both"/>
        <w:rPr>
          <w:szCs w:val="28"/>
          <w:lang w:val="vi-VN"/>
        </w:rPr>
      </w:pPr>
      <w:r w:rsidRPr="00AB3D31">
        <w:rPr>
          <w:szCs w:val="28"/>
          <w:lang w:val="vi-VN"/>
        </w:rPr>
        <w:t>- Quản lý đạn dược SSCĐ đúng chỉ thị 33/CT-TM ngày 22/09/2009 của Tổng tham mưu trưởng. Tổ chức tốt công tác Tổng kiểm kê VKTBKTvật tư phụ tùng hàng hóa 0h ngày 01.01.2019 đảm bảo yêu cầu đề ra.</w:t>
      </w:r>
    </w:p>
    <w:p w:rsidR="00F969AB" w:rsidRPr="00AB3D31" w:rsidRDefault="00F969AB" w:rsidP="007330C4">
      <w:pPr>
        <w:spacing w:after="0" w:line="280" w:lineRule="exact"/>
        <w:ind w:firstLine="720"/>
        <w:jc w:val="both"/>
        <w:rPr>
          <w:szCs w:val="28"/>
          <w:lang w:val="vi-VN"/>
        </w:rPr>
      </w:pPr>
      <w:r w:rsidRPr="00AB3D31">
        <w:rPr>
          <w:szCs w:val="28"/>
          <w:lang w:val="vi-VN"/>
        </w:rPr>
        <w:t>- Quản lý chặt chẽ VKKTB, khí tài Thông tin. Kiện toàn hệ thống sổ sách công tác kỹ thuật theo hướng dẫn của ngành kỹ thuật và ngành thông tin.</w:t>
      </w:r>
    </w:p>
    <w:p w:rsidR="00F969AB" w:rsidRPr="00AB3D31" w:rsidRDefault="00A9553C" w:rsidP="007330C4">
      <w:pPr>
        <w:spacing w:after="0" w:line="280" w:lineRule="exact"/>
        <w:ind w:firstLine="720"/>
        <w:jc w:val="both"/>
        <w:rPr>
          <w:rFonts w:eastAsia="Times New Roman" w:cs="Times New Roman"/>
          <w:bCs/>
          <w:color w:val="000000"/>
          <w:szCs w:val="28"/>
          <w:lang w:val="vi-VN" w:eastAsia="vi-VN"/>
        </w:rPr>
      </w:pPr>
      <w:r w:rsidRPr="00AB3D31">
        <w:rPr>
          <w:rFonts w:eastAsia="Times New Roman" w:cs="Times New Roman"/>
          <w:bCs/>
          <w:color w:val="000000"/>
          <w:szCs w:val="27"/>
          <w:lang w:val="vi-VN" w:eastAsia="vi-VN"/>
        </w:rPr>
        <w:t>*</w:t>
      </w:r>
      <w:r w:rsidR="00F969AB" w:rsidRPr="00AB3D31">
        <w:rPr>
          <w:rFonts w:eastAsia="Times New Roman" w:cs="Times New Roman"/>
          <w:bCs/>
          <w:color w:val="000000"/>
          <w:szCs w:val="28"/>
          <w:lang w:val="vi-VN" w:eastAsia="vi-VN"/>
        </w:rPr>
        <w:t>Công tác Huấn luyện  kỹ thuật.</w:t>
      </w:r>
    </w:p>
    <w:p w:rsidR="00F969AB" w:rsidRPr="00F17850" w:rsidRDefault="00F969AB" w:rsidP="007330C4">
      <w:pPr>
        <w:spacing w:after="0" w:line="280" w:lineRule="exact"/>
        <w:jc w:val="both"/>
        <w:rPr>
          <w:rFonts w:eastAsia="Times New Roman" w:cs="Times New Roman"/>
          <w:bCs/>
          <w:color w:val="000000"/>
          <w:szCs w:val="28"/>
          <w:lang w:val="vi-VN" w:eastAsia="vi-VN"/>
        </w:rPr>
      </w:pPr>
      <w:r w:rsidRPr="00AB3D31">
        <w:rPr>
          <w:rFonts w:eastAsia="Times New Roman" w:cs="Times New Roman"/>
          <w:bCs/>
          <w:color w:val="000000"/>
          <w:szCs w:val="28"/>
          <w:lang w:val="vi-VN" w:eastAsia="vi-VN"/>
        </w:rPr>
        <w:t xml:space="preserve">          </w:t>
      </w:r>
      <w:r w:rsidRPr="00F17850">
        <w:rPr>
          <w:rFonts w:eastAsia="Times New Roman" w:cs="Times New Roman"/>
          <w:bCs/>
          <w:color w:val="000000"/>
          <w:szCs w:val="28"/>
          <w:lang w:val="vi-VN" w:eastAsia="vi-VN"/>
        </w:rPr>
        <w:t>- Kế hoạch, giáo án, bài giảng công tác đầy đủ sát với tình hình thực tể của đơn vị. Tổ chức huấn luyện kỹ thuật cho các đối tượng đúng đủ nội dung chương trình kế hoạch.Qua kiểm tra 100% đạt yêu cầu trong đó có trên 84,3 % đạt, khá giỏi; tỉ lệ khá giỏi tăng 0,2 % so với 6 tháng đầu năm 2018.</w:t>
      </w:r>
    </w:p>
    <w:p w:rsidR="00F969AB" w:rsidRPr="00157CCA" w:rsidRDefault="00F969AB" w:rsidP="007330C4">
      <w:pPr>
        <w:spacing w:after="0" w:line="280" w:lineRule="exact"/>
        <w:jc w:val="both"/>
        <w:rPr>
          <w:rFonts w:eastAsia="Times New Roman" w:cs="Times New Roman"/>
          <w:bCs/>
          <w:color w:val="000000"/>
          <w:szCs w:val="28"/>
          <w:lang w:eastAsia="vi-VN"/>
        </w:rPr>
      </w:pPr>
      <w:r w:rsidRPr="00F17850">
        <w:rPr>
          <w:rFonts w:eastAsia="Times New Roman" w:cs="Times New Roman"/>
          <w:bCs/>
          <w:color w:val="000000"/>
          <w:szCs w:val="28"/>
          <w:lang w:val="vi-VN" w:eastAsia="vi-VN"/>
        </w:rPr>
        <w:tab/>
        <w:t>- Tham gia tập huấn NVQK cấp c,d bảo đảm chất lượng tốt, đáp ứng yêu cầu nhiệm vụ</w:t>
      </w:r>
    </w:p>
    <w:p w:rsidR="00F969AB" w:rsidRPr="00F17850" w:rsidRDefault="00F969AB" w:rsidP="007330C4">
      <w:pPr>
        <w:spacing w:after="0" w:line="280" w:lineRule="exact"/>
        <w:ind w:firstLine="567"/>
        <w:jc w:val="both"/>
        <w:rPr>
          <w:rFonts w:eastAsia="Times New Roman" w:cs="Times New Roman"/>
          <w:bCs/>
          <w:color w:val="000000"/>
          <w:szCs w:val="28"/>
          <w:lang w:val="vi-VN" w:eastAsia="vi-VN"/>
        </w:rPr>
      </w:pPr>
      <w:r w:rsidRPr="00F17850">
        <w:rPr>
          <w:rFonts w:eastAsia="Times New Roman" w:cs="Times New Roman"/>
          <w:bCs/>
          <w:color w:val="000000"/>
          <w:szCs w:val="28"/>
          <w:lang w:val="vi-VN" w:eastAsia="vi-VN"/>
        </w:rPr>
        <w:t>- Triển khai tổ chức thực hiện có hiệu quả CVĐ50. Thường xuyên quán triệt các chỉ thị của ngành về quản lý VKTBKT</w:t>
      </w:r>
    </w:p>
    <w:p w:rsidR="00A9553C" w:rsidRDefault="00F969AB" w:rsidP="007330C4">
      <w:pPr>
        <w:spacing w:after="0" w:line="280" w:lineRule="exact"/>
        <w:ind w:firstLine="567"/>
        <w:jc w:val="both"/>
        <w:rPr>
          <w:rFonts w:eastAsia="Times New Roman" w:cs="Times New Roman"/>
          <w:bCs/>
          <w:color w:val="000000"/>
          <w:szCs w:val="28"/>
          <w:lang w:eastAsia="vi-VN"/>
        </w:rPr>
      </w:pPr>
      <w:r w:rsidRPr="00F17850">
        <w:rPr>
          <w:rFonts w:eastAsia="Times New Roman" w:cs="Times New Roman"/>
          <w:bCs/>
          <w:color w:val="000000"/>
          <w:szCs w:val="28"/>
          <w:lang w:val="vi-VN" w:eastAsia="vi-VN"/>
        </w:rPr>
        <w:t>- Thường xuyên giáo dục quán triệt Luật giao thông và thực hiện nghiêm nghị quyết số 88/NQ-CP ngày 24/08/2011 của Chính phủ về tăng cường thực hiện các giải phá</w:t>
      </w:r>
      <w:r w:rsidR="00157CCA" w:rsidRPr="00157CCA">
        <w:rPr>
          <w:rFonts w:eastAsia="Times New Roman" w:cs="Times New Roman"/>
          <w:bCs/>
          <w:color w:val="000000"/>
          <w:szCs w:val="28"/>
          <w:lang w:val="vi-VN" w:eastAsia="vi-VN"/>
        </w:rPr>
        <w:t>p</w:t>
      </w:r>
      <w:r w:rsidRPr="00F17850">
        <w:rPr>
          <w:rFonts w:eastAsia="Times New Roman" w:cs="Times New Roman"/>
          <w:bCs/>
          <w:color w:val="000000"/>
          <w:szCs w:val="28"/>
          <w:lang w:val="vi-VN" w:eastAsia="vi-VN"/>
        </w:rPr>
        <w:t xml:space="preserve"> trọng tâm bảo đảm trật tự an toàn giao thông</w:t>
      </w:r>
      <w:r w:rsidR="00157CCA" w:rsidRPr="00157CCA">
        <w:rPr>
          <w:rFonts w:eastAsia="Times New Roman" w:cs="Times New Roman"/>
          <w:bCs/>
          <w:color w:val="000000"/>
          <w:szCs w:val="28"/>
          <w:lang w:val="vi-VN" w:eastAsia="vi-VN"/>
        </w:rPr>
        <w:t>, duy trì nghiêm quy định ra vào nhà xe</w:t>
      </w:r>
      <w:r w:rsidRPr="00F17850">
        <w:rPr>
          <w:rFonts w:eastAsia="Times New Roman" w:cs="Times New Roman"/>
          <w:bCs/>
          <w:color w:val="000000"/>
          <w:szCs w:val="28"/>
          <w:lang w:val="vi-VN" w:eastAsia="vi-VN"/>
        </w:rPr>
        <w:t>. Tổ chức tốt kiểm tra kỹ t</w:t>
      </w:r>
      <w:r w:rsidR="00A9553C" w:rsidRPr="00F17850">
        <w:rPr>
          <w:rFonts w:eastAsia="Times New Roman" w:cs="Times New Roman"/>
          <w:bCs/>
          <w:color w:val="000000"/>
          <w:szCs w:val="28"/>
          <w:lang w:val="vi-VN" w:eastAsia="vi-VN"/>
        </w:rPr>
        <w:t>huật đánh giá chất lượng xe máy</w:t>
      </w:r>
    </w:p>
    <w:p w:rsidR="007330C4" w:rsidRDefault="00AB2EF7" w:rsidP="007330C4">
      <w:pPr>
        <w:spacing w:after="0" w:line="280" w:lineRule="exact"/>
        <w:ind w:firstLine="567"/>
        <w:jc w:val="both"/>
        <w:rPr>
          <w:rFonts w:eastAsia="Times New Roman" w:cs="Times New Roman"/>
          <w:bCs/>
          <w:color w:val="000000"/>
          <w:szCs w:val="28"/>
          <w:lang w:eastAsia="vi-VN"/>
        </w:rPr>
      </w:pPr>
      <w:r>
        <w:rPr>
          <w:rFonts w:eastAsia="Times New Roman" w:cs="Times New Roman"/>
          <w:bCs/>
          <w:noProof/>
          <w:color w:val="000000"/>
          <w:szCs w:val="28"/>
          <w:lang w:val="vi-VN" w:eastAsia="vi-VN"/>
        </w:rPr>
        <w:pict>
          <v:shapetype id="_x0000_t32" coordsize="21600,21600" o:spt="32" o:oned="t" path="m,l21600,21600e" filled="f">
            <v:path arrowok="t" fillok="f" o:connecttype="none"/>
            <o:lock v:ext="edit" shapetype="t"/>
          </v:shapetype>
          <v:shape id="_x0000_s1049" type="#_x0000_t32" style="position:absolute;left:0;text-align:left;margin-left:1.35pt;margin-top:7.5pt;width:104.5pt;height:1pt;flip:y;z-index:251658240" o:connectortype="straight"/>
        </w:pict>
      </w:r>
    </w:p>
    <w:p w:rsidR="007330C4" w:rsidRPr="007330C4" w:rsidRDefault="007330C4" w:rsidP="007330C4">
      <w:pPr>
        <w:spacing w:after="0" w:line="240" w:lineRule="auto"/>
        <w:jc w:val="both"/>
        <w:rPr>
          <w:rFonts w:eastAsia="Times New Roman" w:cs="Times New Roman"/>
          <w:bCs/>
          <w:i/>
          <w:iCs/>
          <w:color w:val="000000"/>
          <w:sz w:val="18"/>
          <w:szCs w:val="18"/>
          <w:lang w:val="vi-VN" w:eastAsia="vi-VN"/>
        </w:rPr>
      </w:pPr>
      <w:r>
        <w:rPr>
          <w:rFonts w:eastAsia="Times New Roman" w:cs="Times New Roman"/>
          <w:bCs/>
          <w:color w:val="000000"/>
          <w:szCs w:val="27"/>
          <w:lang w:eastAsia="vi-VN"/>
        </w:rPr>
        <w:t xml:space="preserve"> </w:t>
      </w:r>
      <w:r w:rsidRPr="007330C4">
        <w:rPr>
          <w:rFonts w:eastAsia="Times New Roman" w:cs="Times New Roman"/>
          <w:bCs/>
          <w:color w:val="000000"/>
          <w:sz w:val="18"/>
          <w:szCs w:val="18"/>
          <w:lang w:eastAsia="vi-VN"/>
        </w:rPr>
        <w:t>(</w:t>
      </w:r>
      <w:r w:rsidRPr="007330C4">
        <w:rPr>
          <w:rFonts w:eastAsia="Times New Roman" w:cs="Times New Roman"/>
          <w:i/>
          <w:iCs/>
          <w:color w:val="000000"/>
          <w:sz w:val="18"/>
          <w:szCs w:val="18"/>
          <w:lang w:val="vi-VN" w:eastAsia="vi-VN"/>
        </w:rPr>
        <w:t>9)Khám bệnh</w:t>
      </w:r>
      <w:r w:rsidRPr="007330C4">
        <w:rPr>
          <w:rFonts w:eastAsia="Times New Roman" w:cs="Times New Roman"/>
          <w:b/>
          <w:bCs/>
          <w:color w:val="000000"/>
          <w:sz w:val="18"/>
          <w:szCs w:val="18"/>
          <w:lang w:val="vi-VN" w:eastAsia="vi-VN"/>
        </w:rPr>
        <w:t xml:space="preserve"> + </w:t>
      </w:r>
      <w:r w:rsidRPr="007330C4">
        <w:rPr>
          <w:rFonts w:eastAsia="Times New Roman" w:cs="Times New Roman"/>
          <w:i/>
          <w:iCs/>
          <w:color w:val="000000"/>
          <w:sz w:val="18"/>
          <w:szCs w:val="18"/>
          <w:lang w:val="vi-VN" w:eastAsia="vi-VN"/>
        </w:rPr>
        <w:t>Tuyến c,d = 50 lượt.. Tuyến trên = 30 lượt</w:t>
      </w:r>
      <w:r w:rsidRPr="007330C4">
        <w:rPr>
          <w:rFonts w:eastAsia="Times New Roman" w:cs="Times New Roman"/>
          <w:b/>
          <w:bCs/>
          <w:color w:val="000000"/>
          <w:sz w:val="18"/>
          <w:szCs w:val="18"/>
          <w:lang w:val="vi-VN" w:eastAsia="vi-VN"/>
        </w:rPr>
        <w:t xml:space="preserve">. </w:t>
      </w:r>
      <w:r w:rsidRPr="007330C4">
        <w:rPr>
          <w:rFonts w:eastAsia="Times New Roman" w:cs="Times New Roman"/>
          <w:color w:val="000000"/>
          <w:sz w:val="18"/>
          <w:szCs w:val="18"/>
          <w:lang w:val="vi-VN" w:eastAsia="vi-VN"/>
        </w:rPr>
        <w:t xml:space="preserve"> </w:t>
      </w:r>
      <w:r w:rsidRPr="007330C4">
        <w:rPr>
          <w:rFonts w:eastAsia="Times New Roman" w:cs="Times New Roman"/>
          <w:color w:val="000000"/>
          <w:spacing w:val="-10"/>
          <w:w w:val="66"/>
          <w:sz w:val="18"/>
          <w:szCs w:val="18"/>
          <w:lang w:val="vi-VN" w:eastAsia="vi-VN"/>
        </w:rPr>
        <w:t xml:space="preserve">    </w:t>
      </w:r>
    </w:p>
    <w:p w:rsidR="007330C4" w:rsidRPr="007330C4" w:rsidRDefault="007330C4" w:rsidP="007330C4">
      <w:pPr>
        <w:spacing w:after="0" w:line="240" w:lineRule="auto"/>
        <w:jc w:val="both"/>
        <w:rPr>
          <w:rFonts w:eastAsia="Times New Roman" w:cs="Times New Roman"/>
          <w:i/>
          <w:iCs/>
          <w:color w:val="000000"/>
          <w:sz w:val="18"/>
          <w:szCs w:val="18"/>
          <w:lang w:val="vi-VN" w:eastAsia="vi-VN"/>
        </w:rPr>
      </w:pPr>
      <w:r w:rsidRPr="007330C4">
        <w:rPr>
          <w:rFonts w:eastAsia="Times New Roman" w:cs="Times New Roman"/>
          <w:color w:val="000000"/>
          <w:spacing w:val="-10"/>
          <w:w w:val="66"/>
          <w:sz w:val="18"/>
          <w:szCs w:val="18"/>
          <w:lang w:val="vi-VN" w:eastAsia="vi-VN"/>
        </w:rPr>
        <w:t xml:space="preserve">   </w:t>
      </w:r>
      <w:r w:rsidRPr="007330C4">
        <w:rPr>
          <w:rFonts w:eastAsia="Times New Roman" w:cs="Times New Roman"/>
          <w:i/>
          <w:color w:val="000000"/>
          <w:spacing w:val="-10"/>
          <w:w w:val="66"/>
          <w:sz w:val="18"/>
          <w:szCs w:val="18"/>
          <w:lang w:val="vi-VN" w:eastAsia="vi-VN"/>
        </w:rPr>
        <w:t>( 10 ) Nhập bếp</w:t>
      </w:r>
      <w:r w:rsidRPr="007330C4">
        <w:rPr>
          <w:rFonts w:eastAsia="Times New Roman" w:cs="Times New Roman"/>
          <w:i/>
          <w:iCs/>
          <w:color w:val="000000"/>
          <w:sz w:val="18"/>
          <w:szCs w:val="18"/>
          <w:lang w:val="vi-VN" w:eastAsia="vi-VN"/>
        </w:rPr>
        <w:t xml:space="preserve">: rau xanh =6500 kg. </w:t>
      </w:r>
      <w:r w:rsidRPr="007330C4">
        <w:rPr>
          <w:rFonts w:eastAsia="Times New Roman" w:cs="Times New Roman"/>
          <w:color w:val="000000"/>
          <w:spacing w:val="-10"/>
          <w:w w:val="66"/>
          <w:sz w:val="18"/>
          <w:szCs w:val="18"/>
          <w:lang w:val="vi-VN" w:eastAsia="vi-VN"/>
        </w:rPr>
        <w:t xml:space="preserve"> </w:t>
      </w:r>
      <w:r w:rsidRPr="007330C4">
        <w:rPr>
          <w:rFonts w:eastAsia="Times New Roman" w:cs="Times New Roman"/>
          <w:i/>
          <w:iCs/>
          <w:color w:val="000000"/>
          <w:sz w:val="18"/>
          <w:szCs w:val="18"/>
          <w:lang w:val="vi-VN" w:eastAsia="vi-VN"/>
        </w:rPr>
        <w:t>Cá tươi</w:t>
      </w:r>
      <w:r w:rsidRPr="007330C4">
        <w:rPr>
          <w:rFonts w:eastAsia="Times New Roman" w:cs="Times New Roman"/>
          <w:color w:val="000000"/>
          <w:spacing w:val="-10"/>
          <w:w w:val="66"/>
          <w:sz w:val="18"/>
          <w:szCs w:val="18"/>
          <w:lang w:val="vi-VN" w:eastAsia="vi-VN"/>
        </w:rPr>
        <w:t xml:space="preserve">  : </w:t>
      </w:r>
      <w:r w:rsidRPr="007330C4">
        <w:rPr>
          <w:rFonts w:eastAsia="Times New Roman" w:cs="Times New Roman"/>
          <w:i/>
          <w:color w:val="000000"/>
          <w:spacing w:val="-10"/>
          <w:w w:val="66"/>
          <w:sz w:val="18"/>
          <w:szCs w:val="18"/>
          <w:lang w:val="vi-VN" w:eastAsia="vi-VN"/>
        </w:rPr>
        <w:t xml:space="preserve">1600 </w:t>
      </w:r>
      <w:r w:rsidRPr="007330C4">
        <w:rPr>
          <w:rFonts w:eastAsia="Times New Roman" w:cs="Times New Roman"/>
          <w:i/>
          <w:iCs/>
          <w:color w:val="000000"/>
          <w:sz w:val="18"/>
          <w:szCs w:val="18"/>
          <w:lang w:val="vi-VN" w:eastAsia="vi-VN"/>
        </w:rPr>
        <w:t xml:space="preserve">kg;  Lợn = 2400kg </w:t>
      </w:r>
    </w:p>
    <w:p w:rsidR="007330C4" w:rsidRPr="007330C4" w:rsidRDefault="007330C4" w:rsidP="007330C4">
      <w:pPr>
        <w:spacing w:after="0" w:line="240" w:lineRule="auto"/>
        <w:jc w:val="both"/>
        <w:rPr>
          <w:rFonts w:eastAsia="Times New Roman" w:cs="Times New Roman"/>
          <w:bCs/>
          <w:i/>
          <w:iCs/>
          <w:color w:val="000000"/>
          <w:sz w:val="18"/>
          <w:szCs w:val="18"/>
          <w:lang w:val="vi-VN" w:eastAsia="vi-VN"/>
        </w:rPr>
      </w:pPr>
      <w:r w:rsidRPr="007330C4">
        <w:rPr>
          <w:rFonts w:eastAsia="Times New Roman" w:cs="Times New Roman"/>
          <w:i/>
          <w:iCs/>
          <w:color w:val="000000"/>
          <w:sz w:val="18"/>
          <w:szCs w:val="18"/>
          <w:lang w:val="vi-VN" w:eastAsia="vi-VN"/>
        </w:rPr>
        <w:t>(11) Đất do ngành hậu cần quản lý: 197 341,3 m2; đất do ngành tác chiến quản lý: 28 100 m2</w:t>
      </w:r>
    </w:p>
    <w:p w:rsidR="007330C4" w:rsidRPr="007330C4" w:rsidRDefault="007330C4" w:rsidP="007330C4">
      <w:pPr>
        <w:spacing w:after="0" w:line="240" w:lineRule="auto"/>
        <w:jc w:val="both"/>
        <w:rPr>
          <w:rFonts w:eastAsia="Times New Roman" w:cs="Times New Roman"/>
          <w:bCs/>
          <w:i/>
          <w:iCs/>
          <w:color w:val="000000"/>
          <w:sz w:val="18"/>
          <w:szCs w:val="18"/>
          <w:lang w:val="vi-VN" w:eastAsia="vi-VN"/>
        </w:rPr>
      </w:pPr>
      <w:r w:rsidRPr="007330C4">
        <w:rPr>
          <w:rFonts w:eastAsia="Times New Roman" w:cs="Times New Roman"/>
          <w:bCs/>
          <w:i/>
          <w:iCs/>
          <w:color w:val="000000"/>
          <w:sz w:val="18"/>
          <w:szCs w:val="18"/>
          <w:lang w:val="vi-VN" w:eastAsia="vi-VN"/>
        </w:rPr>
        <w:t>(12): Tham gia tập huấn nhân viên quân khí cấp c,d = 3 đ/c. Kết quả đạt khá</w:t>
      </w:r>
      <w:r w:rsidRPr="007330C4">
        <w:rPr>
          <w:rFonts w:ascii="MS Gothic" w:eastAsia="MS Gothic" w:cs="MS Gothic"/>
          <w:color w:val="000000"/>
          <w:spacing w:val="-20"/>
          <w:sz w:val="18"/>
          <w:szCs w:val="18"/>
          <w:lang w:val="vi-VN" w:eastAsia="vi-VN"/>
        </w:rPr>
        <w:t>;</w:t>
      </w:r>
      <w:r w:rsidRPr="007330C4">
        <w:rPr>
          <w:rFonts w:eastAsia="Times New Roman" w:cs="Times New Roman"/>
          <w:i/>
          <w:color w:val="000000"/>
          <w:sz w:val="18"/>
          <w:szCs w:val="18"/>
          <w:lang w:val="vi-VN" w:eastAsia="vi-VN"/>
        </w:rPr>
        <w:t xml:space="preserve"> </w:t>
      </w:r>
      <w:r w:rsidRPr="007330C4">
        <w:rPr>
          <w:rFonts w:eastAsia="Times New Roman" w:cs="Times New Roman"/>
          <w:bCs/>
          <w:i/>
          <w:iCs/>
          <w:color w:val="000000"/>
          <w:sz w:val="18"/>
          <w:szCs w:val="18"/>
          <w:lang w:val="vi-VN" w:eastAsia="vi-VN"/>
        </w:rPr>
        <w:t>Bảo quản, bảo dưỡng khí tài Thông tin = 248 lượt = 100%</w:t>
      </w:r>
      <w:r w:rsidRPr="007330C4">
        <w:rPr>
          <w:sz w:val="18"/>
          <w:szCs w:val="18"/>
          <w:lang w:val="vi-VN"/>
        </w:rPr>
        <w:t xml:space="preserve"> </w:t>
      </w:r>
      <w:r w:rsidRPr="007330C4">
        <w:rPr>
          <w:i/>
          <w:sz w:val="18"/>
          <w:szCs w:val="18"/>
          <w:lang w:val="vi-VN"/>
        </w:rPr>
        <w:t>,bảo quản, bảo dưỡng súng TL AK = 20 lượt = 100% .Đối với máy điện thoại trong 6 tháng đầu năm 2017: Máy nhân công sữa chữa được 10 lượt</w:t>
      </w:r>
    </w:p>
    <w:p w:rsidR="00A9553C" w:rsidRPr="00EC24C4" w:rsidRDefault="00A9553C" w:rsidP="0002048F">
      <w:pPr>
        <w:spacing w:after="0" w:line="240" w:lineRule="auto"/>
        <w:jc w:val="both"/>
        <w:rPr>
          <w:rFonts w:eastAsia="Times New Roman" w:cs="Times New Roman"/>
          <w:sz w:val="24"/>
          <w:szCs w:val="24"/>
          <w:lang w:val="vi-VN"/>
        </w:rPr>
      </w:pPr>
      <w:r w:rsidRPr="00EC24C4">
        <w:rPr>
          <w:rFonts w:eastAsia="Times New Roman" w:cs="Times New Roman"/>
          <w:bCs/>
          <w:color w:val="000000"/>
          <w:szCs w:val="28"/>
          <w:lang w:val="vi-VN" w:eastAsia="vi-VN"/>
        </w:rPr>
        <w:lastRenderedPageBreak/>
        <w:t>II</w:t>
      </w:r>
      <w:r w:rsidR="00160C7A">
        <w:rPr>
          <w:rFonts w:eastAsia="Times New Roman" w:cs="Times New Roman"/>
          <w:bCs/>
          <w:color w:val="000000"/>
          <w:szCs w:val="28"/>
          <w:lang w:val="vi-VN" w:eastAsia="vi-VN"/>
        </w:rPr>
        <w:t>. Điểm y</w:t>
      </w:r>
      <w:r w:rsidR="00160C7A" w:rsidRPr="00F17850">
        <w:rPr>
          <w:rFonts w:eastAsia="Times New Roman" w:cs="Times New Roman"/>
          <w:bCs/>
          <w:color w:val="000000"/>
          <w:szCs w:val="28"/>
          <w:lang w:val="vi-VN" w:eastAsia="vi-VN"/>
        </w:rPr>
        <w:t>ế</w:t>
      </w:r>
      <w:r w:rsidRPr="004327D3">
        <w:rPr>
          <w:rFonts w:eastAsia="Times New Roman" w:cs="Times New Roman"/>
          <w:bCs/>
          <w:color w:val="000000"/>
          <w:szCs w:val="28"/>
          <w:lang w:val="vi-VN" w:eastAsia="vi-VN"/>
        </w:rPr>
        <w:t>u.</w:t>
      </w:r>
    </w:p>
    <w:p w:rsidR="00A9553C" w:rsidRPr="00F17850" w:rsidRDefault="00A9553C" w:rsidP="0002048F">
      <w:pPr>
        <w:spacing w:after="0" w:line="240" w:lineRule="auto"/>
        <w:jc w:val="both"/>
        <w:rPr>
          <w:rFonts w:eastAsia="Times New Roman" w:cs="Times New Roman"/>
          <w:sz w:val="24"/>
          <w:szCs w:val="24"/>
          <w:lang w:val="vi-VN"/>
        </w:rPr>
      </w:pPr>
      <w:r w:rsidRPr="00EC24C4">
        <w:rPr>
          <w:rFonts w:eastAsia="Times New Roman" w:cs="Times New Roman"/>
          <w:sz w:val="24"/>
          <w:szCs w:val="24"/>
          <w:lang w:val="vi-VN"/>
        </w:rPr>
        <w:tab/>
      </w:r>
      <w:r w:rsidRPr="00EC24C4">
        <w:rPr>
          <w:rFonts w:eastAsia="Times New Roman" w:cs="Times New Roman"/>
          <w:szCs w:val="24"/>
          <w:lang w:val="vi-VN"/>
        </w:rPr>
        <w:t>-</w:t>
      </w:r>
      <w:r w:rsidRPr="00EC24C4">
        <w:rPr>
          <w:rFonts w:eastAsia="Times New Roman" w:cs="Times New Roman"/>
          <w:sz w:val="24"/>
          <w:szCs w:val="24"/>
          <w:lang w:val="vi-VN"/>
        </w:rPr>
        <w:t xml:space="preserve"> </w:t>
      </w:r>
      <w:r w:rsidRPr="004327D3">
        <w:rPr>
          <w:rFonts w:eastAsia="Times New Roman" w:cs="Times New Roman"/>
          <w:bCs/>
          <w:color w:val="000000"/>
          <w:szCs w:val="28"/>
          <w:lang w:val="vi-VN" w:eastAsia="vi-VN"/>
        </w:rPr>
        <w:t>Công tác bảo quản VKTBKT,</w:t>
      </w:r>
      <w:r>
        <w:rPr>
          <w:rFonts w:eastAsia="Times New Roman" w:cs="Times New Roman"/>
          <w:bCs/>
          <w:color w:val="000000"/>
          <w:szCs w:val="28"/>
          <w:lang w:val="vi-VN" w:eastAsia="vi-VN"/>
        </w:rPr>
        <w:t xml:space="preserve"> khí tài Thông tin giờ thứ 8 có</w:t>
      </w:r>
      <w:r w:rsidRPr="00EC24C4">
        <w:rPr>
          <w:rFonts w:eastAsia="Times New Roman" w:cs="Times New Roman"/>
          <w:bCs/>
          <w:color w:val="000000"/>
          <w:szCs w:val="28"/>
          <w:lang w:val="vi-VN" w:eastAsia="vi-VN"/>
        </w:rPr>
        <w:t xml:space="preserve"> </w:t>
      </w:r>
      <w:r w:rsidRPr="004327D3">
        <w:rPr>
          <w:rFonts w:eastAsia="Times New Roman" w:cs="Times New Roman"/>
          <w:bCs/>
          <w:color w:val="000000"/>
          <w:szCs w:val="28"/>
          <w:lang w:val="vi-VN" w:eastAsia="vi-VN"/>
        </w:rPr>
        <w:t>thời điểm chất lượng còn thấp xếp đặt kho còn lộn xộn ở cả 2 Đại đội.</w:t>
      </w:r>
    </w:p>
    <w:p w:rsidR="00157CCA" w:rsidRPr="00157CCA" w:rsidRDefault="006563F2" w:rsidP="0002048F">
      <w:pPr>
        <w:spacing w:after="0" w:line="240" w:lineRule="auto"/>
        <w:jc w:val="both"/>
        <w:rPr>
          <w:rFonts w:eastAsia="Times New Roman" w:cs="Times New Roman"/>
          <w:bCs/>
          <w:color w:val="000000"/>
          <w:szCs w:val="28"/>
          <w:lang w:eastAsia="vi-VN"/>
        </w:rPr>
      </w:pPr>
      <w:r w:rsidRPr="00EC24C4">
        <w:rPr>
          <w:rFonts w:eastAsia="Times New Roman" w:cs="Times New Roman"/>
          <w:sz w:val="24"/>
          <w:szCs w:val="24"/>
          <w:lang w:val="vi-VN"/>
        </w:rPr>
        <w:tab/>
      </w:r>
      <w:r w:rsidRPr="00EC24C4">
        <w:rPr>
          <w:rFonts w:eastAsia="Times New Roman" w:cs="Times New Roman"/>
          <w:szCs w:val="24"/>
          <w:lang w:val="vi-VN"/>
        </w:rPr>
        <w:t>-</w:t>
      </w:r>
      <w:r w:rsidR="00AD515C" w:rsidRPr="00EC24C4">
        <w:rPr>
          <w:rFonts w:eastAsia="Times New Roman" w:cs="Times New Roman"/>
          <w:sz w:val="24"/>
          <w:szCs w:val="24"/>
          <w:lang w:val="vi-VN"/>
        </w:rPr>
        <w:t xml:space="preserve"> </w:t>
      </w:r>
      <w:r w:rsidR="004327D3" w:rsidRPr="004327D3">
        <w:rPr>
          <w:rFonts w:eastAsia="Times New Roman" w:cs="Times New Roman"/>
          <w:bCs/>
          <w:color w:val="000000"/>
          <w:szCs w:val="28"/>
          <w:lang w:val="vi-VN" w:eastAsia="vi-VN"/>
        </w:rPr>
        <w:t>Sổ sách quân khí còn tẩy xóa đăng ký kết qu</w:t>
      </w:r>
      <w:r w:rsidR="00426F10" w:rsidRPr="00EC24C4">
        <w:rPr>
          <w:rFonts w:eastAsia="Times New Roman" w:cs="Times New Roman"/>
          <w:bCs/>
          <w:color w:val="000000"/>
          <w:szCs w:val="28"/>
          <w:lang w:val="vi-VN" w:eastAsia="vi-VN"/>
        </w:rPr>
        <w:t>ả</w:t>
      </w:r>
      <w:r w:rsidR="004327D3" w:rsidRPr="004327D3">
        <w:rPr>
          <w:rFonts w:eastAsia="Times New Roman" w:cs="Times New Roman"/>
          <w:bCs/>
          <w:color w:val="000000"/>
          <w:szCs w:val="28"/>
          <w:lang w:val="vi-VN" w:eastAsia="vi-VN"/>
        </w:rPr>
        <w:t xml:space="preserve"> kiểm </w:t>
      </w:r>
      <w:r w:rsidR="00426F10">
        <w:rPr>
          <w:rFonts w:eastAsia="Times New Roman" w:cs="Times New Roman"/>
          <w:bCs/>
          <w:color w:val="000000"/>
          <w:szCs w:val="28"/>
          <w:lang w:val="vi-VN" w:eastAsia="vi-VN"/>
        </w:rPr>
        <w:t>tra chưa</w:t>
      </w:r>
      <w:r w:rsidR="00426F10" w:rsidRPr="00EC24C4">
        <w:rPr>
          <w:rFonts w:eastAsia="Times New Roman" w:cs="Times New Roman"/>
          <w:bCs/>
          <w:color w:val="000000"/>
          <w:szCs w:val="28"/>
          <w:lang w:val="vi-VN" w:eastAsia="vi-VN"/>
        </w:rPr>
        <w:t xml:space="preserve"> </w:t>
      </w:r>
      <w:r w:rsidR="00426F10">
        <w:rPr>
          <w:rFonts w:eastAsia="Times New Roman" w:cs="Times New Roman"/>
          <w:bCs/>
          <w:color w:val="000000"/>
          <w:szCs w:val="28"/>
          <w:lang w:val="vi-VN" w:eastAsia="vi-VN"/>
        </w:rPr>
        <w:t xml:space="preserve">kịp thời như </w:t>
      </w:r>
      <w:r w:rsidR="00426F10" w:rsidRPr="00EC24C4">
        <w:rPr>
          <w:rFonts w:eastAsia="Times New Roman" w:cs="Times New Roman"/>
          <w:bCs/>
          <w:color w:val="000000"/>
          <w:szCs w:val="28"/>
          <w:lang w:val="vi-VN" w:eastAsia="vi-VN"/>
        </w:rPr>
        <w:t>c</w:t>
      </w:r>
      <w:r w:rsidR="004327D3" w:rsidRPr="004327D3">
        <w:rPr>
          <w:rFonts w:eastAsia="Times New Roman" w:cs="Times New Roman"/>
          <w:bCs/>
          <w:color w:val="000000"/>
          <w:szCs w:val="28"/>
          <w:lang w:val="vi-VN" w:eastAsia="vi-VN"/>
        </w:rPr>
        <w:t>HTĐ2</w:t>
      </w:r>
    </w:p>
    <w:p w:rsidR="00157CCA" w:rsidRPr="002908EC" w:rsidRDefault="006563F2" w:rsidP="002908EC">
      <w:pPr>
        <w:spacing w:after="0" w:line="240" w:lineRule="auto"/>
        <w:jc w:val="both"/>
        <w:rPr>
          <w:rFonts w:eastAsia="Times New Roman" w:cs="Times New Roman"/>
          <w:bCs/>
          <w:color w:val="000000"/>
          <w:szCs w:val="28"/>
          <w:lang w:val="vi-VN" w:eastAsia="vi-VN"/>
        </w:rPr>
      </w:pPr>
      <w:r w:rsidRPr="00EC24C4">
        <w:rPr>
          <w:rFonts w:eastAsia="Times New Roman" w:cs="Times New Roman"/>
          <w:sz w:val="24"/>
          <w:szCs w:val="24"/>
          <w:lang w:val="vi-VN"/>
        </w:rPr>
        <w:tab/>
      </w:r>
      <w:r w:rsidRPr="00EC24C4">
        <w:rPr>
          <w:rFonts w:eastAsia="Times New Roman" w:cs="Times New Roman"/>
          <w:szCs w:val="24"/>
          <w:lang w:val="vi-VN"/>
        </w:rPr>
        <w:t>-</w:t>
      </w:r>
      <w:r w:rsidR="00AD515C" w:rsidRPr="00EC24C4">
        <w:rPr>
          <w:rFonts w:eastAsia="Times New Roman" w:cs="Times New Roman"/>
          <w:sz w:val="24"/>
          <w:szCs w:val="24"/>
          <w:lang w:val="vi-VN"/>
        </w:rPr>
        <w:t xml:space="preserve"> </w:t>
      </w:r>
      <w:r w:rsidR="004327D3" w:rsidRPr="004327D3">
        <w:rPr>
          <w:rFonts w:eastAsia="Times New Roman" w:cs="Times New Roman"/>
          <w:bCs/>
          <w:color w:val="000000"/>
          <w:szCs w:val="28"/>
          <w:lang w:val="vi-VN" w:eastAsia="vi-VN"/>
        </w:rPr>
        <w:t>Nhân viên chuyên môn kỹ thuật, chưa phát huy hết vai trò trách nhiệm tham mưu về công tác kỹ thuật cho chỉ huy c</w:t>
      </w:r>
      <w:r w:rsidR="00426F10" w:rsidRPr="00EC24C4">
        <w:rPr>
          <w:rFonts w:eastAsia="Times New Roman" w:cs="Times New Roman"/>
          <w:bCs/>
          <w:color w:val="000000"/>
          <w:szCs w:val="28"/>
          <w:lang w:val="vi-VN" w:eastAsia="vi-VN"/>
        </w:rPr>
        <w:t>ó</w:t>
      </w:r>
      <w:r w:rsidR="004327D3" w:rsidRPr="004327D3">
        <w:rPr>
          <w:rFonts w:eastAsia="Times New Roman" w:cs="Times New Roman"/>
          <w:bCs/>
          <w:color w:val="000000"/>
          <w:szCs w:val="28"/>
          <w:lang w:val="vi-VN" w:eastAsia="vi-VN"/>
        </w:rPr>
        <w:t xml:space="preserve"> thời đi</w:t>
      </w:r>
      <w:r w:rsidR="00426F10" w:rsidRPr="00EC24C4">
        <w:rPr>
          <w:rFonts w:eastAsia="Times New Roman" w:cs="Times New Roman"/>
          <w:bCs/>
          <w:color w:val="000000"/>
          <w:szCs w:val="28"/>
          <w:lang w:val="vi-VN" w:eastAsia="vi-VN"/>
        </w:rPr>
        <w:t>ể</w:t>
      </w:r>
      <w:r w:rsidR="004327D3" w:rsidRPr="004327D3">
        <w:rPr>
          <w:rFonts w:eastAsia="Times New Roman" w:cs="Times New Roman"/>
          <w:bCs/>
          <w:color w:val="000000"/>
          <w:szCs w:val="28"/>
          <w:lang w:val="vi-VN" w:eastAsia="vi-VN"/>
        </w:rPr>
        <w:t>m còn hạn ch</w:t>
      </w:r>
      <w:r w:rsidR="00426F10" w:rsidRPr="00EC24C4">
        <w:rPr>
          <w:rFonts w:eastAsia="Times New Roman" w:cs="Times New Roman"/>
          <w:bCs/>
          <w:color w:val="000000"/>
          <w:szCs w:val="28"/>
          <w:lang w:val="vi-VN" w:eastAsia="vi-VN"/>
        </w:rPr>
        <w:t>ế</w:t>
      </w:r>
      <w:r w:rsidR="004327D3" w:rsidRPr="004327D3">
        <w:rPr>
          <w:rFonts w:eastAsia="Times New Roman" w:cs="Times New Roman"/>
          <w:bCs/>
          <w:color w:val="000000"/>
          <w:szCs w:val="28"/>
          <w:lang w:val="vi-VN" w:eastAsia="vi-VN"/>
        </w:rPr>
        <w:t>.</w:t>
      </w:r>
      <w:r w:rsidR="00426F10" w:rsidRPr="00EC24C4">
        <w:rPr>
          <w:rFonts w:eastAsia="Times New Roman" w:cs="Times New Roman"/>
          <w:sz w:val="24"/>
          <w:szCs w:val="24"/>
          <w:lang w:val="vi-VN"/>
        </w:rPr>
        <w:t xml:space="preserve"> </w:t>
      </w:r>
      <w:r w:rsidR="00426F10" w:rsidRPr="00EC24C4">
        <w:rPr>
          <w:rFonts w:eastAsia="Times New Roman" w:cs="Times New Roman"/>
          <w:sz w:val="24"/>
          <w:szCs w:val="24"/>
          <w:lang w:val="vi-VN"/>
        </w:rPr>
        <w:br/>
      </w:r>
      <w:r w:rsidR="004327D3" w:rsidRPr="004327D3">
        <w:rPr>
          <w:rFonts w:eastAsia="Times New Roman" w:cs="Times New Roman"/>
          <w:bCs/>
          <w:color w:val="000000"/>
          <w:szCs w:val="28"/>
          <w:lang w:val="vi-VN" w:eastAsia="vi-VN"/>
        </w:rPr>
        <w:t>So sánh với ch</w:t>
      </w:r>
      <w:r w:rsidR="000A22B9" w:rsidRPr="00EC24C4">
        <w:rPr>
          <w:rFonts w:eastAsia="Times New Roman" w:cs="Times New Roman"/>
          <w:bCs/>
          <w:color w:val="000000"/>
          <w:szCs w:val="28"/>
          <w:lang w:val="vi-VN" w:eastAsia="vi-VN"/>
        </w:rPr>
        <w:t>ỉ</w:t>
      </w:r>
      <w:r w:rsidR="004327D3" w:rsidRPr="004327D3">
        <w:rPr>
          <w:rFonts w:eastAsia="Times New Roman" w:cs="Times New Roman"/>
          <w:bCs/>
          <w:color w:val="000000"/>
          <w:szCs w:val="28"/>
          <w:lang w:val="vi-VN" w:eastAsia="vi-VN"/>
        </w:rPr>
        <w:t xml:space="preserve"> tiêu nghị quyết 6 tháng đầu năm</w:t>
      </w:r>
      <w:r w:rsidR="00426F10" w:rsidRPr="00EC24C4">
        <w:rPr>
          <w:rFonts w:eastAsia="Times New Roman" w:cs="Times New Roman"/>
          <w:bCs/>
          <w:color w:val="000000"/>
          <w:szCs w:val="28"/>
          <w:lang w:val="vi-VN" w:eastAsia="vi-VN"/>
        </w:rPr>
        <w:t xml:space="preserve"> 201</w:t>
      </w:r>
      <w:r w:rsidR="00AF7A13" w:rsidRPr="00AF7A13">
        <w:rPr>
          <w:rFonts w:eastAsia="Times New Roman" w:cs="Times New Roman"/>
          <w:bCs/>
          <w:color w:val="000000"/>
          <w:szCs w:val="28"/>
          <w:lang w:val="vi-VN" w:eastAsia="vi-VN"/>
        </w:rPr>
        <w:t>9</w:t>
      </w:r>
      <w:r w:rsidR="004327D3" w:rsidRPr="004327D3">
        <w:rPr>
          <w:rFonts w:eastAsia="Times New Roman" w:cs="Times New Roman"/>
          <w:bCs/>
          <w:color w:val="000000"/>
          <w:szCs w:val="28"/>
          <w:lang w:val="vi-VN" w:eastAsia="vi-VN"/>
        </w:rPr>
        <w:t xml:space="preserve"> công tác kỹ thuật đạt ch</w:t>
      </w:r>
      <w:r w:rsidR="000A22B9" w:rsidRPr="00EC24C4">
        <w:rPr>
          <w:rFonts w:eastAsia="Times New Roman" w:cs="Times New Roman"/>
          <w:bCs/>
          <w:color w:val="000000"/>
          <w:szCs w:val="28"/>
          <w:lang w:val="vi-VN" w:eastAsia="vi-VN"/>
        </w:rPr>
        <w:t>ỉ</w:t>
      </w:r>
      <w:r w:rsidR="004327D3" w:rsidRPr="004327D3">
        <w:rPr>
          <w:rFonts w:eastAsia="Times New Roman" w:cs="Times New Roman"/>
          <w:bCs/>
          <w:color w:val="000000"/>
          <w:szCs w:val="28"/>
          <w:lang w:val="vi-VN" w:eastAsia="vi-VN"/>
        </w:rPr>
        <w:t xml:space="preserve"> ti</w:t>
      </w:r>
      <w:r w:rsidR="00426F10" w:rsidRPr="00EC24C4">
        <w:rPr>
          <w:rFonts w:eastAsia="Times New Roman" w:cs="Times New Roman"/>
          <w:bCs/>
          <w:color w:val="000000"/>
          <w:szCs w:val="28"/>
          <w:lang w:val="vi-VN" w:eastAsia="vi-VN"/>
        </w:rPr>
        <w:t>ê</w:t>
      </w:r>
      <w:r w:rsidR="004327D3" w:rsidRPr="004327D3">
        <w:rPr>
          <w:rFonts w:eastAsia="Times New Roman" w:cs="Times New Roman"/>
          <w:bCs/>
          <w:color w:val="000000"/>
          <w:szCs w:val="28"/>
          <w:lang w:val="vi-VN" w:eastAsia="vi-VN"/>
        </w:rPr>
        <w:t>u nghị quyết đề ra</w:t>
      </w:r>
      <w:r w:rsidR="00AB3D31" w:rsidRPr="00AB3D31">
        <w:rPr>
          <w:rFonts w:eastAsia="Times New Roman" w:cs="Times New Roman"/>
          <w:bCs/>
          <w:color w:val="000000"/>
          <w:szCs w:val="28"/>
          <w:lang w:val="vi-VN" w:eastAsia="vi-VN"/>
        </w:rPr>
        <w:t>.</w:t>
      </w:r>
    </w:p>
    <w:p w:rsidR="00157CCA" w:rsidRPr="007330C4" w:rsidRDefault="00157CCA" w:rsidP="00157CCA">
      <w:pPr>
        <w:spacing w:after="0" w:line="280" w:lineRule="exact"/>
        <w:ind w:firstLine="720"/>
        <w:jc w:val="both"/>
        <w:rPr>
          <w:rFonts w:eastAsia="Times New Roman" w:cs="Times New Roman"/>
          <w:bCs/>
          <w:color w:val="000000"/>
          <w:szCs w:val="27"/>
          <w:lang w:val="vi-VN" w:eastAsia="vi-VN"/>
        </w:rPr>
      </w:pPr>
      <w:r w:rsidRPr="00AB3D31">
        <w:rPr>
          <w:rFonts w:eastAsia="Times New Roman" w:cs="Times New Roman"/>
          <w:bCs/>
          <w:color w:val="000000"/>
          <w:szCs w:val="27"/>
          <w:lang w:val="vi-VN" w:eastAsia="vi-VN"/>
        </w:rPr>
        <w:t xml:space="preserve">* Tóm lại 6 tháng đầu năm 2019 mặc dù đơn vị thực hiện nhiều nhiệm vụ nhưng với sự chỉ đạo, giúp đỡ sâu sát, kịp thời của Đảng ủy, chỉ huy và cơ quan Sư đoàn cùng với sự nỗ lực cố gắng đoàn kết khắc phục khó khăn của cán bộ chiến sĩ, Tiểu đoàn đã hoàn thành tốt các nhiệm vụ được giao; kết quả 4 mặt công </w:t>
      </w:r>
    </w:p>
    <w:p w:rsidR="007330C4" w:rsidRPr="002908EC" w:rsidRDefault="004327D3" w:rsidP="00086D00">
      <w:pPr>
        <w:spacing w:after="0" w:line="280" w:lineRule="exact"/>
        <w:jc w:val="both"/>
        <w:rPr>
          <w:rFonts w:eastAsia="Times New Roman" w:cs="Times New Roman"/>
          <w:bCs/>
          <w:color w:val="000000"/>
          <w:szCs w:val="27"/>
          <w:lang w:val="vi-VN" w:eastAsia="vi-VN"/>
        </w:rPr>
      </w:pPr>
      <w:r w:rsidRPr="00AB3D31">
        <w:rPr>
          <w:rFonts w:eastAsia="Times New Roman" w:cs="Times New Roman"/>
          <w:bCs/>
          <w:color w:val="000000"/>
          <w:szCs w:val="27"/>
          <w:lang w:val="vi-VN" w:eastAsia="vi-VN"/>
        </w:rPr>
        <w:t>tác đạt Nghị quyết đề ra, nộ</w:t>
      </w:r>
      <w:r w:rsidR="00086942" w:rsidRPr="00AB3D31">
        <w:rPr>
          <w:rFonts w:eastAsia="Times New Roman" w:cs="Times New Roman"/>
          <w:bCs/>
          <w:color w:val="000000"/>
          <w:szCs w:val="27"/>
          <w:lang w:val="vi-VN" w:eastAsia="vi-VN"/>
        </w:rPr>
        <w:t>ị</w:t>
      </w:r>
      <w:r w:rsidRPr="00AB3D31">
        <w:rPr>
          <w:rFonts w:eastAsia="Times New Roman" w:cs="Times New Roman"/>
          <w:bCs/>
          <w:color w:val="000000"/>
          <w:szCs w:val="27"/>
          <w:lang w:val="vi-VN" w:eastAsia="vi-VN"/>
        </w:rPr>
        <w:t xml:space="preserve"> bộ đoàn kết thống nhất, cán bộ ch</w:t>
      </w:r>
      <w:r w:rsidR="00086942" w:rsidRPr="00AB3D31">
        <w:rPr>
          <w:rFonts w:eastAsia="Times New Roman" w:cs="Times New Roman"/>
          <w:bCs/>
          <w:color w:val="000000"/>
          <w:szCs w:val="27"/>
          <w:lang w:val="vi-VN" w:eastAsia="vi-VN"/>
        </w:rPr>
        <w:t>iế</w:t>
      </w:r>
      <w:r w:rsidRPr="00AB3D31">
        <w:rPr>
          <w:rFonts w:eastAsia="Times New Roman" w:cs="Times New Roman"/>
          <w:bCs/>
          <w:color w:val="000000"/>
          <w:szCs w:val="27"/>
          <w:lang w:val="vi-VN" w:eastAsia="vi-VN"/>
        </w:rPr>
        <w:t>n sĩ s</w:t>
      </w:r>
      <w:r w:rsidR="00D37759" w:rsidRPr="00AB3D31">
        <w:rPr>
          <w:rFonts w:eastAsia="Times New Roman" w:cs="Times New Roman"/>
          <w:bCs/>
          <w:color w:val="000000"/>
          <w:szCs w:val="27"/>
          <w:lang w:val="vi-VN" w:eastAsia="vi-VN"/>
        </w:rPr>
        <w:t>ẵ</w:t>
      </w:r>
      <w:r w:rsidRPr="00AB3D31">
        <w:rPr>
          <w:rFonts w:eastAsia="Times New Roman" w:cs="Times New Roman"/>
          <w:bCs/>
          <w:color w:val="000000"/>
          <w:szCs w:val="27"/>
          <w:lang w:val="vi-VN" w:eastAsia="vi-VN"/>
        </w:rPr>
        <w:t>n sàng nhận và hoàn thành tốt mọi nh</w:t>
      </w:r>
      <w:r w:rsidR="00D37759" w:rsidRPr="00AB3D31">
        <w:rPr>
          <w:rFonts w:eastAsia="Times New Roman" w:cs="Times New Roman"/>
          <w:bCs/>
          <w:color w:val="000000"/>
          <w:szCs w:val="27"/>
          <w:lang w:val="vi-VN" w:eastAsia="vi-VN"/>
        </w:rPr>
        <w:t>i</w:t>
      </w:r>
      <w:r w:rsidRPr="00AB3D31">
        <w:rPr>
          <w:rFonts w:eastAsia="Times New Roman" w:cs="Times New Roman"/>
          <w:bCs/>
          <w:color w:val="000000"/>
          <w:szCs w:val="27"/>
          <w:lang w:val="vi-VN" w:eastAsia="vi-VN"/>
        </w:rPr>
        <w:t>ệm vụ được giao.</w:t>
      </w:r>
    </w:p>
    <w:p w:rsidR="004327D3" w:rsidRPr="00AB3D31" w:rsidRDefault="004327D3" w:rsidP="007330C4">
      <w:pPr>
        <w:spacing w:after="0" w:line="280" w:lineRule="exact"/>
        <w:ind w:firstLine="720"/>
        <w:jc w:val="both"/>
        <w:rPr>
          <w:rFonts w:eastAsia="Times New Roman" w:cs="Times New Roman"/>
          <w:b/>
          <w:szCs w:val="28"/>
          <w:lang w:val="vi-VN"/>
        </w:rPr>
      </w:pPr>
      <w:r w:rsidRPr="00AB3D31">
        <w:rPr>
          <w:rFonts w:eastAsia="Times New Roman" w:cs="Times New Roman"/>
          <w:b/>
          <w:bCs/>
          <w:color w:val="000000"/>
          <w:szCs w:val="28"/>
          <w:lang w:val="vi-VN" w:eastAsia="vi-VN"/>
        </w:rPr>
        <w:t xml:space="preserve">Phần 2. Nguyên nhân </w:t>
      </w:r>
      <w:r w:rsidR="004A1A80" w:rsidRPr="00AB3D31">
        <w:rPr>
          <w:rFonts w:eastAsia="Times New Roman" w:cs="Times New Roman"/>
          <w:b/>
          <w:bCs/>
          <w:color w:val="000000"/>
          <w:szCs w:val="28"/>
          <w:lang w:val="vi-VN" w:eastAsia="vi-VN"/>
        </w:rPr>
        <w:t>mạnh yếu và biện pháp khắc phục.</w:t>
      </w:r>
    </w:p>
    <w:p w:rsidR="00646485" w:rsidRPr="00AB3D31" w:rsidRDefault="00C67556" w:rsidP="00086D00">
      <w:pPr>
        <w:spacing w:after="0" w:line="280" w:lineRule="exact"/>
        <w:jc w:val="both"/>
        <w:rPr>
          <w:rFonts w:eastAsia="Times New Roman" w:cs="Times New Roman"/>
          <w:sz w:val="24"/>
          <w:szCs w:val="24"/>
          <w:lang w:val="vi-VN"/>
        </w:rPr>
      </w:pPr>
      <w:r w:rsidRPr="00AB3D31">
        <w:rPr>
          <w:rFonts w:eastAsia="Times New Roman" w:cs="Times New Roman"/>
          <w:bCs/>
          <w:color w:val="000000"/>
          <w:szCs w:val="28"/>
          <w:lang w:val="vi-VN" w:eastAsia="vi-VN"/>
        </w:rPr>
        <w:tab/>
      </w:r>
      <w:r w:rsidR="004A1A80" w:rsidRPr="00AB3D31">
        <w:rPr>
          <w:rFonts w:eastAsia="Times New Roman" w:cs="Times New Roman"/>
          <w:bCs/>
          <w:color w:val="000000"/>
          <w:szCs w:val="28"/>
          <w:lang w:val="vi-VN" w:eastAsia="vi-VN"/>
        </w:rPr>
        <w:t>A</w:t>
      </w:r>
      <w:r w:rsidR="00646485" w:rsidRPr="00AB3D31">
        <w:rPr>
          <w:rFonts w:eastAsia="Times New Roman" w:cs="Times New Roman"/>
          <w:bCs/>
          <w:color w:val="000000"/>
          <w:szCs w:val="28"/>
          <w:lang w:val="vi-VN" w:eastAsia="vi-VN"/>
        </w:rPr>
        <w:t>.</w:t>
      </w:r>
      <w:r w:rsidR="004327D3" w:rsidRPr="00AB3D31">
        <w:rPr>
          <w:rFonts w:eastAsia="Times New Roman" w:cs="Times New Roman"/>
          <w:bCs/>
          <w:color w:val="000000"/>
          <w:szCs w:val="28"/>
          <w:lang w:val="vi-VN" w:eastAsia="vi-VN"/>
        </w:rPr>
        <w:t xml:space="preserve"> Nguyên nhân mạnh.</w:t>
      </w:r>
    </w:p>
    <w:p w:rsidR="00646485" w:rsidRPr="00AB3D31" w:rsidRDefault="00646485" w:rsidP="00086D00">
      <w:pPr>
        <w:spacing w:after="0" w:line="280" w:lineRule="exact"/>
        <w:jc w:val="both"/>
        <w:rPr>
          <w:rFonts w:eastAsia="Times New Roman" w:cs="Times New Roman"/>
          <w:sz w:val="24"/>
          <w:szCs w:val="24"/>
          <w:lang w:val="vi-VN"/>
        </w:rPr>
      </w:pPr>
      <w:r w:rsidRPr="00AB3D31">
        <w:rPr>
          <w:rFonts w:eastAsia="Times New Roman" w:cs="Times New Roman"/>
          <w:bCs/>
          <w:color w:val="000000"/>
          <w:szCs w:val="28"/>
          <w:lang w:val="vi-VN" w:eastAsia="vi-VN"/>
        </w:rPr>
        <w:tab/>
        <w:t>-</w:t>
      </w:r>
      <w:r w:rsidR="00015944" w:rsidRPr="00AB3D31">
        <w:rPr>
          <w:rFonts w:eastAsia="Times New Roman" w:cs="Times New Roman"/>
          <w:bCs/>
          <w:color w:val="000000"/>
          <w:szCs w:val="28"/>
          <w:lang w:val="vi-VN" w:eastAsia="vi-VN"/>
        </w:rPr>
        <w:t xml:space="preserve"> </w:t>
      </w:r>
      <w:r w:rsidR="004327D3" w:rsidRPr="00AB3D31">
        <w:rPr>
          <w:rFonts w:eastAsia="Times New Roman" w:cs="Times New Roman"/>
          <w:bCs/>
          <w:color w:val="000000"/>
          <w:szCs w:val="28"/>
          <w:lang w:val="vi-VN" w:eastAsia="vi-VN"/>
        </w:rPr>
        <w:t xml:space="preserve">Đơn vị thường xuyên được sự quan tâm chỉ đạo, tạo điều kiện của Đảng ủy chỉ huy Sư đoàn trong </w:t>
      </w:r>
      <w:r w:rsidRPr="00AB3D31">
        <w:rPr>
          <w:rFonts w:eastAsia="Times New Roman" w:cs="Times New Roman"/>
          <w:bCs/>
          <w:color w:val="000000"/>
          <w:szCs w:val="28"/>
          <w:lang w:val="vi-VN" w:eastAsia="vi-VN"/>
        </w:rPr>
        <w:t>s</w:t>
      </w:r>
      <w:r w:rsidR="004327D3" w:rsidRPr="00AB3D31">
        <w:rPr>
          <w:rFonts w:eastAsia="Times New Roman" w:cs="Times New Roman"/>
          <w:bCs/>
          <w:color w:val="000000"/>
          <w:szCs w:val="28"/>
          <w:lang w:val="vi-VN" w:eastAsia="vi-VN"/>
        </w:rPr>
        <w:t>uốt qu</w:t>
      </w:r>
      <w:r w:rsidRPr="00AB3D31">
        <w:rPr>
          <w:rFonts w:eastAsia="Times New Roman" w:cs="Times New Roman"/>
          <w:bCs/>
          <w:color w:val="000000"/>
          <w:szCs w:val="28"/>
          <w:lang w:val="vi-VN" w:eastAsia="vi-VN"/>
        </w:rPr>
        <w:t>á</w:t>
      </w:r>
      <w:r w:rsidR="004327D3" w:rsidRPr="00AB3D31">
        <w:rPr>
          <w:rFonts w:eastAsia="Times New Roman" w:cs="Times New Roman"/>
          <w:bCs/>
          <w:color w:val="000000"/>
          <w:szCs w:val="28"/>
          <w:lang w:val="vi-VN" w:eastAsia="vi-VN"/>
        </w:rPr>
        <w:t xml:space="preserve"> trình thực hiện nhiệm vụ.</w:t>
      </w:r>
    </w:p>
    <w:p w:rsidR="00646485" w:rsidRPr="00AB3D31" w:rsidRDefault="00646485" w:rsidP="00086D00">
      <w:pPr>
        <w:spacing w:after="0" w:line="280" w:lineRule="exact"/>
        <w:jc w:val="both"/>
        <w:rPr>
          <w:rFonts w:eastAsia="Times New Roman" w:cs="Times New Roman"/>
          <w:sz w:val="24"/>
          <w:szCs w:val="24"/>
          <w:lang w:val="vi-VN"/>
        </w:rPr>
      </w:pPr>
      <w:r w:rsidRPr="00AB3D31">
        <w:rPr>
          <w:rFonts w:eastAsia="Times New Roman" w:cs="Times New Roman"/>
          <w:bCs/>
          <w:color w:val="000000"/>
          <w:szCs w:val="28"/>
          <w:lang w:val="vi-VN" w:eastAsia="vi-VN"/>
        </w:rPr>
        <w:tab/>
        <w:t>-</w:t>
      </w:r>
      <w:r w:rsidR="00015944" w:rsidRPr="00AB3D31">
        <w:rPr>
          <w:rFonts w:eastAsia="Times New Roman" w:cs="Times New Roman"/>
          <w:bCs/>
          <w:color w:val="000000"/>
          <w:szCs w:val="28"/>
          <w:lang w:val="vi-VN" w:eastAsia="vi-VN"/>
        </w:rPr>
        <w:t xml:space="preserve"> </w:t>
      </w:r>
      <w:r w:rsidR="004327D3" w:rsidRPr="00AB3D31">
        <w:rPr>
          <w:rFonts w:eastAsia="Times New Roman" w:cs="Times New Roman"/>
          <w:bCs/>
          <w:color w:val="000000"/>
          <w:szCs w:val="28"/>
          <w:lang w:val="vi-VN" w:eastAsia="vi-VN"/>
        </w:rPr>
        <w:t>Đơn vị thường xuyên làm t</w:t>
      </w:r>
      <w:r w:rsidRPr="00AB3D31">
        <w:rPr>
          <w:rFonts w:eastAsia="Times New Roman" w:cs="Times New Roman"/>
          <w:bCs/>
          <w:color w:val="000000"/>
          <w:szCs w:val="28"/>
          <w:lang w:val="vi-VN" w:eastAsia="vi-VN"/>
        </w:rPr>
        <w:t>ố</w:t>
      </w:r>
      <w:r w:rsidR="004327D3" w:rsidRPr="00AB3D31">
        <w:rPr>
          <w:rFonts w:eastAsia="Times New Roman" w:cs="Times New Roman"/>
          <w:bCs/>
          <w:color w:val="000000"/>
          <w:szCs w:val="28"/>
          <w:lang w:val="vi-VN" w:eastAsia="vi-VN"/>
        </w:rPr>
        <w:t>t công tác giáo dục quán triệt nhiệm vụ cho cán bộ chi</w:t>
      </w:r>
      <w:r w:rsidRPr="00AB3D31">
        <w:rPr>
          <w:rFonts w:eastAsia="Times New Roman" w:cs="Times New Roman"/>
          <w:bCs/>
          <w:color w:val="000000"/>
          <w:szCs w:val="28"/>
          <w:lang w:val="vi-VN" w:eastAsia="vi-VN"/>
        </w:rPr>
        <w:t>ế</w:t>
      </w:r>
      <w:r w:rsidR="004327D3" w:rsidRPr="00AB3D31">
        <w:rPr>
          <w:rFonts w:eastAsia="Times New Roman" w:cs="Times New Roman"/>
          <w:bCs/>
          <w:color w:val="000000"/>
          <w:szCs w:val="28"/>
          <w:lang w:val="vi-VN" w:eastAsia="vi-VN"/>
        </w:rPr>
        <w:t>n</w:t>
      </w:r>
      <w:r w:rsidRPr="00AB3D31">
        <w:rPr>
          <w:rFonts w:eastAsia="Times New Roman" w:cs="Times New Roman"/>
          <w:sz w:val="24"/>
          <w:szCs w:val="24"/>
          <w:lang w:val="vi-VN"/>
        </w:rPr>
        <w:t xml:space="preserve"> </w:t>
      </w:r>
      <w:r w:rsidR="004327D3" w:rsidRPr="00AB3D31">
        <w:rPr>
          <w:rFonts w:eastAsia="Times New Roman" w:cs="Times New Roman"/>
          <w:bCs/>
          <w:color w:val="000000"/>
          <w:szCs w:val="28"/>
          <w:lang w:val="vi-VN" w:eastAsia="vi-VN"/>
        </w:rPr>
        <w:t>sỹ trong từng nhiệm vụ cụ thể đều chỉ r</w:t>
      </w:r>
      <w:r w:rsidRPr="00AB3D31">
        <w:rPr>
          <w:rFonts w:eastAsia="Times New Roman" w:cs="Times New Roman"/>
          <w:bCs/>
          <w:color w:val="000000"/>
          <w:szCs w:val="28"/>
          <w:lang w:val="vi-VN" w:eastAsia="vi-VN"/>
        </w:rPr>
        <w:t>õ</w:t>
      </w:r>
      <w:r w:rsidR="004327D3" w:rsidRPr="00AB3D31">
        <w:rPr>
          <w:rFonts w:eastAsia="Times New Roman" w:cs="Times New Roman"/>
          <w:bCs/>
          <w:color w:val="000000"/>
          <w:szCs w:val="28"/>
          <w:lang w:val="vi-VN" w:eastAsia="vi-VN"/>
        </w:rPr>
        <w:t xml:space="preserve"> những thuận lợi, khó khăn cho cán bộ chiến sỹ xác định tư tưởng quy</w:t>
      </w:r>
      <w:r w:rsidRPr="00AB3D31">
        <w:rPr>
          <w:rFonts w:eastAsia="Times New Roman" w:cs="Times New Roman"/>
          <w:bCs/>
          <w:color w:val="000000"/>
          <w:szCs w:val="28"/>
          <w:lang w:val="vi-VN" w:eastAsia="vi-VN"/>
        </w:rPr>
        <w:t>ế</w:t>
      </w:r>
      <w:r w:rsidR="004327D3" w:rsidRPr="00AB3D31">
        <w:rPr>
          <w:rFonts w:eastAsia="Times New Roman" w:cs="Times New Roman"/>
          <w:bCs/>
          <w:color w:val="000000"/>
          <w:szCs w:val="28"/>
          <w:lang w:val="vi-VN" w:eastAsia="vi-VN"/>
        </w:rPr>
        <w:t>t tâm hoàn thành nhiệm vụ.</w:t>
      </w:r>
    </w:p>
    <w:p w:rsidR="00646485" w:rsidRPr="00F17850" w:rsidRDefault="00015944" w:rsidP="00086D00">
      <w:pPr>
        <w:spacing w:after="0" w:line="280" w:lineRule="exact"/>
        <w:jc w:val="both"/>
        <w:rPr>
          <w:rFonts w:eastAsia="Times New Roman" w:cs="Times New Roman"/>
          <w:sz w:val="24"/>
          <w:szCs w:val="24"/>
          <w:lang w:val="vi-VN"/>
        </w:rPr>
      </w:pPr>
      <w:r w:rsidRPr="00AB3D31">
        <w:rPr>
          <w:rFonts w:eastAsia="Times New Roman" w:cs="Times New Roman"/>
          <w:sz w:val="24"/>
          <w:szCs w:val="24"/>
          <w:lang w:val="vi-VN"/>
        </w:rPr>
        <w:tab/>
      </w:r>
      <w:r w:rsidRPr="00AB3D31">
        <w:rPr>
          <w:rFonts w:eastAsia="Times New Roman" w:cs="Times New Roman"/>
          <w:szCs w:val="24"/>
          <w:lang w:val="vi-VN"/>
        </w:rPr>
        <w:t>-</w:t>
      </w:r>
      <w:r w:rsidRPr="00AB3D31">
        <w:rPr>
          <w:rFonts w:eastAsia="Times New Roman" w:cs="Times New Roman"/>
          <w:sz w:val="24"/>
          <w:szCs w:val="24"/>
          <w:lang w:val="vi-VN"/>
        </w:rPr>
        <w:t xml:space="preserve"> </w:t>
      </w:r>
      <w:r w:rsidR="004327D3" w:rsidRPr="00AB3D31">
        <w:rPr>
          <w:rFonts w:eastAsia="Times New Roman" w:cs="Times New Roman"/>
          <w:bCs/>
          <w:color w:val="000000"/>
          <w:szCs w:val="28"/>
          <w:lang w:val="vi-VN" w:eastAsia="vi-VN"/>
        </w:rPr>
        <w:t>Thường xuyên duy trì nghiêm túc các nề</w:t>
      </w:r>
      <w:r w:rsidR="00646485" w:rsidRPr="00AB3D31">
        <w:rPr>
          <w:rFonts w:eastAsia="Times New Roman" w:cs="Times New Roman"/>
          <w:bCs/>
          <w:color w:val="000000"/>
          <w:szCs w:val="28"/>
          <w:lang w:val="vi-VN" w:eastAsia="vi-VN"/>
        </w:rPr>
        <w:t>n</w:t>
      </w:r>
      <w:r w:rsidR="004327D3" w:rsidRPr="00AB3D31">
        <w:rPr>
          <w:rFonts w:eastAsia="Times New Roman" w:cs="Times New Roman"/>
          <w:bCs/>
          <w:color w:val="000000"/>
          <w:szCs w:val="28"/>
          <w:lang w:val="vi-VN" w:eastAsia="vi-VN"/>
        </w:rPr>
        <w:t xml:space="preserve"> nếp chế độ trong ngày, tuần. Đặc biệt những bộ phận công tác nhỏ lẻ.</w:t>
      </w:r>
    </w:p>
    <w:p w:rsidR="004327D3" w:rsidRPr="00646485" w:rsidRDefault="00646485" w:rsidP="00086D00">
      <w:pPr>
        <w:spacing w:after="0" w:line="280" w:lineRule="exact"/>
        <w:jc w:val="both"/>
        <w:rPr>
          <w:rFonts w:eastAsia="Times New Roman" w:cs="Times New Roman"/>
          <w:sz w:val="24"/>
          <w:szCs w:val="24"/>
          <w:lang w:val="vi-VN"/>
        </w:rPr>
      </w:pPr>
      <w:r w:rsidRPr="00EC24C4">
        <w:rPr>
          <w:rFonts w:eastAsia="Times New Roman" w:cs="Times New Roman"/>
          <w:sz w:val="24"/>
          <w:szCs w:val="24"/>
          <w:lang w:val="vi-VN"/>
        </w:rPr>
        <w:tab/>
      </w:r>
      <w:r w:rsidRPr="00EC24C4">
        <w:rPr>
          <w:rFonts w:eastAsia="Times New Roman" w:cs="Times New Roman"/>
          <w:szCs w:val="24"/>
          <w:lang w:val="vi-VN"/>
        </w:rPr>
        <w:t>-</w:t>
      </w:r>
      <w:r w:rsidR="00015944" w:rsidRPr="00EC24C4">
        <w:rPr>
          <w:rFonts w:eastAsia="Times New Roman" w:cs="Times New Roman"/>
          <w:sz w:val="24"/>
          <w:szCs w:val="24"/>
          <w:lang w:val="vi-VN"/>
        </w:rPr>
        <w:t xml:space="preserve"> </w:t>
      </w:r>
      <w:r w:rsidR="004327D3" w:rsidRPr="004327D3">
        <w:rPr>
          <w:rFonts w:eastAsia="Times New Roman" w:cs="Times New Roman"/>
          <w:bCs/>
          <w:color w:val="000000"/>
          <w:szCs w:val="28"/>
          <w:lang w:val="vi-VN" w:eastAsia="vi-VN"/>
        </w:rPr>
        <w:t>Đội ngũ chỉ huy các cấp, QNCN phát huy tốt vai trò trách nhiệm, lực lượng HSQ-CS cơ bản tự giác trách nhiệm có nhiều cố gắng trong thực hiện nhiệm vụ.</w:t>
      </w:r>
    </w:p>
    <w:p w:rsidR="00646485" w:rsidRPr="00F17850" w:rsidRDefault="00C67556" w:rsidP="00086D00">
      <w:pPr>
        <w:spacing w:after="0" w:line="280" w:lineRule="exact"/>
        <w:jc w:val="both"/>
        <w:rPr>
          <w:rFonts w:eastAsia="Times New Roman" w:cs="Times New Roman"/>
          <w:bCs/>
          <w:color w:val="000000"/>
          <w:szCs w:val="28"/>
          <w:lang w:val="vi-VN" w:eastAsia="vi-VN"/>
        </w:rPr>
      </w:pPr>
      <w:r w:rsidRPr="00EC24C4">
        <w:rPr>
          <w:rFonts w:eastAsia="Times New Roman" w:cs="Times New Roman"/>
          <w:bCs/>
          <w:color w:val="000000"/>
          <w:szCs w:val="28"/>
          <w:lang w:val="vi-VN" w:eastAsia="vi-VN"/>
        </w:rPr>
        <w:tab/>
      </w:r>
      <w:r w:rsidR="004A1A80" w:rsidRPr="00EC24C4">
        <w:rPr>
          <w:rFonts w:eastAsia="Times New Roman" w:cs="Times New Roman"/>
          <w:bCs/>
          <w:color w:val="000000"/>
          <w:szCs w:val="28"/>
          <w:lang w:val="vi-VN" w:eastAsia="vi-VN"/>
        </w:rPr>
        <w:t>B</w:t>
      </w:r>
      <w:r w:rsidR="004327D3" w:rsidRPr="004327D3">
        <w:rPr>
          <w:rFonts w:eastAsia="Times New Roman" w:cs="Times New Roman"/>
          <w:bCs/>
          <w:color w:val="000000"/>
          <w:szCs w:val="28"/>
          <w:lang w:val="vi-VN" w:eastAsia="vi-VN"/>
        </w:rPr>
        <w:t>. Nguyên nhân yếu.</w:t>
      </w:r>
    </w:p>
    <w:p w:rsidR="00D53883" w:rsidRPr="00F17850" w:rsidRDefault="00D53883" w:rsidP="00086D00">
      <w:pPr>
        <w:spacing w:after="0" w:line="280" w:lineRule="exact"/>
        <w:jc w:val="both"/>
        <w:rPr>
          <w:rFonts w:eastAsia="Times New Roman" w:cs="Times New Roman"/>
          <w:sz w:val="24"/>
          <w:szCs w:val="24"/>
          <w:lang w:val="vi-VN"/>
        </w:rPr>
      </w:pPr>
      <w:r w:rsidRPr="00F17850">
        <w:rPr>
          <w:rFonts w:eastAsia="Times New Roman" w:cs="Times New Roman"/>
          <w:bCs/>
          <w:color w:val="000000"/>
          <w:szCs w:val="28"/>
          <w:lang w:val="vi-VN" w:eastAsia="vi-VN"/>
        </w:rPr>
        <w:tab/>
        <w:t>- Tính chủ động trong công việc  của chỉ huy các cấp còn hạn chế, việc tự học tự rèn còn chưa thường xuyên</w:t>
      </w:r>
      <w:r w:rsidR="006832FA" w:rsidRPr="00F17850">
        <w:rPr>
          <w:rFonts w:eastAsia="Times New Roman" w:cs="Times New Roman"/>
          <w:bCs/>
          <w:color w:val="000000"/>
          <w:szCs w:val="28"/>
          <w:lang w:val="vi-VN" w:eastAsia="vi-VN"/>
        </w:rPr>
        <w:t>.</w:t>
      </w:r>
    </w:p>
    <w:p w:rsidR="00D53883" w:rsidRPr="00F17850" w:rsidRDefault="00646485" w:rsidP="00086D00">
      <w:pPr>
        <w:spacing w:after="0" w:line="280" w:lineRule="exact"/>
        <w:jc w:val="both"/>
        <w:rPr>
          <w:rFonts w:eastAsia="Times New Roman" w:cs="Times New Roman"/>
          <w:bCs/>
          <w:color w:val="000000"/>
          <w:szCs w:val="28"/>
          <w:lang w:val="vi-VN" w:eastAsia="vi-VN"/>
        </w:rPr>
      </w:pPr>
      <w:r w:rsidRPr="00EC24C4">
        <w:rPr>
          <w:rFonts w:eastAsia="Times New Roman" w:cs="Times New Roman"/>
          <w:sz w:val="24"/>
          <w:szCs w:val="24"/>
          <w:lang w:val="vi-VN"/>
        </w:rPr>
        <w:tab/>
      </w:r>
      <w:r w:rsidRPr="00EC24C4">
        <w:rPr>
          <w:rFonts w:eastAsia="Times New Roman" w:cs="Times New Roman"/>
          <w:szCs w:val="24"/>
          <w:lang w:val="vi-VN"/>
        </w:rPr>
        <w:t>-</w:t>
      </w:r>
      <w:r w:rsidR="00015944" w:rsidRPr="00EC24C4">
        <w:rPr>
          <w:rFonts w:eastAsia="Times New Roman" w:cs="Times New Roman"/>
          <w:sz w:val="24"/>
          <w:szCs w:val="24"/>
          <w:lang w:val="vi-VN"/>
        </w:rPr>
        <w:t xml:space="preserve"> </w:t>
      </w:r>
      <w:r w:rsidR="004327D3" w:rsidRPr="004327D3">
        <w:rPr>
          <w:rFonts w:eastAsia="Times New Roman" w:cs="Times New Roman"/>
          <w:bCs/>
          <w:color w:val="000000"/>
          <w:szCs w:val="28"/>
          <w:lang w:val="vi-VN" w:eastAsia="vi-VN"/>
        </w:rPr>
        <w:t>Việc giáo dục, quán triệt có nhiệm vụ có thời điểm chưa chặt chẽ, chưa có chi</w:t>
      </w:r>
      <w:r w:rsidRPr="00EC24C4">
        <w:rPr>
          <w:rFonts w:eastAsia="Times New Roman" w:cs="Times New Roman"/>
          <w:bCs/>
          <w:color w:val="000000"/>
          <w:szCs w:val="28"/>
          <w:lang w:val="vi-VN" w:eastAsia="vi-VN"/>
        </w:rPr>
        <w:t>ề</w:t>
      </w:r>
      <w:r w:rsidR="004327D3" w:rsidRPr="004327D3">
        <w:rPr>
          <w:rFonts w:eastAsia="Times New Roman" w:cs="Times New Roman"/>
          <w:bCs/>
          <w:color w:val="000000"/>
          <w:szCs w:val="28"/>
          <w:lang w:val="vi-VN" w:eastAsia="vi-VN"/>
        </w:rPr>
        <w:t>u sâu</w:t>
      </w:r>
      <w:r w:rsidR="00D53883" w:rsidRPr="00D53883">
        <w:rPr>
          <w:rFonts w:eastAsia="Times New Roman" w:cs="Times New Roman"/>
          <w:bCs/>
          <w:color w:val="000000"/>
          <w:szCs w:val="28"/>
          <w:lang w:val="vi-VN" w:eastAsia="vi-VN"/>
        </w:rPr>
        <w:t>.</w:t>
      </w:r>
      <w:r w:rsidR="004327D3" w:rsidRPr="004327D3">
        <w:rPr>
          <w:rFonts w:eastAsia="Times New Roman" w:cs="Times New Roman"/>
          <w:bCs/>
          <w:color w:val="000000"/>
          <w:szCs w:val="28"/>
          <w:lang w:val="vi-VN" w:eastAsia="vi-VN"/>
        </w:rPr>
        <w:t xml:space="preserve"> </w:t>
      </w:r>
    </w:p>
    <w:p w:rsidR="00646485" w:rsidRPr="00F17850" w:rsidRDefault="00D53883" w:rsidP="00086D00">
      <w:pPr>
        <w:spacing w:after="0" w:line="280" w:lineRule="exact"/>
        <w:ind w:firstLine="720"/>
        <w:jc w:val="both"/>
        <w:rPr>
          <w:rFonts w:eastAsia="Times New Roman" w:cs="Times New Roman"/>
          <w:bCs/>
          <w:color w:val="000000"/>
          <w:szCs w:val="28"/>
          <w:lang w:val="vi-VN" w:eastAsia="vi-VN"/>
        </w:rPr>
      </w:pPr>
      <w:r w:rsidRPr="00F17850">
        <w:rPr>
          <w:rFonts w:eastAsia="Times New Roman" w:cs="Times New Roman"/>
          <w:bCs/>
          <w:color w:val="000000"/>
          <w:szCs w:val="28"/>
          <w:lang w:val="vi-VN" w:eastAsia="vi-VN"/>
        </w:rPr>
        <w:t>-</w:t>
      </w:r>
      <w:r w:rsidR="005C6347" w:rsidRPr="005C6347">
        <w:rPr>
          <w:rFonts w:eastAsia="Times New Roman" w:cs="Times New Roman"/>
          <w:bCs/>
          <w:color w:val="000000"/>
          <w:szCs w:val="28"/>
          <w:lang w:val="vi-VN" w:eastAsia="vi-VN"/>
        </w:rPr>
        <w:t xml:space="preserve"> </w:t>
      </w:r>
      <w:r w:rsidR="005C6347" w:rsidRPr="00F17850">
        <w:rPr>
          <w:rFonts w:eastAsia="Times New Roman" w:cs="Times New Roman"/>
          <w:bCs/>
          <w:color w:val="000000"/>
          <w:szCs w:val="28"/>
          <w:lang w:val="vi-VN" w:eastAsia="vi-VN"/>
        </w:rPr>
        <w:t>N</w:t>
      </w:r>
      <w:r w:rsidR="005C6347" w:rsidRPr="004327D3">
        <w:rPr>
          <w:rFonts w:eastAsia="Times New Roman" w:cs="Times New Roman"/>
          <w:bCs/>
          <w:color w:val="000000"/>
          <w:szCs w:val="28"/>
          <w:lang w:val="vi-VN" w:eastAsia="vi-VN"/>
        </w:rPr>
        <w:t xml:space="preserve">hận thức </w:t>
      </w:r>
      <w:r w:rsidR="005C6347" w:rsidRPr="00F17850">
        <w:rPr>
          <w:rFonts w:eastAsia="Times New Roman" w:cs="Times New Roman"/>
          <w:bCs/>
          <w:color w:val="000000"/>
          <w:szCs w:val="28"/>
          <w:lang w:val="vi-VN" w:eastAsia="vi-VN"/>
        </w:rPr>
        <w:t xml:space="preserve"> của </w:t>
      </w:r>
      <w:r w:rsidR="004327D3" w:rsidRPr="004327D3">
        <w:rPr>
          <w:rFonts w:eastAsia="Times New Roman" w:cs="Times New Roman"/>
          <w:bCs/>
          <w:color w:val="000000"/>
          <w:szCs w:val="28"/>
          <w:lang w:val="vi-VN" w:eastAsia="vi-VN"/>
        </w:rPr>
        <w:t xml:space="preserve">cán bộ chiến sĩ </w:t>
      </w:r>
      <w:r w:rsidR="005C6347" w:rsidRPr="00F17850">
        <w:rPr>
          <w:rFonts w:eastAsia="Times New Roman" w:cs="Times New Roman"/>
          <w:bCs/>
          <w:color w:val="000000"/>
          <w:szCs w:val="28"/>
          <w:lang w:val="vi-VN" w:eastAsia="vi-VN"/>
        </w:rPr>
        <w:t xml:space="preserve"> trong thực hiện nhiệm vụ </w:t>
      </w:r>
      <w:r w:rsidR="004327D3" w:rsidRPr="004327D3">
        <w:rPr>
          <w:rFonts w:eastAsia="Times New Roman" w:cs="Times New Roman"/>
          <w:bCs/>
          <w:color w:val="000000"/>
          <w:szCs w:val="28"/>
          <w:lang w:val="vi-VN" w:eastAsia="vi-VN"/>
        </w:rPr>
        <w:t>còn yếu, chưa tự giác trong thực hiện nhiệm vụ và chấp hành chế độ, kỷ luật.</w:t>
      </w:r>
    </w:p>
    <w:p w:rsidR="00206A2D" w:rsidRPr="00193342" w:rsidRDefault="005C6347" w:rsidP="00086D00">
      <w:pPr>
        <w:spacing w:after="0" w:line="280" w:lineRule="exact"/>
        <w:ind w:firstLine="720"/>
        <w:jc w:val="both"/>
        <w:rPr>
          <w:rFonts w:eastAsia="Times New Roman" w:cs="Times New Roman"/>
          <w:bCs/>
          <w:color w:val="000000"/>
          <w:szCs w:val="28"/>
          <w:lang w:val="vi-VN" w:eastAsia="vi-VN"/>
        </w:rPr>
      </w:pPr>
      <w:r w:rsidRPr="00F17850">
        <w:rPr>
          <w:rFonts w:eastAsia="Times New Roman" w:cs="Times New Roman"/>
          <w:bCs/>
          <w:color w:val="000000"/>
          <w:szCs w:val="28"/>
          <w:lang w:val="vi-VN" w:eastAsia="vi-VN"/>
        </w:rPr>
        <w:t xml:space="preserve">- </w:t>
      </w:r>
      <w:r w:rsidR="00193342" w:rsidRPr="00193342">
        <w:rPr>
          <w:rFonts w:eastAsia="Times New Roman" w:cs="Times New Roman"/>
          <w:bCs/>
          <w:color w:val="000000"/>
          <w:szCs w:val="28"/>
          <w:lang w:val="vi-VN" w:eastAsia="vi-VN"/>
        </w:rPr>
        <w:t>X</w:t>
      </w:r>
      <w:r w:rsidR="006832FA" w:rsidRPr="00F17850">
        <w:rPr>
          <w:rFonts w:eastAsia="Times New Roman" w:cs="Times New Roman"/>
          <w:bCs/>
          <w:color w:val="000000"/>
          <w:szCs w:val="28"/>
          <w:lang w:val="vi-VN" w:eastAsia="vi-VN"/>
        </w:rPr>
        <w:t>ảy ra d</w:t>
      </w:r>
      <w:r w:rsidRPr="00F17850">
        <w:rPr>
          <w:rFonts w:eastAsia="Times New Roman" w:cs="Times New Roman"/>
          <w:bCs/>
          <w:color w:val="000000"/>
          <w:szCs w:val="28"/>
          <w:lang w:val="vi-VN" w:eastAsia="vi-VN"/>
        </w:rPr>
        <w:t xml:space="preserve">ịch tả </w:t>
      </w:r>
      <w:r w:rsidR="006832FA" w:rsidRPr="00F17850">
        <w:rPr>
          <w:rFonts w:eastAsia="Times New Roman" w:cs="Times New Roman"/>
          <w:bCs/>
          <w:color w:val="000000"/>
          <w:szCs w:val="28"/>
          <w:lang w:val="vi-VN" w:eastAsia="vi-VN"/>
        </w:rPr>
        <w:t>C</w:t>
      </w:r>
      <w:r w:rsidRPr="00F17850">
        <w:rPr>
          <w:rFonts w:eastAsia="Times New Roman" w:cs="Times New Roman"/>
          <w:bCs/>
          <w:color w:val="000000"/>
          <w:szCs w:val="28"/>
          <w:lang w:val="vi-VN" w:eastAsia="vi-VN"/>
        </w:rPr>
        <w:t xml:space="preserve">hâu </w:t>
      </w:r>
      <w:r w:rsidR="006832FA" w:rsidRPr="00F17850">
        <w:rPr>
          <w:rFonts w:eastAsia="Times New Roman" w:cs="Times New Roman"/>
          <w:bCs/>
          <w:color w:val="000000"/>
          <w:szCs w:val="28"/>
          <w:lang w:val="vi-VN" w:eastAsia="vi-VN"/>
        </w:rPr>
        <w:t>phi ảnh hưởng đời sống của cán bộ chiến sĩ trong đơn vị, chỉ tiêu tăng gia sản xuất trong đơn vị chưa đạt nghị quyết đề ra</w:t>
      </w:r>
      <w:r w:rsidR="00193342" w:rsidRPr="00193342">
        <w:rPr>
          <w:rFonts w:eastAsia="Times New Roman" w:cs="Times New Roman"/>
          <w:bCs/>
          <w:color w:val="000000"/>
          <w:szCs w:val="28"/>
          <w:lang w:val="vi-VN" w:eastAsia="vi-VN"/>
        </w:rPr>
        <w:t>.</w:t>
      </w:r>
    </w:p>
    <w:p w:rsidR="006832FA" w:rsidRPr="00F17850" w:rsidRDefault="00646485" w:rsidP="00086D00">
      <w:pPr>
        <w:spacing w:after="0" w:line="280" w:lineRule="exact"/>
        <w:jc w:val="both"/>
        <w:rPr>
          <w:rFonts w:eastAsia="Times New Roman" w:cs="Times New Roman"/>
          <w:bCs/>
          <w:color w:val="000000"/>
          <w:szCs w:val="28"/>
          <w:lang w:val="vi-VN" w:eastAsia="vi-VN"/>
        </w:rPr>
      </w:pPr>
      <w:r w:rsidRPr="00EC24C4">
        <w:rPr>
          <w:rFonts w:eastAsia="Times New Roman" w:cs="Times New Roman"/>
          <w:sz w:val="24"/>
          <w:szCs w:val="24"/>
          <w:lang w:val="vi-VN"/>
        </w:rPr>
        <w:tab/>
      </w:r>
      <w:r w:rsidRPr="00EC24C4">
        <w:rPr>
          <w:rFonts w:eastAsia="Times New Roman" w:cs="Times New Roman"/>
          <w:szCs w:val="24"/>
          <w:lang w:val="vi-VN"/>
        </w:rPr>
        <w:t>-</w:t>
      </w:r>
      <w:r w:rsidR="00015944" w:rsidRPr="00EC24C4">
        <w:rPr>
          <w:rFonts w:eastAsia="Times New Roman" w:cs="Times New Roman"/>
          <w:sz w:val="24"/>
          <w:szCs w:val="24"/>
          <w:lang w:val="vi-VN"/>
        </w:rPr>
        <w:t xml:space="preserve"> </w:t>
      </w:r>
      <w:r w:rsidR="004327D3" w:rsidRPr="004327D3">
        <w:rPr>
          <w:rFonts w:eastAsia="Times New Roman" w:cs="Times New Roman"/>
          <w:bCs/>
          <w:color w:val="000000"/>
          <w:szCs w:val="28"/>
          <w:lang w:val="vi-VN" w:eastAsia="vi-VN"/>
        </w:rPr>
        <w:t>Một số đ/c cán bộ năng lực chỉ huy chuyên môn c</w:t>
      </w:r>
      <w:r w:rsidR="00AA5C9A">
        <w:rPr>
          <w:rFonts w:eastAsia="Times New Roman" w:cs="Times New Roman"/>
          <w:bCs/>
          <w:color w:val="000000"/>
          <w:szCs w:val="28"/>
          <w:lang w:val="vi-VN" w:eastAsia="vi-VN"/>
        </w:rPr>
        <w:t>òn hạn ch</w:t>
      </w:r>
      <w:r w:rsidR="00AA5C9A" w:rsidRPr="00EC24C4">
        <w:rPr>
          <w:rFonts w:eastAsia="Times New Roman" w:cs="Times New Roman"/>
          <w:bCs/>
          <w:color w:val="000000"/>
          <w:szCs w:val="28"/>
          <w:lang w:val="vi-VN" w:eastAsia="vi-VN"/>
        </w:rPr>
        <w:t>ế</w:t>
      </w:r>
      <w:r w:rsidR="00BD680B">
        <w:rPr>
          <w:rFonts w:eastAsia="Times New Roman" w:cs="Times New Roman"/>
          <w:bCs/>
          <w:color w:val="000000"/>
          <w:szCs w:val="28"/>
          <w:lang w:val="vi-VN" w:eastAsia="vi-VN"/>
        </w:rPr>
        <w:t xml:space="preserve"> chưa gư</w:t>
      </w:r>
      <w:r w:rsidR="00BD680B" w:rsidRPr="00EC24C4">
        <w:rPr>
          <w:rFonts w:eastAsia="Times New Roman" w:cs="Times New Roman"/>
          <w:bCs/>
          <w:color w:val="000000"/>
          <w:szCs w:val="28"/>
          <w:lang w:val="vi-VN" w:eastAsia="vi-VN"/>
        </w:rPr>
        <w:t>ơ</w:t>
      </w:r>
      <w:r w:rsidR="004327D3" w:rsidRPr="004327D3">
        <w:rPr>
          <w:rFonts w:eastAsia="Times New Roman" w:cs="Times New Roman"/>
          <w:bCs/>
          <w:color w:val="000000"/>
          <w:szCs w:val="28"/>
          <w:lang w:val="vi-VN" w:eastAsia="vi-VN"/>
        </w:rPr>
        <w:t>ng mẫu, chưa nhiệt tình trong thực hiện chức trách nhiệm vụ biện pháp khẳc phục khâu y</w:t>
      </w:r>
      <w:r w:rsidRPr="00EC24C4">
        <w:rPr>
          <w:rFonts w:eastAsia="Times New Roman" w:cs="Times New Roman"/>
          <w:bCs/>
          <w:color w:val="000000"/>
          <w:szCs w:val="28"/>
          <w:lang w:val="vi-VN" w:eastAsia="vi-VN"/>
        </w:rPr>
        <w:t>ế</w:t>
      </w:r>
      <w:r w:rsidR="004327D3" w:rsidRPr="004327D3">
        <w:rPr>
          <w:rFonts w:eastAsia="Times New Roman" w:cs="Times New Roman"/>
          <w:bCs/>
          <w:color w:val="000000"/>
          <w:szCs w:val="28"/>
          <w:lang w:val="vi-VN" w:eastAsia="vi-VN"/>
        </w:rPr>
        <w:t>u mặt y</w:t>
      </w:r>
      <w:r w:rsidRPr="00EC24C4">
        <w:rPr>
          <w:rFonts w:eastAsia="Times New Roman" w:cs="Times New Roman"/>
          <w:bCs/>
          <w:color w:val="000000"/>
          <w:szCs w:val="28"/>
          <w:lang w:val="vi-VN" w:eastAsia="vi-VN"/>
        </w:rPr>
        <w:t>ế</w:t>
      </w:r>
      <w:r w:rsidR="004327D3" w:rsidRPr="004327D3">
        <w:rPr>
          <w:rFonts w:eastAsia="Times New Roman" w:cs="Times New Roman"/>
          <w:bCs/>
          <w:color w:val="000000"/>
          <w:szCs w:val="28"/>
          <w:lang w:val="vi-VN" w:eastAsia="vi-VN"/>
        </w:rPr>
        <w:t>u của đơn vị có nội dung còn chậm.</w:t>
      </w:r>
    </w:p>
    <w:p w:rsidR="00646485" w:rsidRPr="00EC24C4" w:rsidRDefault="004A1A80" w:rsidP="00086D00">
      <w:pPr>
        <w:spacing w:after="0" w:line="280" w:lineRule="exact"/>
        <w:ind w:firstLine="720"/>
        <w:jc w:val="both"/>
        <w:rPr>
          <w:rFonts w:eastAsia="Times New Roman" w:cs="Times New Roman"/>
          <w:sz w:val="24"/>
          <w:szCs w:val="24"/>
          <w:lang w:val="vi-VN"/>
        </w:rPr>
      </w:pPr>
      <w:r w:rsidRPr="00EC24C4">
        <w:rPr>
          <w:rFonts w:eastAsia="Times New Roman" w:cs="Times New Roman"/>
          <w:bCs/>
          <w:color w:val="000000"/>
          <w:szCs w:val="28"/>
          <w:lang w:val="vi-VN" w:eastAsia="vi-VN"/>
        </w:rPr>
        <w:t>C</w:t>
      </w:r>
      <w:r w:rsidR="004327D3" w:rsidRPr="004327D3">
        <w:rPr>
          <w:rFonts w:eastAsia="Times New Roman" w:cs="Times New Roman"/>
          <w:bCs/>
          <w:color w:val="000000"/>
          <w:szCs w:val="28"/>
          <w:lang w:val="vi-VN" w:eastAsia="vi-VN"/>
        </w:rPr>
        <w:t>. Biện pháp khắc phục.</w:t>
      </w:r>
    </w:p>
    <w:p w:rsidR="00646485" w:rsidRPr="00EC24C4" w:rsidRDefault="00646485" w:rsidP="00086D00">
      <w:pPr>
        <w:spacing w:after="0" w:line="280" w:lineRule="exact"/>
        <w:jc w:val="both"/>
        <w:rPr>
          <w:rFonts w:eastAsia="Times New Roman" w:cs="Times New Roman"/>
          <w:sz w:val="24"/>
          <w:szCs w:val="24"/>
          <w:lang w:val="vi-VN"/>
        </w:rPr>
      </w:pPr>
      <w:r w:rsidRPr="00EC24C4">
        <w:rPr>
          <w:rFonts w:eastAsia="Times New Roman" w:cs="Times New Roman"/>
          <w:sz w:val="24"/>
          <w:szCs w:val="24"/>
          <w:lang w:val="vi-VN"/>
        </w:rPr>
        <w:tab/>
        <w:t>-</w:t>
      </w:r>
      <w:r w:rsidR="00015944" w:rsidRPr="00EC24C4">
        <w:rPr>
          <w:rFonts w:eastAsia="Times New Roman" w:cs="Times New Roman"/>
          <w:sz w:val="24"/>
          <w:szCs w:val="24"/>
          <w:lang w:val="vi-VN"/>
        </w:rPr>
        <w:t xml:space="preserve"> </w:t>
      </w:r>
      <w:r w:rsidR="004327D3" w:rsidRPr="004327D3">
        <w:rPr>
          <w:rFonts w:eastAsia="Times New Roman" w:cs="Times New Roman"/>
          <w:bCs/>
          <w:color w:val="000000"/>
          <w:szCs w:val="28"/>
          <w:lang w:val="vi-VN" w:eastAsia="vi-VN"/>
        </w:rPr>
        <w:t>Thường xuyên tổ chức quán triệt sâu sắc nhiệm vụ năm 201</w:t>
      </w:r>
      <w:r w:rsidR="00AF7A13" w:rsidRPr="00AF7A13">
        <w:rPr>
          <w:rFonts w:eastAsia="Times New Roman" w:cs="Times New Roman"/>
          <w:bCs/>
          <w:color w:val="000000"/>
          <w:szCs w:val="28"/>
          <w:lang w:val="vi-VN" w:eastAsia="vi-VN"/>
        </w:rPr>
        <w:t>9</w:t>
      </w:r>
      <w:r w:rsidR="004327D3" w:rsidRPr="004327D3">
        <w:rPr>
          <w:rFonts w:eastAsia="Times New Roman" w:cs="Times New Roman"/>
          <w:bCs/>
          <w:color w:val="000000"/>
          <w:szCs w:val="28"/>
          <w:lang w:val="vi-VN" w:eastAsia="vi-VN"/>
        </w:rPr>
        <w:t xml:space="preserve"> tới mọi cán bộ chiến sỹ trong t</w:t>
      </w:r>
      <w:r w:rsidR="004A1A80">
        <w:rPr>
          <w:rFonts w:eastAsia="Times New Roman" w:cs="Times New Roman"/>
          <w:bCs/>
          <w:color w:val="000000"/>
          <w:szCs w:val="28"/>
          <w:lang w:val="vi-VN" w:eastAsia="vi-VN"/>
        </w:rPr>
        <w:t>oàn đơn vị, xây dụng ý chí q</w:t>
      </w:r>
      <w:r w:rsidR="004A1A80" w:rsidRPr="00EC24C4">
        <w:rPr>
          <w:rFonts w:eastAsia="Times New Roman" w:cs="Times New Roman"/>
          <w:bCs/>
          <w:color w:val="000000"/>
          <w:szCs w:val="28"/>
          <w:lang w:val="vi-VN" w:eastAsia="vi-VN"/>
        </w:rPr>
        <w:t xml:space="preserve">uyết </w:t>
      </w:r>
      <w:r w:rsidR="004327D3" w:rsidRPr="004327D3">
        <w:rPr>
          <w:rFonts w:eastAsia="Times New Roman" w:cs="Times New Roman"/>
          <w:bCs/>
          <w:color w:val="000000"/>
          <w:szCs w:val="28"/>
          <w:lang w:val="vi-VN" w:eastAsia="vi-VN"/>
        </w:rPr>
        <w:t xml:space="preserve"> tâm trong thực hiện nhiệm vụ.</w:t>
      </w:r>
    </w:p>
    <w:p w:rsidR="00646485" w:rsidRPr="00EC24C4" w:rsidRDefault="00646485" w:rsidP="00086D00">
      <w:pPr>
        <w:spacing w:after="0" w:line="280" w:lineRule="exact"/>
        <w:jc w:val="both"/>
        <w:rPr>
          <w:rFonts w:eastAsia="Times New Roman" w:cs="Times New Roman"/>
          <w:sz w:val="24"/>
          <w:szCs w:val="24"/>
          <w:lang w:val="vi-VN"/>
        </w:rPr>
      </w:pPr>
      <w:r w:rsidRPr="00EC24C4">
        <w:rPr>
          <w:rFonts w:eastAsia="Times New Roman" w:cs="Times New Roman"/>
          <w:sz w:val="24"/>
          <w:szCs w:val="24"/>
          <w:lang w:val="vi-VN"/>
        </w:rPr>
        <w:tab/>
        <w:t>-</w:t>
      </w:r>
      <w:r w:rsidR="00015944" w:rsidRPr="00EC24C4">
        <w:rPr>
          <w:rFonts w:eastAsia="Times New Roman" w:cs="Times New Roman"/>
          <w:sz w:val="24"/>
          <w:szCs w:val="24"/>
          <w:lang w:val="vi-VN"/>
        </w:rPr>
        <w:t xml:space="preserve"> </w:t>
      </w:r>
      <w:r w:rsidR="004327D3" w:rsidRPr="004327D3">
        <w:rPr>
          <w:rFonts w:eastAsia="Times New Roman" w:cs="Times New Roman"/>
          <w:bCs/>
          <w:color w:val="000000"/>
          <w:szCs w:val="28"/>
          <w:lang w:val="vi-VN" w:eastAsia="vi-VN"/>
        </w:rPr>
        <w:t>Duy trì nghiêm chế độ ng</w:t>
      </w:r>
      <w:r>
        <w:rPr>
          <w:rFonts w:eastAsia="Times New Roman" w:cs="Times New Roman"/>
          <w:bCs/>
          <w:color w:val="000000"/>
          <w:szCs w:val="28"/>
          <w:lang w:val="vi-VN" w:eastAsia="vi-VN"/>
        </w:rPr>
        <w:t xml:space="preserve">ày tuần, toàn đơn vị hành động </w:t>
      </w:r>
      <w:r w:rsidRPr="00EC24C4">
        <w:rPr>
          <w:rFonts w:eastAsia="Times New Roman" w:cs="Times New Roman"/>
          <w:bCs/>
          <w:color w:val="000000"/>
          <w:szCs w:val="28"/>
          <w:lang w:val="vi-VN" w:eastAsia="vi-VN"/>
        </w:rPr>
        <w:t xml:space="preserve"> </w:t>
      </w:r>
      <w:r w:rsidR="004327D3" w:rsidRPr="004327D3">
        <w:rPr>
          <w:rFonts w:eastAsia="Times New Roman" w:cs="Times New Roman"/>
          <w:bCs/>
          <w:color w:val="000000"/>
          <w:szCs w:val="28"/>
          <w:lang w:val="vi-VN" w:eastAsia="vi-VN"/>
        </w:rPr>
        <w:t>theo điều lệnh, thực hiện</w:t>
      </w:r>
      <w:r w:rsidRPr="00EC24C4">
        <w:rPr>
          <w:rFonts w:eastAsia="Times New Roman" w:cs="Times New Roman"/>
          <w:sz w:val="24"/>
          <w:szCs w:val="24"/>
          <w:lang w:val="vi-VN"/>
        </w:rPr>
        <w:t xml:space="preserve"> </w:t>
      </w:r>
      <w:r w:rsidR="004327D3" w:rsidRPr="004327D3">
        <w:rPr>
          <w:rFonts w:eastAsia="Times New Roman" w:cs="Times New Roman"/>
          <w:bCs/>
          <w:color w:val="000000"/>
          <w:szCs w:val="28"/>
          <w:lang w:val="vi-VN" w:eastAsia="vi-VN"/>
        </w:rPr>
        <w:t>nhiệm vụ theo chức trách. Nâng cao trách nhiệm của cán bộ trong thực nhiệm vụ theo phân cấp.</w:t>
      </w:r>
    </w:p>
    <w:p w:rsidR="00646485" w:rsidRPr="00AB3D31" w:rsidRDefault="00646485" w:rsidP="007330C4">
      <w:pPr>
        <w:spacing w:after="0" w:line="280" w:lineRule="exact"/>
        <w:jc w:val="both"/>
        <w:rPr>
          <w:rFonts w:eastAsia="Times New Roman" w:cs="Times New Roman"/>
          <w:sz w:val="24"/>
          <w:szCs w:val="24"/>
          <w:lang w:val="vi-VN"/>
        </w:rPr>
      </w:pPr>
      <w:r w:rsidRPr="00EC24C4">
        <w:rPr>
          <w:rFonts w:eastAsia="Times New Roman" w:cs="Times New Roman"/>
          <w:sz w:val="24"/>
          <w:szCs w:val="24"/>
          <w:lang w:val="vi-VN"/>
        </w:rPr>
        <w:tab/>
      </w:r>
      <w:r w:rsidRPr="00AB3D31">
        <w:rPr>
          <w:rFonts w:eastAsia="Times New Roman" w:cs="Times New Roman"/>
          <w:sz w:val="24"/>
          <w:szCs w:val="24"/>
          <w:lang w:val="vi-VN"/>
        </w:rPr>
        <w:t>-</w:t>
      </w:r>
      <w:r w:rsidR="00015944" w:rsidRPr="00AB3D31">
        <w:rPr>
          <w:rFonts w:eastAsia="Times New Roman" w:cs="Times New Roman"/>
          <w:sz w:val="24"/>
          <w:szCs w:val="24"/>
          <w:lang w:val="vi-VN"/>
        </w:rPr>
        <w:t xml:space="preserve"> </w:t>
      </w:r>
      <w:r w:rsidR="004327D3" w:rsidRPr="00AB3D31">
        <w:rPr>
          <w:rFonts w:eastAsia="Times New Roman" w:cs="Times New Roman"/>
          <w:color w:val="000000"/>
          <w:szCs w:val="28"/>
          <w:lang w:val="vi-VN" w:eastAsia="vi-VN"/>
        </w:rPr>
        <w:t xml:space="preserve">Thường xuyên giáo dục xây dựng ý thức tự giác cho </w:t>
      </w:r>
      <w:r w:rsidRPr="00AB3D31">
        <w:rPr>
          <w:rFonts w:eastAsia="Times New Roman" w:cs="Times New Roman"/>
          <w:color w:val="000000"/>
          <w:szCs w:val="28"/>
          <w:lang w:val="vi-VN" w:eastAsia="vi-VN"/>
        </w:rPr>
        <w:t>cán bộ</w:t>
      </w:r>
      <w:r w:rsidR="004327D3" w:rsidRPr="00AB3D31">
        <w:rPr>
          <w:rFonts w:eastAsia="Times New Roman" w:cs="Times New Roman"/>
          <w:color w:val="000000"/>
          <w:szCs w:val="28"/>
          <w:lang w:val="vi-VN" w:eastAsia="vi-VN"/>
        </w:rPr>
        <w:t xml:space="preserve"> </w:t>
      </w:r>
      <w:r w:rsidRPr="00AB3D31">
        <w:rPr>
          <w:rFonts w:eastAsia="Times New Roman" w:cs="Times New Roman"/>
          <w:color w:val="000000"/>
          <w:szCs w:val="28"/>
          <w:lang w:val="vi-VN" w:eastAsia="vi-VN"/>
        </w:rPr>
        <w:t>chi</w:t>
      </w:r>
      <w:r w:rsidR="00BD680B" w:rsidRPr="00AB3D31">
        <w:rPr>
          <w:rFonts w:eastAsia="Times New Roman" w:cs="Times New Roman"/>
          <w:color w:val="000000"/>
          <w:szCs w:val="28"/>
          <w:lang w:val="vi-VN" w:eastAsia="vi-VN"/>
        </w:rPr>
        <w:t>ến sĩ</w:t>
      </w:r>
      <w:r w:rsidR="004327D3" w:rsidRPr="00AB3D31">
        <w:rPr>
          <w:rFonts w:eastAsia="Times New Roman" w:cs="Times New Roman"/>
          <w:color w:val="000000"/>
          <w:szCs w:val="28"/>
          <w:lang w:val="vi-VN" w:eastAsia="vi-VN"/>
        </w:rPr>
        <w:t xml:space="preserve">, </w:t>
      </w:r>
      <w:r w:rsidRPr="00AB3D31">
        <w:rPr>
          <w:rFonts w:eastAsia="Times New Roman" w:cs="Times New Roman"/>
          <w:color w:val="000000"/>
          <w:szCs w:val="28"/>
          <w:lang w:val="vi-VN" w:eastAsia="vi-VN"/>
        </w:rPr>
        <w:t>duy trì có nền nếp</w:t>
      </w:r>
      <w:r w:rsidR="004327D3" w:rsidRPr="00AB3D31">
        <w:rPr>
          <w:rFonts w:eastAsia="Times New Roman" w:cs="Times New Roman"/>
          <w:bCs/>
          <w:color w:val="000000"/>
          <w:szCs w:val="28"/>
          <w:lang w:val="vi-VN" w:eastAsia="vi-VN"/>
        </w:rPr>
        <w:t xml:space="preserve"> công tác kiểm tra. Kịp thời khen thưởng các cá nhân có thành tích </w:t>
      </w:r>
      <w:r w:rsidR="004327D3" w:rsidRPr="00AB3D31">
        <w:rPr>
          <w:rFonts w:eastAsia="Times New Roman" w:cs="Times New Roman"/>
          <w:bCs/>
          <w:color w:val="000000"/>
          <w:szCs w:val="28"/>
          <w:lang w:val="vi-VN" w:eastAsia="vi-VN"/>
        </w:rPr>
        <w:lastRenderedPageBreak/>
        <w:t>xuất s</w:t>
      </w:r>
      <w:r w:rsidRPr="00AB3D31">
        <w:rPr>
          <w:rFonts w:eastAsia="Times New Roman" w:cs="Times New Roman"/>
          <w:bCs/>
          <w:color w:val="000000"/>
          <w:szCs w:val="28"/>
          <w:lang w:val="vi-VN" w:eastAsia="vi-VN"/>
        </w:rPr>
        <w:t>ắ</w:t>
      </w:r>
      <w:r w:rsidR="004327D3" w:rsidRPr="00AB3D31">
        <w:rPr>
          <w:rFonts w:eastAsia="Times New Roman" w:cs="Times New Roman"/>
          <w:bCs/>
          <w:color w:val="000000"/>
          <w:szCs w:val="28"/>
          <w:lang w:val="vi-VN" w:eastAsia="vi-VN"/>
        </w:rPr>
        <w:t>c, đồng thời rút kinh nghiệm, phê bình nh</w:t>
      </w:r>
      <w:r w:rsidRPr="00AB3D31">
        <w:rPr>
          <w:rFonts w:eastAsia="Times New Roman" w:cs="Times New Roman"/>
          <w:bCs/>
          <w:color w:val="000000"/>
          <w:szCs w:val="28"/>
          <w:lang w:val="vi-VN" w:eastAsia="vi-VN"/>
        </w:rPr>
        <w:t>ắ</w:t>
      </w:r>
      <w:r w:rsidR="004327D3" w:rsidRPr="00AB3D31">
        <w:rPr>
          <w:rFonts w:eastAsia="Times New Roman" w:cs="Times New Roman"/>
          <w:bCs/>
          <w:color w:val="000000"/>
          <w:szCs w:val="28"/>
          <w:lang w:val="vi-VN" w:eastAsia="vi-VN"/>
        </w:rPr>
        <w:t>c nhở những cá nhân, tập th</w:t>
      </w:r>
      <w:r w:rsidRPr="00AB3D31">
        <w:rPr>
          <w:rFonts w:eastAsia="Times New Roman" w:cs="Times New Roman"/>
          <w:bCs/>
          <w:color w:val="000000"/>
          <w:szCs w:val="28"/>
          <w:lang w:val="vi-VN" w:eastAsia="vi-VN"/>
        </w:rPr>
        <w:t>ể</w:t>
      </w:r>
      <w:r w:rsidR="004327D3" w:rsidRPr="00AB3D31">
        <w:rPr>
          <w:rFonts w:eastAsia="Times New Roman" w:cs="Times New Roman"/>
          <w:bCs/>
          <w:color w:val="000000"/>
          <w:szCs w:val="28"/>
          <w:lang w:val="vi-VN" w:eastAsia="vi-VN"/>
        </w:rPr>
        <w:t xml:space="preserve"> còn y</w:t>
      </w:r>
      <w:r w:rsidRPr="00AB3D31">
        <w:rPr>
          <w:rFonts w:eastAsia="Times New Roman" w:cs="Times New Roman"/>
          <w:bCs/>
          <w:color w:val="000000"/>
          <w:szCs w:val="28"/>
          <w:lang w:val="vi-VN" w:eastAsia="vi-VN"/>
        </w:rPr>
        <w:t>ế</w:t>
      </w:r>
      <w:r w:rsidR="004327D3" w:rsidRPr="00AB3D31">
        <w:rPr>
          <w:rFonts w:eastAsia="Times New Roman" w:cs="Times New Roman"/>
          <w:bCs/>
          <w:color w:val="000000"/>
          <w:szCs w:val="28"/>
          <w:lang w:val="vi-VN" w:eastAsia="vi-VN"/>
        </w:rPr>
        <w:t>u kém và x</w:t>
      </w:r>
      <w:r w:rsidRPr="00AB3D31">
        <w:rPr>
          <w:rFonts w:eastAsia="Times New Roman" w:cs="Times New Roman"/>
          <w:bCs/>
          <w:color w:val="000000"/>
          <w:szCs w:val="28"/>
          <w:lang w:val="vi-VN" w:eastAsia="vi-VN"/>
        </w:rPr>
        <w:t>ử</w:t>
      </w:r>
      <w:r w:rsidR="004327D3" w:rsidRPr="00AB3D31">
        <w:rPr>
          <w:rFonts w:eastAsia="Times New Roman" w:cs="Times New Roman"/>
          <w:bCs/>
          <w:color w:val="000000"/>
          <w:szCs w:val="28"/>
          <w:lang w:val="vi-VN" w:eastAsia="vi-VN"/>
        </w:rPr>
        <w:t xml:space="preserve"> lý nghiêm các trường h</w:t>
      </w:r>
      <w:r w:rsidRPr="00AB3D31">
        <w:rPr>
          <w:rFonts w:eastAsia="Times New Roman" w:cs="Times New Roman"/>
          <w:bCs/>
          <w:color w:val="000000"/>
          <w:szCs w:val="28"/>
          <w:lang w:val="vi-VN" w:eastAsia="vi-VN"/>
        </w:rPr>
        <w:t>ợ</w:t>
      </w:r>
      <w:r w:rsidR="004327D3" w:rsidRPr="00AB3D31">
        <w:rPr>
          <w:rFonts w:eastAsia="Times New Roman" w:cs="Times New Roman"/>
          <w:bCs/>
          <w:color w:val="000000"/>
          <w:szCs w:val="28"/>
          <w:lang w:val="vi-VN" w:eastAsia="vi-VN"/>
        </w:rPr>
        <w:t>p vi phạm kỷ luật.</w:t>
      </w:r>
    </w:p>
    <w:p w:rsidR="00646485" w:rsidRPr="00AB3D31" w:rsidRDefault="00646485" w:rsidP="007330C4">
      <w:pPr>
        <w:spacing w:after="0" w:line="280" w:lineRule="exact"/>
        <w:jc w:val="both"/>
        <w:rPr>
          <w:rFonts w:eastAsia="Times New Roman" w:cs="Times New Roman"/>
          <w:bCs/>
          <w:color w:val="000000"/>
          <w:szCs w:val="28"/>
          <w:lang w:val="vi-VN" w:eastAsia="vi-VN"/>
        </w:rPr>
      </w:pPr>
      <w:r w:rsidRPr="00AB3D31">
        <w:rPr>
          <w:rFonts w:eastAsia="Times New Roman" w:cs="Times New Roman"/>
          <w:sz w:val="24"/>
          <w:szCs w:val="24"/>
          <w:lang w:val="vi-VN"/>
        </w:rPr>
        <w:tab/>
        <w:t>-</w:t>
      </w:r>
      <w:r w:rsidR="00015944" w:rsidRPr="00AB3D31">
        <w:rPr>
          <w:rFonts w:eastAsia="Times New Roman" w:cs="Times New Roman"/>
          <w:sz w:val="24"/>
          <w:szCs w:val="24"/>
          <w:lang w:val="vi-VN"/>
        </w:rPr>
        <w:t xml:space="preserve"> </w:t>
      </w:r>
      <w:r w:rsidR="004327D3" w:rsidRPr="00AB3D31">
        <w:rPr>
          <w:rFonts w:eastAsia="Times New Roman" w:cs="Times New Roman"/>
          <w:bCs/>
          <w:color w:val="000000"/>
          <w:szCs w:val="28"/>
          <w:lang w:val="vi-VN" w:eastAsia="vi-VN"/>
        </w:rPr>
        <w:t>Xây dựng mối đoàn kết thống nh</w:t>
      </w:r>
      <w:r w:rsidRPr="00AB3D31">
        <w:rPr>
          <w:rFonts w:eastAsia="Times New Roman" w:cs="Times New Roman"/>
          <w:bCs/>
          <w:color w:val="000000"/>
          <w:szCs w:val="28"/>
          <w:lang w:val="vi-VN" w:eastAsia="vi-VN"/>
        </w:rPr>
        <w:t>ấ</w:t>
      </w:r>
      <w:r w:rsidR="004327D3" w:rsidRPr="00AB3D31">
        <w:rPr>
          <w:rFonts w:eastAsia="Times New Roman" w:cs="Times New Roman"/>
          <w:bCs/>
          <w:color w:val="000000"/>
          <w:szCs w:val="28"/>
          <w:lang w:val="vi-VN" w:eastAsia="vi-VN"/>
        </w:rPr>
        <w:t>t cao trong toàn đơn vị đặc biệt luôn quan tâm đến đời sống vật chất tinh thần cán bộ, chi</w:t>
      </w:r>
      <w:r w:rsidRPr="00AB3D31">
        <w:rPr>
          <w:rFonts w:eastAsia="Times New Roman" w:cs="Times New Roman"/>
          <w:bCs/>
          <w:color w:val="000000"/>
          <w:szCs w:val="28"/>
          <w:lang w:val="vi-VN" w:eastAsia="vi-VN"/>
        </w:rPr>
        <w:t>ế</w:t>
      </w:r>
      <w:r w:rsidR="004327D3" w:rsidRPr="00AB3D31">
        <w:rPr>
          <w:rFonts w:eastAsia="Times New Roman" w:cs="Times New Roman"/>
          <w:bCs/>
          <w:color w:val="000000"/>
          <w:szCs w:val="28"/>
          <w:lang w:val="vi-VN" w:eastAsia="vi-VN"/>
        </w:rPr>
        <w:t>n sỹ trong toàn đơn vị.</w:t>
      </w:r>
    </w:p>
    <w:p w:rsidR="00646485" w:rsidRPr="00AB3D31" w:rsidRDefault="00AA5C9A" w:rsidP="007330C4">
      <w:pPr>
        <w:spacing w:after="0" w:line="280" w:lineRule="exact"/>
        <w:jc w:val="both"/>
        <w:rPr>
          <w:rFonts w:eastAsia="Times New Roman" w:cs="Times New Roman"/>
          <w:b/>
          <w:szCs w:val="28"/>
          <w:lang w:val="vi-VN"/>
        </w:rPr>
      </w:pPr>
      <w:r w:rsidRPr="00EC24C4">
        <w:rPr>
          <w:rFonts w:eastAsia="Times New Roman" w:cs="Times New Roman"/>
          <w:b/>
          <w:bCs/>
          <w:color w:val="000000"/>
          <w:szCs w:val="28"/>
          <w:lang w:val="vi-VN" w:eastAsia="vi-VN"/>
        </w:rPr>
        <w:tab/>
      </w:r>
      <w:r w:rsidR="004327D3" w:rsidRPr="00AB3D31">
        <w:rPr>
          <w:rFonts w:eastAsia="Times New Roman" w:cs="Times New Roman"/>
          <w:b/>
          <w:bCs/>
          <w:color w:val="000000"/>
          <w:szCs w:val="28"/>
          <w:lang w:val="vi-VN" w:eastAsia="vi-VN"/>
        </w:rPr>
        <w:t>Phần 3: Phương hướng nhiệm vụ 6 tháng cu</w:t>
      </w:r>
      <w:r w:rsidR="00646485" w:rsidRPr="00AB3D31">
        <w:rPr>
          <w:rFonts w:eastAsia="Times New Roman" w:cs="Times New Roman"/>
          <w:b/>
          <w:bCs/>
          <w:color w:val="000000"/>
          <w:szCs w:val="28"/>
          <w:lang w:val="vi-VN" w:eastAsia="vi-VN"/>
        </w:rPr>
        <w:t>ố</w:t>
      </w:r>
      <w:r w:rsidR="004327D3" w:rsidRPr="00AB3D31">
        <w:rPr>
          <w:rFonts w:eastAsia="Times New Roman" w:cs="Times New Roman"/>
          <w:b/>
          <w:bCs/>
          <w:color w:val="000000"/>
          <w:szCs w:val="28"/>
          <w:lang w:val="vi-VN" w:eastAsia="vi-VN"/>
        </w:rPr>
        <w:t>i năm 201</w:t>
      </w:r>
      <w:r w:rsidR="00A3113E" w:rsidRPr="00AB3D31">
        <w:rPr>
          <w:rFonts w:eastAsia="Times New Roman" w:cs="Times New Roman"/>
          <w:b/>
          <w:bCs/>
          <w:color w:val="000000"/>
          <w:szCs w:val="28"/>
          <w:lang w:val="vi-VN" w:eastAsia="vi-VN"/>
        </w:rPr>
        <w:t>9</w:t>
      </w:r>
      <w:r w:rsidR="00493FFA" w:rsidRPr="00AB3D31">
        <w:rPr>
          <w:rFonts w:eastAsia="Times New Roman" w:cs="Times New Roman"/>
          <w:b/>
          <w:bCs/>
          <w:color w:val="000000"/>
          <w:szCs w:val="28"/>
          <w:lang w:val="vi-VN" w:eastAsia="vi-VN"/>
        </w:rPr>
        <w:t>.</w:t>
      </w:r>
    </w:p>
    <w:p w:rsidR="00646485" w:rsidRPr="00AB3D31" w:rsidRDefault="00646485" w:rsidP="007330C4">
      <w:pPr>
        <w:spacing w:after="0" w:line="280" w:lineRule="exact"/>
        <w:jc w:val="both"/>
        <w:rPr>
          <w:rFonts w:eastAsia="Times New Roman" w:cs="Times New Roman"/>
          <w:b/>
          <w:sz w:val="24"/>
          <w:szCs w:val="24"/>
          <w:lang w:val="vi-VN"/>
        </w:rPr>
      </w:pPr>
      <w:r w:rsidRPr="00AB3D31">
        <w:rPr>
          <w:rFonts w:eastAsia="Times New Roman" w:cs="Times New Roman"/>
          <w:b/>
          <w:sz w:val="24"/>
          <w:szCs w:val="24"/>
          <w:lang w:val="vi-VN"/>
        </w:rPr>
        <w:tab/>
      </w:r>
      <w:r w:rsidRPr="00AB3D31">
        <w:rPr>
          <w:rFonts w:eastAsia="Times New Roman" w:cs="Times New Roman"/>
          <w:sz w:val="24"/>
          <w:szCs w:val="24"/>
          <w:lang w:val="vi-VN"/>
        </w:rPr>
        <w:t>-</w:t>
      </w:r>
      <w:r w:rsidR="00AA5C9A" w:rsidRPr="00AB3D31">
        <w:rPr>
          <w:rFonts w:eastAsia="Times New Roman" w:cs="Times New Roman"/>
          <w:b/>
          <w:sz w:val="24"/>
          <w:szCs w:val="24"/>
          <w:lang w:val="vi-VN"/>
        </w:rPr>
        <w:t xml:space="preserve"> </w:t>
      </w:r>
      <w:r w:rsidR="004327D3" w:rsidRPr="00AB3D31">
        <w:rPr>
          <w:rFonts w:eastAsia="Times New Roman" w:cs="Times New Roman"/>
          <w:bCs/>
          <w:color w:val="000000"/>
          <w:szCs w:val="28"/>
          <w:lang w:val="vi-VN" w:eastAsia="vi-VN"/>
        </w:rPr>
        <w:t>Tiểu đoàn tiếp tục thực hiện nhiệm vụ trọng tâm là hu</w:t>
      </w:r>
      <w:r w:rsidRPr="00AB3D31">
        <w:rPr>
          <w:rFonts w:eastAsia="Times New Roman" w:cs="Times New Roman"/>
          <w:bCs/>
          <w:color w:val="000000"/>
          <w:szCs w:val="28"/>
          <w:lang w:val="vi-VN" w:eastAsia="vi-VN"/>
        </w:rPr>
        <w:t>ấ</w:t>
      </w:r>
      <w:r w:rsidR="004327D3" w:rsidRPr="00AB3D31">
        <w:rPr>
          <w:rFonts w:eastAsia="Times New Roman" w:cs="Times New Roman"/>
          <w:bCs/>
          <w:color w:val="000000"/>
          <w:szCs w:val="28"/>
          <w:lang w:val="vi-VN" w:eastAsia="vi-VN"/>
        </w:rPr>
        <w:t>n lụyện và SSCĐ theo Mệnh lệnh công tác quân sự - Qu</w:t>
      </w:r>
      <w:r w:rsidRPr="00AB3D31">
        <w:rPr>
          <w:rFonts w:eastAsia="Times New Roman" w:cs="Times New Roman"/>
          <w:bCs/>
          <w:color w:val="000000"/>
          <w:szCs w:val="28"/>
          <w:lang w:val="vi-VN" w:eastAsia="vi-VN"/>
        </w:rPr>
        <w:t xml:space="preserve">ốc phòng của Tư lệnh Quân đoàn. Đồng thời thực </w:t>
      </w:r>
      <w:r w:rsidR="004327D3" w:rsidRPr="00AB3D31">
        <w:rPr>
          <w:rFonts w:eastAsia="Times New Roman" w:cs="Times New Roman"/>
          <w:bCs/>
          <w:color w:val="000000"/>
          <w:szCs w:val="28"/>
          <w:lang w:val="vi-VN" w:eastAsia="vi-VN"/>
        </w:rPr>
        <w:t xml:space="preserve">hiện các </w:t>
      </w:r>
      <w:r w:rsidRPr="00AB3D31">
        <w:rPr>
          <w:rFonts w:eastAsia="Times New Roman" w:cs="Times New Roman"/>
          <w:bCs/>
          <w:color w:val="000000"/>
          <w:szCs w:val="28"/>
          <w:lang w:val="vi-VN" w:eastAsia="vi-VN"/>
        </w:rPr>
        <w:t>n</w:t>
      </w:r>
      <w:r w:rsidR="004327D3" w:rsidRPr="00AB3D31">
        <w:rPr>
          <w:rFonts w:eastAsia="Times New Roman" w:cs="Times New Roman"/>
          <w:bCs/>
          <w:color w:val="000000"/>
          <w:szCs w:val="28"/>
          <w:lang w:val="vi-VN" w:eastAsia="vi-VN"/>
        </w:rPr>
        <w:t xml:space="preserve">hiệm vụ khác Sư đoàn giao, </w:t>
      </w:r>
      <w:r w:rsidR="001D2651" w:rsidRPr="00AB3D31">
        <w:rPr>
          <w:rFonts w:eastAsia="Times New Roman" w:cs="Times New Roman"/>
          <w:bCs/>
          <w:color w:val="000000"/>
          <w:szCs w:val="28"/>
          <w:lang w:val="vi-VN" w:eastAsia="vi-VN"/>
        </w:rPr>
        <w:t>Bảo đảm TTLL</w:t>
      </w:r>
      <w:r w:rsidR="006832FA" w:rsidRPr="00AB3D31">
        <w:rPr>
          <w:rFonts w:eastAsia="Times New Roman" w:cs="Times New Roman"/>
          <w:bCs/>
          <w:color w:val="000000"/>
          <w:szCs w:val="28"/>
          <w:lang w:val="vi-VN" w:eastAsia="vi-VN"/>
        </w:rPr>
        <w:t xml:space="preserve"> phục vụ tập huấn cho Bộ vào tháng 8 năm 2019,</w:t>
      </w:r>
      <w:r w:rsidR="00E43B2E" w:rsidRPr="00AB3D31">
        <w:rPr>
          <w:rFonts w:eastAsia="Times New Roman" w:cs="Times New Roman"/>
          <w:bCs/>
          <w:color w:val="000000"/>
          <w:szCs w:val="28"/>
          <w:lang w:val="vi-VN" w:eastAsia="vi-VN"/>
        </w:rPr>
        <w:t xml:space="preserve"> Bảo đảm TTLL</w:t>
      </w:r>
      <w:r w:rsidR="000F6169" w:rsidRPr="00AB3D31">
        <w:rPr>
          <w:rFonts w:eastAsia="Times New Roman" w:cs="Times New Roman"/>
          <w:bCs/>
          <w:color w:val="000000"/>
          <w:szCs w:val="28"/>
          <w:lang w:val="vi-VN" w:eastAsia="vi-VN"/>
        </w:rPr>
        <w:t xml:space="preserve"> cho sư đoàn chỉ đạo eBB101 tổ chức diễn tập vòng tổng hợp cho dBB2 có bắn chiến đấu cấp Trung đội (tháng 9)</w:t>
      </w:r>
      <w:r w:rsidR="000F6169" w:rsidRPr="00AB3D31">
        <w:rPr>
          <w:rFonts w:eastAsia="Times New Roman" w:cs="Times New Roman"/>
          <w:bCs/>
          <w:szCs w:val="28"/>
          <w:lang w:val="vi-VN" w:eastAsia="vi-VN"/>
        </w:rPr>
        <w:t xml:space="preserve">. </w:t>
      </w:r>
      <w:r w:rsidR="000F6169" w:rsidRPr="00AB3D31">
        <w:rPr>
          <w:rFonts w:eastAsia="Times New Roman" w:cs="Times New Roman"/>
          <w:bCs/>
          <w:color w:val="000000"/>
          <w:szCs w:val="28"/>
          <w:lang w:val="vi-VN" w:eastAsia="vi-VN"/>
        </w:rPr>
        <w:t>Bảo đảm TTLL cho diễn tập CH-CQ 1 bên 1 cấp cho eBB95 ngoài thực địa có dBB5 được tăng cường hỏa lực của Quân đoàn bắn đạn thật (tháng 10</w:t>
      </w:r>
      <w:r w:rsidR="000F6169" w:rsidRPr="00AB3D31">
        <w:rPr>
          <w:rFonts w:eastAsia="Times New Roman" w:cs="Times New Roman"/>
          <w:bCs/>
          <w:szCs w:val="28"/>
          <w:lang w:val="vi-VN" w:eastAsia="vi-VN"/>
        </w:rPr>
        <w:t xml:space="preserve">). </w:t>
      </w:r>
      <w:r w:rsidR="000F6169" w:rsidRPr="00AB3D31">
        <w:rPr>
          <w:rFonts w:eastAsia="Times New Roman" w:cs="Times New Roman"/>
          <w:bCs/>
          <w:color w:val="000000"/>
          <w:szCs w:val="28"/>
          <w:lang w:val="vi-VN" w:eastAsia="vi-VN"/>
        </w:rPr>
        <w:t xml:space="preserve">Bảo đảm TTLL cho diễn tập CH-CQ 1 bên 2 cấp có eBB18 thực binh có dBB9 được tăng cường hỏa lực của Quân đoàn và chi viện hỏa lực của bộ bắn đạn thật (tháng 11). </w:t>
      </w:r>
      <w:r w:rsidRPr="00AB3D31">
        <w:rPr>
          <w:rFonts w:eastAsia="Times New Roman" w:cs="Times New Roman"/>
          <w:bCs/>
          <w:szCs w:val="28"/>
          <w:lang w:val="vi-VN" w:eastAsia="vi-VN"/>
        </w:rPr>
        <w:t>Tình</w:t>
      </w:r>
      <w:r w:rsidR="004327D3" w:rsidRPr="00AB3D31">
        <w:rPr>
          <w:rFonts w:eastAsia="Times New Roman" w:cs="Times New Roman"/>
          <w:bCs/>
          <w:szCs w:val="28"/>
          <w:lang w:val="vi-VN" w:eastAsia="vi-VN"/>
        </w:rPr>
        <w:t xml:space="preserve"> </w:t>
      </w:r>
      <w:r w:rsidRPr="00AB3D31">
        <w:rPr>
          <w:rFonts w:eastAsia="Times New Roman" w:cs="Times New Roman"/>
          <w:bCs/>
          <w:szCs w:val="28"/>
          <w:lang w:val="vi-VN" w:eastAsia="vi-VN"/>
        </w:rPr>
        <w:t>hình thế giới</w:t>
      </w:r>
      <w:r w:rsidR="008933A7" w:rsidRPr="00AB3D31">
        <w:rPr>
          <w:rFonts w:eastAsia="Times New Roman" w:cs="Times New Roman"/>
          <w:bCs/>
          <w:szCs w:val="28"/>
          <w:lang w:val="vi-VN" w:eastAsia="vi-VN"/>
        </w:rPr>
        <w:t>,</w:t>
      </w:r>
      <w:r w:rsidR="004327D3" w:rsidRPr="00AB3D31">
        <w:rPr>
          <w:rFonts w:eastAsia="Times New Roman" w:cs="Times New Roman"/>
          <w:bCs/>
          <w:szCs w:val="28"/>
          <w:lang w:val="vi-VN" w:eastAsia="vi-VN"/>
        </w:rPr>
        <w:t xml:space="preserve"> k</w:t>
      </w:r>
      <w:r w:rsidR="004327D3" w:rsidRPr="00AB3D31">
        <w:rPr>
          <w:rFonts w:eastAsia="Times New Roman" w:cs="Times New Roman"/>
          <w:bCs/>
          <w:color w:val="000000"/>
          <w:szCs w:val="28"/>
          <w:lang w:val="vi-VN" w:eastAsia="vi-VN"/>
        </w:rPr>
        <w:t xml:space="preserve">hu vực </w:t>
      </w:r>
      <w:r w:rsidR="008933A7" w:rsidRPr="00AB3D31">
        <w:rPr>
          <w:rFonts w:eastAsia="Times New Roman" w:cs="Times New Roman"/>
          <w:bCs/>
          <w:color w:val="000000"/>
          <w:szCs w:val="28"/>
          <w:lang w:val="vi-VN" w:eastAsia="vi-VN"/>
        </w:rPr>
        <w:t xml:space="preserve">và trong nước </w:t>
      </w:r>
      <w:r w:rsidR="004327D3" w:rsidRPr="00AB3D31">
        <w:rPr>
          <w:rFonts w:eastAsia="Times New Roman" w:cs="Times New Roman"/>
          <w:bCs/>
          <w:color w:val="000000"/>
          <w:szCs w:val="28"/>
          <w:lang w:val="vi-VN" w:eastAsia="vi-VN"/>
        </w:rPr>
        <w:t>dự báo có nhiều diễn biến phức tạp, khó lường và</w:t>
      </w:r>
      <w:r w:rsidR="004327D3" w:rsidRPr="00AB3D31">
        <w:rPr>
          <w:rFonts w:eastAsia="Times New Roman" w:cs="Times New Roman"/>
          <w:bCs/>
          <w:color w:val="000000"/>
          <w:szCs w:val="28"/>
          <w:vertAlign w:val="superscript"/>
          <w:lang w:val="vi-VN" w:eastAsia="vi-VN"/>
        </w:rPr>
        <w:t>:</w:t>
      </w:r>
      <w:r w:rsidR="004327D3" w:rsidRPr="00AB3D31">
        <w:rPr>
          <w:rFonts w:eastAsia="Times New Roman" w:cs="Times New Roman"/>
          <w:bCs/>
          <w:color w:val="000000"/>
          <w:szCs w:val="28"/>
          <w:lang w:val="vi-VN" w:eastAsia="vi-VN"/>
        </w:rPr>
        <w:t xml:space="preserve"> nh</w:t>
      </w:r>
      <w:r w:rsidRPr="00AB3D31">
        <w:rPr>
          <w:rFonts w:eastAsia="Times New Roman" w:cs="Times New Roman"/>
          <w:bCs/>
          <w:color w:val="000000"/>
          <w:szCs w:val="28"/>
          <w:lang w:val="vi-VN" w:eastAsia="vi-VN"/>
        </w:rPr>
        <w:t>ữ</w:t>
      </w:r>
      <w:r w:rsidR="004327D3" w:rsidRPr="00AB3D31">
        <w:rPr>
          <w:rFonts w:eastAsia="Times New Roman" w:cs="Times New Roman"/>
          <w:bCs/>
          <w:color w:val="000000"/>
          <w:szCs w:val="28"/>
          <w:lang w:val="vi-VN" w:eastAsia="vi-VN"/>
        </w:rPr>
        <w:t xml:space="preserve">ng tác động mặt </w:t>
      </w:r>
      <w:r w:rsidR="00E5038A" w:rsidRPr="00AB3D31">
        <w:rPr>
          <w:rFonts w:eastAsia="Times New Roman" w:cs="Times New Roman"/>
          <w:color w:val="000000"/>
          <w:szCs w:val="28"/>
          <w:lang w:val="vi-VN" w:eastAsia="vi-VN"/>
        </w:rPr>
        <w:t>trái</w:t>
      </w:r>
      <w:r w:rsidR="004327D3" w:rsidRPr="00AB3D31">
        <w:rPr>
          <w:rFonts w:eastAsia="Times New Roman" w:cs="Times New Roman"/>
          <w:color w:val="000000"/>
          <w:szCs w:val="28"/>
          <w:lang w:val="vi-VN" w:eastAsia="vi-VN"/>
        </w:rPr>
        <w:t xml:space="preserve"> của nền kinh tế thị trường. Các đặc điểm trên sẽ chi phối đến kết quả hoàn thành </w:t>
      </w:r>
      <w:r w:rsidRPr="00AB3D31">
        <w:rPr>
          <w:rFonts w:eastAsia="Times New Roman" w:cs="Times New Roman"/>
          <w:bCs/>
          <w:color w:val="000000"/>
          <w:szCs w:val="28"/>
          <w:lang w:val="vi-VN" w:eastAsia="vi-VN"/>
        </w:rPr>
        <w:t>n</w:t>
      </w:r>
      <w:r w:rsidR="004327D3" w:rsidRPr="00AB3D31">
        <w:rPr>
          <w:rFonts w:eastAsia="Times New Roman" w:cs="Times New Roman"/>
          <w:bCs/>
          <w:color w:val="000000"/>
          <w:szCs w:val="28"/>
          <w:lang w:val="vi-VN" w:eastAsia="vi-VN"/>
        </w:rPr>
        <w:t>hiệm vụ của đơn vị.</w:t>
      </w:r>
      <w:r w:rsidR="00E5038A" w:rsidRPr="00AB3D31">
        <w:rPr>
          <w:rFonts w:eastAsia="Times New Roman" w:cs="Times New Roman"/>
          <w:bCs/>
          <w:color w:val="000000"/>
          <w:szCs w:val="28"/>
          <w:lang w:val="vi-VN" w:eastAsia="vi-VN"/>
        </w:rPr>
        <w:t xml:space="preserve"> Để</w:t>
      </w:r>
      <w:r w:rsidR="004327D3" w:rsidRPr="00AB3D31">
        <w:rPr>
          <w:rFonts w:eastAsia="Times New Roman" w:cs="Times New Roman"/>
          <w:bCs/>
          <w:color w:val="000000"/>
          <w:szCs w:val="28"/>
          <w:lang w:val="vi-VN" w:eastAsia="vi-VN"/>
        </w:rPr>
        <w:t xml:space="preserve"> hoàn thà</w:t>
      </w:r>
      <w:r w:rsidR="00627CD6" w:rsidRPr="00AB3D31">
        <w:rPr>
          <w:rFonts w:eastAsia="Times New Roman" w:cs="Times New Roman"/>
          <w:bCs/>
          <w:color w:val="000000"/>
          <w:szCs w:val="28"/>
          <w:lang w:val="vi-VN" w:eastAsia="vi-VN"/>
        </w:rPr>
        <w:t>nh tốt nhiệm vụ xây dựng Tiểụ đo</w:t>
      </w:r>
      <w:r w:rsidR="004327D3" w:rsidRPr="00AB3D31">
        <w:rPr>
          <w:rFonts w:eastAsia="Times New Roman" w:cs="Times New Roman"/>
          <w:bCs/>
          <w:color w:val="000000"/>
          <w:szCs w:val="28"/>
          <w:lang w:val="vi-VN" w:eastAsia="vi-VN"/>
        </w:rPr>
        <w:t xml:space="preserve">àn VMTD, </w:t>
      </w:r>
      <w:r w:rsidRPr="00AB3D31">
        <w:rPr>
          <w:rFonts w:eastAsia="Times New Roman" w:cs="Times New Roman"/>
          <w:bCs/>
          <w:color w:val="000000"/>
          <w:szCs w:val="28"/>
          <w:lang w:val="vi-VN" w:eastAsia="vi-VN"/>
        </w:rPr>
        <w:t xml:space="preserve">Đảng </w:t>
      </w:r>
      <w:r w:rsidR="004327D3" w:rsidRPr="00AB3D31">
        <w:rPr>
          <w:rFonts w:eastAsia="Times New Roman" w:cs="Times New Roman"/>
          <w:bCs/>
          <w:color w:val="000000"/>
          <w:szCs w:val="28"/>
          <w:lang w:val="vi-VN" w:eastAsia="vi-VN"/>
        </w:rPr>
        <w:t xml:space="preserve"> bộ</w:t>
      </w:r>
      <w:r w:rsidRPr="00AB3D31">
        <w:rPr>
          <w:rFonts w:eastAsia="Times New Roman" w:cs="Times New Roman"/>
          <w:b/>
          <w:sz w:val="24"/>
          <w:szCs w:val="24"/>
          <w:lang w:val="vi-VN"/>
        </w:rPr>
        <w:t xml:space="preserve"> </w:t>
      </w:r>
      <w:r w:rsidRPr="00AB3D31">
        <w:rPr>
          <w:rFonts w:eastAsia="Times New Roman" w:cs="Times New Roman"/>
          <w:bCs/>
          <w:color w:val="000000"/>
          <w:szCs w:val="28"/>
          <w:lang w:val="vi-VN" w:eastAsia="vi-VN"/>
        </w:rPr>
        <w:t>T</w:t>
      </w:r>
      <w:r w:rsidR="00E5038A" w:rsidRPr="00AB3D31">
        <w:rPr>
          <w:rFonts w:eastAsia="Times New Roman" w:cs="Times New Roman"/>
          <w:bCs/>
          <w:color w:val="000000"/>
          <w:szCs w:val="28"/>
          <w:lang w:val="vi-VN" w:eastAsia="vi-VN"/>
        </w:rPr>
        <w:t>SVM, Đảng ủy chỉ huy Tiểu</w:t>
      </w:r>
      <w:r w:rsidR="004327D3" w:rsidRPr="00AB3D31">
        <w:rPr>
          <w:rFonts w:eastAsia="Times New Roman" w:cs="Times New Roman"/>
          <w:bCs/>
          <w:color w:val="000000"/>
          <w:szCs w:val="28"/>
          <w:lang w:val="vi-VN" w:eastAsia="vi-VN"/>
        </w:rPr>
        <w:t xml:space="preserve"> đoàn đoàn xác định cần tập </w:t>
      </w:r>
      <w:r w:rsidRPr="00AB3D31">
        <w:rPr>
          <w:rFonts w:eastAsia="Times New Roman" w:cs="Times New Roman"/>
          <w:bCs/>
          <w:color w:val="000000"/>
          <w:szCs w:val="28"/>
          <w:lang w:val="vi-VN" w:eastAsia="vi-VN"/>
        </w:rPr>
        <w:t>trung thực</w:t>
      </w:r>
      <w:r w:rsidR="004327D3" w:rsidRPr="00AB3D31">
        <w:rPr>
          <w:rFonts w:eastAsia="Times New Roman" w:cs="Times New Roman"/>
          <w:bCs/>
          <w:color w:val="000000"/>
          <w:szCs w:val="28"/>
          <w:lang w:val="vi-VN" w:eastAsia="vi-VN"/>
        </w:rPr>
        <w:t xml:space="preserve"> hiện tốt một số nhiệm vụ cơ bản sau:</w:t>
      </w:r>
    </w:p>
    <w:p w:rsidR="00646485" w:rsidRPr="00AB3D31" w:rsidRDefault="00E43B2E" w:rsidP="007330C4">
      <w:pPr>
        <w:spacing w:after="0" w:line="280" w:lineRule="exact"/>
        <w:jc w:val="both"/>
        <w:rPr>
          <w:rFonts w:eastAsia="Times New Roman" w:cs="Times New Roman"/>
          <w:b/>
          <w:sz w:val="24"/>
          <w:szCs w:val="24"/>
          <w:lang w:val="vi-VN"/>
        </w:rPr>
      </w:pPr>
      <w:r w:rsidRPr="00AB3D31">
        <w:rPr>
          <w:rFonts w:eastAsia="Times New Roman" w:cs="Times New Roman"/>
          <w:b/>
          <w:sz w:val="24"/>
          <w:szCs w:val="24"/>
          <w:lang w:val="vi-VN"/>
        </w:rPr>
        <w:tab/>
      </w:r>
      <w:r w:rsidRPr="00AB3D31">
        <w:rPr>
          <w:rFonts w:eastAsia="Times New Roman" w:cs="Times New Roman"/>
          <w:sz w:val="24"/>
          <w:szCs w:val="24"/>
          <w:lang w:val="vi-VN"/>
        </w:rPr>
        <w:t>1.</w:t>
      </w:r>
      <w:r w:rsidR="00AA5C9A" w:rsidRPr="00AB3D31">
        <w:rPr>
          <w:rFonts w:eastAsia="Times New Roman" w:cs="Times New Roman"/>
          <w:b/>
          <w:sz w:val="24"/>
          <w:szCs w:val="24"/>
          <w:lang w:val="vi-VN"/>
        </w:rPr>
        <w:t xml:space="preserve"> </w:t>
      </w:r>
      <w:r w:rsidR="004327D3" w:rsidRPr="00AB3D31">
        <w:rPr>
          <w:rFonts w:eastAsia="Times New Roman" w:cs="Times New Roman"/>
          <w:bCs/>
          <w:color w:val="000000"/>
          <w:szCs w:val="28"/>
          <w:lang w:val="vi-VN" w:eastAsia="vi-VN"/>
        </w:rPr>
        <w:t>Thường xuyên duy trì nghiêm túc chế độ nề nếp canh trực S</w:t>
      </w:r>
      <w:r w:rsidR="00646485" w:rsidRPr="00AB3D31">
        <w:rPr>
          <w:rFonts w:eastAsia="Times New Roman" w:cs="Times New Roman"/>
          <w:bCs/>
          <w:color w:val="000000"/>
          <w:szCs w:val="28"/>
          <w:lang w:val="vi-VN" w:eastAsia="vi-VN"/>
        </w:rPr>
        <w:t>SC</w:t>
      </w:r>
      <w:r w:rsidR="004327D3" w:rsidRPr="00AB3D31">
        <w:rPr>
          <w:rFonts w:eastAsia="Times New Roman" w:cs="Times New Roman"/>
          <w:bCs/>
          <w:color w:val="000000"/>
          <w:szCs w:val="28"/>
          <w:lang w:val="vi-VN" w:eastAsia="vi-VN"/>
        </w:rPr>
        <w:t xml:space="preserve">Đ như trực </w:t>
      </w:r>
      <w:r w:rsidR="00646485" w:rsidRPr="00AB3D31">
        <w:rPr>
          <w:rFonts w:eastAsia="Times New Roman" w:cs="Times New Roman"/>
          <w:bCs/>
          <w:color w:val="000000"/>
          <w:szCs w:val="28"/>
          <w:lang w:val="vi-VN" w:eastAsia="vi-VN"/>
        </w:rPr>
        <w:t>c</w:t>
      </w:r>
      <w:r w:rsidR="004327D3" w:rsidRPr="00AB3D31">
        <w:rPr>
          <w:rFonts w:eastAsia="Times New Roman" w:cs="Times New Roman"/>
          <w:bCs/>
          <w:color w:val="000000"/>
          <w:szCs w:val="28"/>
          <w:lang w:val="vi-VN" w:eastAsia="vi-VN"/>
        </w:rPr>
        <w:t>hỉ huy, trực ban, trực chiến, tích cực luyện tập nâng cao trình độ SSC</w:t>
      </w:r>
      <w:r w:rsidR="00646485" w:rsidRPr="00AB3D31">
        <w:rPr>
          <w:rFonts w:eastAsia="Times New Roman" w:cs="Times New Roman"/>
          <w:bCs/>
          <w:color w:val="000000"/>
          <w:szCs w:val="28"/>
          <w:lang w:val="vi-VN" w:eastAsia="vi-VN"/>
        </w:rPr>
        <w:t>Đ, sẵn</w:t>
      </w:r>
      <w:r w:rsidR="004327D3" w:rsidRPr="00AB3D31">
        <w:rPr>
          <w:rFonts w:eastAsia="Times New Roman" w:cs="Times New Roman"/>
          <w:bCs/>
          <w:color w:val="000000"/>
          <w:szCs w:val="28"/>
          <w:lang w:val="vi-VN" w:eastAsia="vi-VN"/>
        </w:rPr>
        <w:t xml:space="preserve"> sàng nh</w:t>
      </w:r>
      <w:r w:rsidR="00646485" w:rsidRPr="00AB3D31">
        <w:rPr>
          <w:rFonts w:eastAsia="Times New Roman" w:cs="Times New Roman"/>
          <w:bCs/>
          <w:color w:val="000000"/>
          <w:szCs w:val="28"/>
          <w:lang w:val="vi-VN" w:eastAsia="vi-VN"/>
        </w:rPr>
        <w:t>ậ</w:t>
      </w:r>
      <w:r w:rsidR="004327D3" w:rsidRPr="00AB3D31">
        <w:rPr>
          <w:rFonts w:eastAsia="Times New Roman" w:cs="Times New Roman"/>
          <w:bCs/>
          <w:color w:val="000000"/>
          <w:szCs w:val="28"/>
          <w:lang w:val="vi-VN" w:eastAsia="vi-VN"/>
        </w:rPr>
        <w:t>n và hoàn thành tốt</w:t>
      </w:r>
      <w:r w:rsidR="00646485" w:rsidRPr="00AB3D31">
        <w:rPr>
          <w:rFonts w:eastAsia="Times New Roman" w:cs="Times New Roman"/>
          <w:bCs/>
          <w:color w:val="000000"/>
          <w:szCs w:val="28"/>
          <w:lang w:val="vi-VN" w:eastAsia="vi-VN"/>
        </w:rPr>
        <w:t xml:space="preserve"> </w:t>
      </w:r>
      <w:r w:rsidR="004327D3" w:rsidRPr="00AB3D31">
        <w:rPr>
          <w:rFonts w:eastAsia="Times New Roman" w:cs="Times New Roman"/>
          <w:bCs/>
          <w:color w:val="000000"/>
          <w:szCs w:val="28"/>
          <w:lang w:val="vi-VN" w:eastAsia="vi-VN"/>
        </w:rPr>
        <w:t>nhiệm vụ khi có tình huống xảy ra.</w:t>
      </w:r>
    </w:p>
    <w:p w:rsidR="00D37759" w:rsidRPr="00AB3D31" w:rsidRDefault="00646485" w:rsidP="007330C4">
      <w:pPr>
        <w:spacing w:after="0" w:line="280" w:lineRule="exact"/>
        <w:jc w:val="both"/>
        <w:rPr>
          <w:rFonts w:eastAsia="Times New Roman" w:cs="Times New Roman"/>
          <w:b/>
          <w:sz w:val="24"/>
          <w:szCs w:val="24"/>
          <w:lang w:val="vi-VN"/>
        </w:rPr>
      </w:pPr>
      <w:r w:rsidRPr="00AB3D31">
        <w:rPr>
          <w:rFonts w:eastAsia="Times New Roman" w:cs="Times New Roman"/>
          <w:b/>
          <w:sz w:val="24"/>
          <w:szCs w:val="24"/>
          <w:lang w:val="vi-VN"/>
        </w:rPr>
        <w:tab/>
      </w:r>
      <w:r w:rsidR="00E43B2E" w:rsidRPr="00AB3D31">
        <w:rPr>
          <w:rFonts w:eastAsia="Times New Roman" w:cs="Times New Roman"/>
          <w:sz w:val="24"/>
          <w:szCs w:val="24"/>
          <w:lang w:val="vi-VN"/>
        </w:rPr>
        <w:t>2.</w:t>
      </w:r>
      <w:r w:rsidR="009B7BAD" w:rsidRPr="00AB3D31">
        <w:rPr>
          <w:rFonts w:eastAsia="Times New Roman" w:cs="Times New Roman"/>
          <w:b/>
          <w:sz w:val="24"/>
          <w:szCs w:val="24"/>
          <w:lang w:val="vi-VN"/>
        </w:rPr>
        <w:t xml:space="preserve"> </w:t>
      </w:r>
      <w:r w:rsidR="004327D3" w:rsidRPr="00AB3D31">
        <w:rPr>
          <w:rFonts w:eastAsia="Times New Roman" w:cs="Times New Roman"/>
          <w:bCs/>
          <w:color w:val="000000"/>
          <w:szCs w:val="28"/>
          <w:lang w:val="vi-VN" w:eastAsia="vi-VN"/>
        </w:rPr>
        <w:t xml:space="preserve">Quán triệt tốt phương châm huấn </w:t>
      </w:r>
      <w:r w:rsidRPr="00AB3D31">
        <w:rPr>
          <w:rFonts w:eastAsia="Times New Roman" w:cs="Times New Roman"/>
          <w:bCs/>
          <w:color w:val="000000"/>
          <w:szCs w:val="28"/>
          <w:lang w:val="vi-VN" w:eastAsia="vi-VN"/>
        </w:rPr>
        <w:t>luyện “</w:t>
      </w:r>
      <w:r w:rsidRPr="00AB3D31">
        <w:rPr>
          <w:rFonts w:eastAsia="Times New Roman" w:cs="Times New Roman"/>
          <w:bCs/>
          <w:i/>
          <w:color w:val="000000"/>
          <w:szCs w:val="28"/>
          <w:lang w:val="vi-VN" w:eastAsia="vi-VN"/>
        </w:rPr>
        <w:t>Cơ</w:t>
      </w:r>
      <w:r w:rsidR="004327D3" w:rsidRPr="00AB3D31">
        <w:rPr>
          <w:rFonts w:eastAsia="Times New Roman" w:cs="Times New Roman"/>
          <w:bCs/>
          <w:color w:val="000000"/>
          <w:szCs w:val="28"/>
          <w:lang w:val="vi-VN" w:eastAsia="vi-VN"/>
        </w:rPr>
        <w:t xml:space="preserve"> </w:t>
      </w:r>
      <w:r w:rsidRPr="00AB3D31">
        <w:rPr>
          <w:rFonts w:eastAsia="Times New Roman" w:cs="Times New Roman"/>
          <w:bCs/>
          <w:i/>
          <w:iCs/>
          <w:color w:val="000000"/>
          <w:sz w:val="29"/>
          <w:szCs w:val="29"/>
          <w:lang w:val="vi-VN" w:eastAsia="vi-VN"/>
        </w:rPr>
        <w:t>bản, thiết thực</w:t>
      </w:r>
      <w:r w:rsidR="004327D3" w:rsidRPr="00AB3D31">
        <w:rPr>
          <w:rFonts w:eastAsia="Times New Roman" w:cs="Times New Roman"/>
          <w:bCs/>
          <w:color w:val="000000"/>
          <w:szCs w:val="28"/>
          <w:lang w:val="vi-VN" w:eastAsia="vi-VN"/>
        </w:rPr>
        <w:t xml:space="preserve">, </w:t>
      </w:r>
      <w:r w:rsidR="004327D3" w:rsidRPr="00AB3D31">
        <w:rPr>
          <w:rFonts w:eastAsia="Times New Roman" w:cs="Times New Roman"/>
          <w:bCs/>
          <w:i/>
          <w:iCs/>
          <w:color w:val="000000"/>
          <w:sz w:val="29"/>
          <w:szCs w:val="29"/>
          <w:lang w:val="vi-VN" w:eastAsia="vi-VN"/>
        </w:rPr>
        <w:t>v</w:t>
      </w:r>
      <w:r w:rsidRPr="00AB3D31">
        <w:rPr>
          <w:rFonts w:eastAsia="Times New Roman" w:cs="Times New Roman"/>
          <w:bCs/>
          <w:i/>
          <w:iCs/>
          <w:color w:val="000000"/>
          <w:sz w:val="29"/>
          <w:szCs w:val="29"/>
          <w:lang w:val="vi-VN" w:eastAsia="vi-VN"/>
        </w:rPr>
        <w:t>ữ</w:t>
      </w:r>
      <w:r w:rsidR="004327D3" w:rsidRPr="00AB3D31">
        <w:rPr>
          <w:rFonts w:eastAsia="Times New Roman" w:cs="Times New Roman"/>
          <w:bCs/>
          <w:i/>
          <w:iCs/>
          <w:color w:val="000000"/>
          <w:sz w:val="29"/>
          <w:szCs w:val="29"/>
          <w:lang w:val="vi-VN" w:eastAsia="vi-VN"/>
        </w:rPr>
        <w:t>ng chắc</w:t>
      </w:r>
      <w:r w:rsidRPr="00AB3D31">
        <w:rPr>
          <w:rFonts w:eastAsia="Times New Roman" w:cs="Times New Roman"/>
          <w:bCs/>
          <w:color w:val="000000"/>
          <w:szCs w:val="28"/>
          <w:lang w:val="vi-VN" w:eastAsia="vi-VN"/>
        </w:rPr>
        <w:t xml:space="preserve"> ”</w:t>
      </w:r>
      <w:r w:rsidR="004327D3" w:rsidRPr="00AB3D31">
        <w:rPr>
          <w:rFonts w:eastAsia="Times New Roman" w:cs="Times New Roman"/>
          <w:bCs/>
          <w:color w:val="000000"/>
          <w:szCs w:val="28"/>
          <w:lang w:val="vi-VN" w:eastAsia="vi-VN"/>
        </w:rPr>
        <w:t xml:space="preserve"> </w:t>
      </w:r>
      <w:r w:rsidRPr="00AB3D31">
        <w:rPr>
          <w:rFonts w:eastAsia="Times New Roman" w:cs="Times New Roman"/>
          <w:bCs/>
          <w:color w:val="000000"/>
          <w:szCs w:val="28"/>
          <w:lang w:val="vi-VN" w:eastAsia="vi-VN"/>
        </w:rPr>
        <w:t xml:space="preserve">duy trì </w:t>
      </w:r>
      <w:r w:rsidR="004327D3" w:rsidRPr="00AB3D31">
        <w:rPr>
          <w:rFonts w:eastAsia="Times New Roman" w:cs="Times New Roman"/>
          <w:bCs/>
          <w:color w:val="000000"/>
          <w:szCs w:val="28"/>
          <w:lang w:val="vi-VN" w:eastAsia="vi-VN"/>
        </w:rPr>
        <w:t>nghiêm k</w:t>
      </w:r>
      <w:r w:rsidRPr="00AB3D31">
        <w:rPr>
          <w:rFonts w:eastAsia="Times New Roman" w:cs="Times New Roman"/>
          <w:bCs/>
          <w:color w:val="000000"/>
          <w:szCs w:val="28"/>
          <w:lang w:val="vi-VN" w:eastAsia="vi-VN"/>
        </w:rPr>
        <w:t>ế</w:t>
      </w:r>
      <w:r w:rsidR="004327D3" w:rsidRPr="00AB3D31">
        <w:rPr>
          <w:rFonts w:eastAsia="Times New Roman" w:cs="Times New Roman"/>
          <w:bCs/>
          <w:color w:val="000000"/>
          <w:szCs w:val="28"/>
          <w:lang w:val="vi-VN" w:eastAsia="vi-VN"/>
        </w:rPr>
        <w:t xml:space="preserve"> hoạch hu</w:t>
      </w:r>
      <w:r w:rsidRPr="00AB3D31">
        <w:rPr>
          <w:rFonts w:eastAsia="Times New Roman" w:cs="Times New Roman"/>
          <w:bCs/>
          <w:color w:val="000000"/>
          <w:szCs w:val="28"/>
          <w:lang w:val="vi-VN" w:eastAsia="vi-VN"/>
        </w:rPr>
        <w:t>ấ</w:t>
      </w:r>
      <w:r w:rsidR="004327D3" w:rsidRPr="00AB3D31">
        <w:rPr>
          <w:rFonts w:eastAsia="Times New Roman" w:cs="Times New Roman"/>
          <w:bCs/>
          <w:color w:val="000000"/>
          <w:szCs w:val="28"/>
          <w:lang w:val="vi-VN" w:eastAsia="vi-VN"/>
        </w:rPr>
        <w:t>n luyện cho các đối tượng. Phấn đấu kết qu</w:t>
      </w:r>
      <w:r w:rsidRPr="00AB3D31">
        <w:rPr>
          <w:rFonts w:eastAsia="Times New Roman" w:cs="Times New Roman"/>
          <w:bCs/>
          <w:color w:val="000000"/>
          <w:szCs w:val="28"/>
          <w:lang w:val="vi-VN" w:eastAsia="vi-VN"/>
        </w:rPr>
        <w:t>ả</w:t>
      </w:r>
      <w:r w:rsidR="004327D3" w:rsidRPr="00AB3D31">
        <w:rPr>
          <w:rFonts w:eastAsia="Times New Roman" w:cs="Times New Roman"/>
          <w:bCs/>
          <w:color w:val="000000"/>
          <w:szCs w:val="28"/>
          <w:lang w:val="vi-VN" w:eastAsia="vi-VN"/>
        </w:rPr>
        <w:t xml:space="preserve"> ki</w:t>
      </w:r>
      <w:r w:rsidRPr="00AB3D31">
        <w:rPr>
          <w:rFonts w:eastAsia="Times New Roman" w:cs="Times New Roman"/>
          <w:bCs/>
          <w:color w:val="000000"/>
          <w:szCs w:val="28"/>
          <w:lang w:val="vi-VN" w:eastAsia="vi-VN"/>
        </w:rPr>
        <w:t>ể</w:t>
      </w:r>
      <w:r w:rsidR="004327D3" w:rsidRPr="00AB3D31">
        <w:rPr>
          <w:rFonts w:eastAsia="Times New Roman" w:cs="Times New Roman"/>
          <w:bCs/>
          <w:color w:val="000000"/>
          <w:szCs w:val="28"/>
          <w:lang w:val="vi-VN" w:eastAsia="vi-VN"/>
        </w:rPr>
        <w:t>m tra các khoa m</w:t>
      </w:r>
      <w:r w:rsidRPr="00AB3D31">
        <w:rPr>
          <w:rFonts w:eastAsia="Times New Roman" w:cs="Times New Roman"/>
          <w:bCs/>
          <w:color w:val="000000"/>
          <w:szCs w:val="28"/>
          <w:lang w:val="vi-VN" w:eastAsia="vi-VN"/>
        </w:rPr>
        <w:t>ụ</w:t>
      </w:r>
      <w:r w:rsidR="00AA5C9A" w:rsidRPr="00AB3D31">
        <w:rPr>
          <w:rFonts w:eastAsia="Times New Roman" w:cs="Times New Roman"/>
          <w:bCs/>
          <w:color w:val="000000"/>
          <w:szCs w:val="28"/>
          <w:lang w:val="vi-VN" w:eastAsia="vi-VN"/>
        </w:rPr>
        <w:t>c 100% đạt yêu cầu, có trên 85</w:t>
      </w:r>
      <w:r w:rsidR="004327D3" w:rsidRPr="00AB3D31">
        <w:rPr>
          <w:rFonts w:eastAsia="Times New Roman" w:cs="Times New Roman"/>
          <w:bCs/>
          <w:color w:val="000000"/>
          <w:szCs w:val="28"/>
          <w:lang w:val="vi-VN" w:eastAsia="vi-VN"/>
        </w:rPr>
        <w:t>% khá, gi</w:t>
      </w:r>
      <w:r w:rsidRPr="00AB3D31">
        <w:rPr>
          <w:rFonts w:eastAsia="Times New Roman" w:cs="Times New Roman"/>
          <w:bCs/>
          <w:color w:val="000000"/>
          <w:szCs w:val="28"/>
          <w:lang w:val="vi-VN" w:eastAsia="vi-VN"/>
        </w:rPr>
        <w:t>ỏ</w:t>
      </w:r>
      <w:r w:rsidR="004327D3" w:rsidRPr="00AB3D31">
        <w:rPr>
          <w:rFonts w:eastAsia="Times New Roman" w:cs="Times New Roman"/>
          <w:bCs/>
          <w:color w:val="000000"/>
          <w:szCs w:val="28"/>
          <w:lang w:val="vi-VN" w:eastAsia="vi-VN"/>
        </w:rPr>
        <w:t>i. Hoàn thành tốt nhiệm vụ. Tham gia diễn tập cho các đ</w:t>
      </w:r>
      <w:r w:rsidRPr="00AB3D31">
        <w:rPr>
          <w:rFonts w:eastAsia="Times New Roman" w:cs="Times New Roman"/>
          <w:bCs/>
          <w:color w:val="000000"/>
          <w:szCs w:val="28"/>
          <w:lang w:val="vi-VN" w:eastAsia="vi-VN"/>
        </w:rPr>
        <w:t>ố</w:t>
      </w:r>
      <w:r w:rsidR="004327D3" w:rsidRPr="00AB3D31">
        <w:rPr>
          <w:rFonts w:eastAsia="Times New Roman" w:cs="Times New Roman"/>
          <w:bCs/>
          <w:color w:val="000000"/>
          <w:szCs w:val="28"/>
          <w:lang w:val="vi-VN" w:eastAsia="vi-VN"/>
        </w:rPr>
        <w:t>i tượng đạt giỏi về kỹ thuật, khá về chiến t</w:t>
      </w:r>
      <w:r w:rsidR="00D37759" w:rsidRPr="00AB3D31">
        <w:rPr>
          <w:rFonts w:eastAsia="Times New Roman" w:cs="Times New Roman"/>
          <w:bCs/>
          <w:color w:val="000000"/>
          <w:szCs w:val="28"/>
          <w:lang w:val="vi-VN" w:eastAsia="vi-VN"/>
        </w:rPr>
        <w:t>huật, bảo đảm an toàn tuyệt đối</w:t>
      </w:r>
      <w:r w:rsidR="004327D3" w:rsidRPr="00AB3D31">
        <w:rPr>
          <w:rFonts w:eastAsia="Times New Roman" w:cs="Times New Roman"/>
          <w:bCs/>
          <w:color w:val="000000"/>
          <w:szCs w:val="28"/>
          <w:lang w:val="vi-VN" w:eastAsia="vi-VN"/>
        </w:rPr>
        <w:t>; phấn đấụ đạt ti</w:t>
      </w:r>
      <w:r w:rsidR="00D37759" w:rsidRPr="00AB3D31">
        <w:rPr>
          <w:rFonts w:eastAsia="Times New Roman" w:cs="Times New Roman"/>
          <w:bCs/>
          <w:color w:val="000000"/>
          <w:szCs w:val="28"/>
          <w:lang w:val="vi-VN" w:eastAsia="vi-VN"/>
        </w:rPr>
        <w:t>ê</w:t>
      </w:r>
      <w:r w:rsidR="004327D3" w:rsidRPr="00AB3D31">
        <w:rPr>
          <w:rFonts w:eastAsia="Times New Roman" w:cs="Times New Roman"/>
          <w:bCs/>
          <w:color w:val="000000"/>
          <w:szCs w:val="28"/>
          <w:lang w:val="vi-VN" w:eastAsia="vi-VN"/>
        </w:rPr>
        <w:t>u chu</w:t>
      </w:r>
      <w:r w:rsidR="00D37759" w:rsidRPr="00AB3D31">
        <w:rPr>
          <w:rFonts w:eastAsia="Times New Roman" w:cs="Times New Roman"/>
          <w:bCs/>
          <w:color w:val="000000"/>
          <w:szCs w:val="28"/>
          <w:lang w:val="vi-VN" w:eastAsia="vi-VN"/>
        </w:rPr>
        <w:t>ẩ</w:t>
      </w:r>
      <w:r w:rsidR="004327D3" w:rsidRPr="00AB3D31">
        <w:rPr>
          <w:rFonts w:eastAsia="Times New Roman" w:cs="Times New Roman"/>
          <w:bCs/>
          <w:color w:val="000000"/>
          <w:szCs w:val="28"/>
          <w:lang w:val="vi-VN" w:eastAsia="vi-VN"/>
        </w:rPr>
        <w:t xml:space="preserve">n </w:t>
      </w:r>
      <w:r w:rsidR="004327D3" w:rsidRPr="00AB3D31">
        <w:rPr>
          <w:rFonts w:eastAsia="Times New Roman" w:cs="Times New Roman"/>
          <w:bCs/>
          <w:i/>
          <w:iCs/>
          <w:color w:val="000000"/>
          <w:sz w:val="29"/>
          <w:szCs w:val="29"/>
          <w:lang w:val="vi-VN" w:eastAsia="vi-VN"/>
        </w:rPr>
        <w:t>“Đơn vị huấn luyện giỏi</w:t>
      </w:r>
      <w:r w:rsidR="00D37759" w:rsidRPr="00AB3D31">
        <w:rPr>
          <w:rFonts w:eastAsia="Times New Roman" w:cs="Times New Roman"/>
          <w:bCs/>
          <w:i/>
          <w:iCs/>
          <w:color w:val="000000"/>
          <w:sz w:val="29"/>
          <w:szCs w:val="29"/>
          <w:vertAlign w:val="superscript"/>
          <w:lang w:val="vi-VN" w:eastAsia="vi-VN"/>
        </w:rPr>
        <w:t>”</w:t>
      </w:r>
    </w:p>
    <w:p w:rsidR="00D37759" w:rsidRPr="00AB3D31" w:rsidRDefault="00D37759" w:rsidP="007330C4">
      <w:pPr>
        <w:spacing w:after="0" w:line="280" w:lineRule="exact"/>
        <w:jc w:val="both"/>
        <w:rPr>
          <w:rFonts w:eastAsia="Times New Roman" w:cs="Times New Roman"/>
          <w:b/>
          <w:sz w:val="24"/>
          <w:szCs w:val="24"/>
          <w:lang w:val="vi-VN"/>
        </w:rPr>
      </w:pPr>
      <w:r w:rsidRPr="00AB3D31">
        <w:rPr>
          <w:rFonts w:eastAsia="Times New Roman" w:cs="Times New Roman"/>
          <w:b/>
          <w:sz w:val="24"/>
          <w:szCs w:val="24"/>
          <w:lang w:val="vi-VN"/>
        </w:rPr>
        <w:tab/>
      </w:r>
      <w:r w:rsidR="00E43B2E" w:rsidRPr="00AB3D31">
        <w:rPr>
          <w:rFonts w:eastAsia="Times New Roman" w:cs="Times New Roman"/>
          <w:sz w:val="24"/>
          <w:szCs w:val="24"/>
          <w:lang w:val="vi-VN"/>
        </w:rPr>
        <w:t>3.</w:t>
      </w:r>
      <w:r w:rsidR="009B7BAD" w:rsidRPr="00AB3D31">
        <w:rPr>
          <w:rFonts w:eastAsia="Times New Roman" w:cs="Times New Roman"/>
          <w:sz w:val="24"/>
          <w:szCs w:val="24"/>
          <w:lang w:val="vi-VN"/>
        </w:rPr>
        <w:t xml:space="preserve"> </w:t>
      </w:r>
      <w:r w:rsidR="004327D3" w:rsidRPr="00AB3D31">
        <w:rPr>
          <w:rFonts w:eastAsia="Times New Roman" w:cs="Times New Roman"/>
          <w:bCs/>
          <w:color w:val="000000"/>
          <w:szCs w:val="28"/>
          <w:lang w:val="vi-VN" w:eastAsia="vi-VN"/>
        </w:rPr>
        <w:t>Chấp hành nghiêm mẫu biểu biên chế của Sư đoàn, giải</w:t>
      </w:r>
      <w:r w:rsidRPr="00AB3D31">
        <w:rPr>
          <w:rFonts w:eastAsia="Times New Roman" w:cs="Times New Roman"/>
          <w:bCs/>
          <w:color w:val="000000"/>
          <w:szCs w:val="28"/>
          <w:lang w:val="vi-VN" w:eastAsia="vi-VN"/>
        </w:rPr>
        <w:t xml:space="preserve"> quyết xuất ngũ chặt</w:t>
      </w:r>
      <w:r w:rsidR="004327D3" w:rsidRPr="00AB3D31">
        <w:rPr>
          <w:rFonts w:eastAsia="Times New Roman" w:cs="Times New Roman"/>
          <w:bCs/>
          <w:color w:val="000000"/>
          <w:szCs w:val="28"/>
          <w:lang w:val="vi-VN" w:eastAsia="vi-VN"/>
        </w:rPr>
        <w:t xml:space="preserve"> chẽ. Xây dựng đơn vị có nền nếp chính quy tốt. Ph</w:t>
      </w:r>
      <w:r w:rsidRPr="00AB3D31">
        <w:rPr>
          <w:rFonts w:eastAsia="Times New Roman" w:cs="Times New Roman"/>
          <w:bCs/>
          <w:color w:val="000000"/>
          <w:szCs w:val="28"/>
          <w:lang w:val="vi-VN" w:eastAsia="vi-VN"/>
        </w:rPr>
        <w:t>ấ</w:t>
      </w:r>
      <w:r w:rsidR="004327D3" w:rsidRPr="00AB3D31">
        <w:rPr>
          <w:rFonts w:eastAsia="Times New Roman" w:cs="Times New Roman"/>
          <w:bCs/>
          <w:color w:val="000000"/>
          <w:szCs w:val="28"/>
          <w:lang w:val="vi-VN" w:eastAsia="vi-VN"/>
        </w:rPr>
        <w:t>n đấu đơn vị không c</w:t>
      </w:r>
      <w:r w:rsidRPr="00AB3D31">
        <w:rPr>
          <w:rFonts w:eastAsia="Times New Roman" w:cs="Times New Roman"/>
          <w:bCs/>
          <w:color w:val="000000"/>
          <w:szCs w:val="28"/>
          <w:lang w:val="vi-VN" w:eastAsia="vi-VN"/>
        </w:rPr>
        <w:t>ó</w:t>
      </w:r>
      <w:r w:rsidR="004327D3" w:rsidRPr="00AB3D31">
        <w:rPr>
          <w:rFonts w:eastAsia="Times New Roman" w:cs="Times New Roman"/>
          <w:bCs/>
          <w:color w:val="000000"/>
          <w:szCs w:val="28"/>
          <w:lang w:val="vi-VN" w:eastAsia="vi-VN"/>
        </w:rPr>
        <w:t xml:space="preserve"> vụ việc </w:t>
      </w:r>
      <w:r w:rsidRPr="00AB3D31">
        <w:rPr>
          <w:rFonts w:eastAsia="Times New Roman" w:cs="Times New Roman"/>
          <w:bCs/>
          <w:color w:val="000000"/>
          <w:szCs w:val="28"/>
          <w:lang w:val="vi-VN" w:eastAsia="vi-VN"/>
        </w:rPr>
        <w:t xml:space="preserve">nghiêm </w:t>
      </w:r>
      <w:r w:rsidR="004327D3" w:rsidRPr="00AB3D31">
        <w:rPr>
          <w:rFonts w:eastAsia="Times New Roman" w:cs="Times New Roman"/>
          <w:bCs/>
          <w:color w:val="000000"/>
          <w:szCs w:val="28"/>
          <w:lang w:val="vi-VN" w:eastAsia="vi-VN"/>
        </w:rPr>
        <w:t>trọng xảy ra, vi phạm kỷ luật thôn</w:t>
      </w:r>
      <w:r w:rsidRPr="00AB3D31">
        <w:rPr>
          <w:rFonts w:eastAsia="Times New Roman" w:cs="Times New Roman"/>
          <w:bCs/>
          <w:color w:val="000000"/>
          <w:szCs w:val="28"/>
          <w:lang w:val="vi-VN" w:eastAsia="vi-VN"/>
        </w:rPr>
        <w:t>g thường giảm xuống dưới 0,2%</w:t>
      </w:r>
    </w:p>
    <w:p w:rsidR="00D37759" w:rsidRPr="00AB3D31" w:rsidRDefault="00D37759" w:rsidP="007330C4">
      <w:pPr>
        <w:spacing w:after="0" w:line="280" w:lineRule="exact"/>
        <w:jc w:val="both"/>
        <w:rPr>
          <w:rFonts w:eastAsia="Times New Roman" w:cs="Times New Roman"/>
          <w:b/>
          <w:sz w:val="24"/>
          <w:szCs w:val="24"/>
          <w:lang w:val="vi-VN"/>
        </w:rPr>
      </w:pPr>
      <w:r w:rsidRPr="00AB3D31">
        <w:rPr>
          <w:rFonts w:eastAsia="Times New Roman" w:cs="Times New Roman"/>
          <w:sz w:val="24"/>
          <w:szCs w:val="24"/>
          <w:lang w:val="vi-VN"/>
        </w:rPr>
        <w:tab/>
      </w:r>
      <w:r w:rsidR="00E43B2E" w:rsidRPr="00AB3D31">
        <w:rPr>
          <w:rFonts w:eastAsia="Times New Roman" w:cs="Times New Roman"/>
          <w:sz w:val="24"/>
          <w:szCs w:val="24"/>
          <w:lang w:val="vi-VN"/>
        </w:rPr>
        <w:t>4.</w:t>
      </w:r>
      <w:r w:rsidR="00AA5C9A" w:rsidRPr="00AB3D31">
        <w:rPr>
          <w:rFonts w:eastAsia="Times New Roman" w:cs="Times New Roman"/>
          <w:b/>
          <w:sz w:val="24"/>
          <w:szCs w:val="24"/>
          <w:lang w:val="vi-VN"/>
        </w:rPr>
        <w:t xml:space="preserve"> </w:t>
      </w:r>
      <w:r w:rsidR="004327D3" w:rsidRPr="00AB3D31">
        <w:rPr>
          <w:rFonts w:eastAsia="Times New Roman" w:cs="Times New Roman"/>
          <w:bCs/>
          <w:color w:val="000000"/>
          <w:szCs w:val="28"/>
          <w:lang w:val="vi-VN" w:eastAsia="vi-VN"/>
        </w:rPr>
        <w:t>Thường xuyên làm tốt công tác giáo dục; nắm, quản lý và gi</w:t>
      </w:r>
      <w:r w:rsidRPr="00AB3D31">
        <w:rPr>
          <w:rFonts w:eastAsia="Times New Roman" w:cs="Times New Roman"/>
          <w:bCs/>
          <w:color w:val="000000"/>
          <w:szCs w:val="28"/>
          <w:lang w:val="vi-VN" w:eastAsia="vi-VN"/>
        </w:rPr>
        <w:t>ả</w:t>
      </w:r>
      <w:r w:rsidR="004327D3" w:rsidRPr="00AB3D31">
        <w:rPr>
          <w:rFonts w:eastAsia="Times New Roman" w:cs="Times New Roman"/>
          <w:bCs/>
          <w:color w:val="000000"/>
          <w:szCs w:val="28"/>
          <w:lang w:val="vi-VN" w:eastAsia="vi-VN"/>
        </w:rPr>
        <w:t xml:space="preserve">i quyết tốt tư </w:t>
      </w:r>
      <w:r w:rsidRPr="00AB3D31">
        <w:rPr>
          <w:rFonts w:eastAsia="Times New Roman" w:cs="Times New Roman"/>
          <w:bCs/>
          <w:color w:val="000000"/>
          <w:szCs w:val="28"/>
          <w:lang w:val="vi-VN" w:eastAsia="vi-VN"/>
        </w:rPr>
        <w:t xml:space="preserve">tưởng </w:t>
      </w:r>
      <w:r w:rsidR="004327D3" w:rsidRPr="00AB3D31">
        <w:rPr>
          <w:rFonts w:eastAsia="Times New Roman" w:cs="Times New Roman"/>
          <w:bCs/>
          <w:color w:val="000000"/>
          <w:szCs w:val="28"/>
          <w:lang w:val="vi-VN" w:eastAsia="vi-VN"/>
        </w:rPr>
        <w:t xml:space="preserve">cho cán bộ, chiến sĩ; đẩy mạnh thực hiện các phong trào thi đua; tiếp tục đẩy mạnh </w:t>
      </w:r>
      <w:r w:rsidR="004327D3" w:rsidRPr="00AB3D31">
        <w:rPr>
          <w:rFonts w:eastAsia="Times New Roman" w:cs="Times New Roman"/>
          <w:bCs/>
          <w:i/>
          <w:iCs/>
          <w:color w:val="000000"/>
          <w:sz w:val="29"/>
          <w:szCs w:val="29"/>
          <w:lang w:val="vi-VN" w:eastAsia="vi-VN"/>
        </w:rPr>
        <w:t>"Học tập và làm theo tư tưởng</w:t>
      </w:r>
      <w:r w:rsidR="004327D3" w:rsidRPr="00AB3D31">
        <w:rPr>
          <w:rFonts w:eastAsia="Times New Roman" w:cs="Times New Roman"/>
          <w:bCs/>
          <w:color w:val="000000"/>
          <w:szCs w:val="28"/>
          <w:lang w:val="vi-VN" w:eastAsia="vi-VN"/>
        </w:rPr>
        <w:t xml:space="preserve">, </w:t>
      </w:r>
      <w:r w:rsidR="004327D3" w:rsidRPr="00AB3D31">
        <w:rPr>
          <w:rFonts w:eastAsia="Times New Roman" w:cs="Times New Roman"/>
          <w:bCs/>
          <w:i/>
          <w:iCs/>
          <w:color w:val="000000"/>
          <w:sz w:val="29"/>
          <w:szCs w:val="29"/>
          <w:lang w:val="vi-VN" w:eastAsia="vi-VN"/>
        </w:rPr>
        <w:t>đạo đức</w:t>
      </w:r>
      <w:r w:rsidR="004327D3" w:rsidRPr="00AB3D31">
        <w:rPr>
          <w:rFonts w:eastAsia="Times New Roman" w:cs="Times New Roman"/>
          <w:bCs/>
          <w:color w:val="000000"/>
          <w:szCs w:val="28"/>
          <w:lang w:val="vi-VN" w:eastAsia="vi-VN"/>
        </w:rPr>
        <w:t xml:space="preserve">, </w:t>
      </w:r>
      <w:r w:rsidR="004327D3" w:rsidRPr="00AB3D31">
        <w:rPr>
          <w:rFonts w:eastAsia="Times New Roman" w:cs="Times New Roman"/>
          <w:bCs/>
          <w:i/>
          <w:iCs/>
          <w:color w:val="000000"/>
          <w:sz w:val="29"/>
          <w:szCs w:val="29"/>
          <w:lang w:val="vi-VN" w:eastAsia="vi-VN"/>
        </w:rPr>
        <w:t xml:space="preserve">phong cách Hồ </w:t>
      </w:r>
      <w:r w:rsidRPr="00AB3D31">
        <w:rPr>
          <w:rFonts w:eastAsia="Times New Roman" w:cs="Times New Roman"/>
          <w:bCs/>
          <w:i/>
          <w:iCs/>
          <w:color w:val="000000"/>
          <w:sz w:val="29"/>
          <w:szCs w:val="29"/>
          <w:lang w:val="vi-VN" w:eastAsia="vi-VN"/>
        </w:rPr>
        <w:t>Chí Minh”</w:t>
      </w:r>
    </w:p>
    <w:p w:rsidR="00D37759" w:rsidRPr="00F17850" w:rsidRDefault="00E43B2E" w:rsidP="007330C4">
      <w:pPr>
        <w:spacing w:after="0" w:line="280" w:lineRule="exact"/>
        <w:ind w:firstLine="720"/>
        <w:jc w:val="both"/>
        <w:rPr>
          <w:rFonts w:eastAsia="Times New Roman" w:cs="Times New Roman"/>
          <w:bCs/>
          <w:color w:val="000000"/>
          <w:szCs w:val="28"/>
          <w:lang w:val="vi-VN" w:eastAsia="vi-VN"/>
        </w:rPr>
      </w:pPr>
      <w:r w:rsidRPr="00AB3D31">
        <w:rPr>
          <w:rFonts w:eastAsia="Times New Roman" w:cs="Times New Roman"/>
          <w:sz w:val="24"/>
          <w:szCs w:val="24"/>
          <w:lang w:val="vi-VN"/>
        </w:rPr>
        <w:t>5.</w:t>
      </w:r>
      <w:r w:rsidR="00AA5C9A" w:rsidRPr="00AB3D31">
        <w:rPr>
          <w:rFonts w:eastAsia="Times New Roman" w:cs="Times New Roman"/>
          <w:b/>
          <w:sz w:val="24"/>
          <w:szCs w:val="24"/>
          <w:lang w:val="vi-VN"/>
        </w:rPr>
        <w:t xml:space="preserve"> </w:t>
      </w:r>
      <w:r w:rsidR="004327D3" w:rsidRPr="00AB3D31">
        <w:rPr>
          <w:rFonts w:eastAsia="Times New Roman" w:cs="Times New Roman"/>
          <w:bCs/>
          <w:color w:val="000000"/>
          <w:szCs w:val="28"/>
          <w:lang w:val="vi-VN" w:eastAsia="vi-VN"/>
        </w:rPr>
        <w:t xml:space="preserve">Tiếp tục thực hiện tốt phong trào thi đua “ </w:t>
      </w:r>
      <w:r w:rsidR="004327D3" w:rsidRPr="00AB3D31">
        <w:rPr>
          <w:rFonts w:eastAsia="Times New Roman" w:cs="Times New Roman"/>
          <w:bCs/>
          <w:i/>
          <w:iCs/>
          <w:color w:val="000000"/>
          <w:sz w:val="29"/>
          <w:szCs w:val="29"/>
          <w:lang w:val="vi-VN" w:eastAsia="vi-VN"/>
        </w:rPr>
        <w:t>Ngàn</w:t>
      </w:r>
      <w:r w:rsidR="00D37759" w:rsidRPr="00AB3D31">
        <w:rPr>
          <w:rFonts w:eastAsia="Times New Roman" w:cs="Times New Roman"/>
          <w:bCs/>
          <w:i/>
          <w:iCs/>
          <w:color w:val="000000"/>
          <w:sz w:val="29"/>
          <w:szCs w:val="29"/>
          <w:lang w:val="vi-VN" w:eastAsia="vi-VN"/>
        </w:rPr>
        <w:t>h</w:t>
      </w:r>
      <w:r w:rsidR="004327D3" w:rsidRPr="00AB3D31">
        <w:rPr>
          <w:rFonts w:eastAsia="Times New Roman" w:cs="Times New Roman"/>
          <w:bCs/>
          <w:i/>
          <w:iCs/>
          <w:color w:val="000000"/>
          <w:sz w:val="29"/>
          <w:szCs w:val="29"/>
          <w:lang w:val="vi-VN" w:eastAsia="vi-VN"/>
        </w:rPr>
        <w:t xml:space="preserve"> Hậu cần qu</w:t>
      </w:r>
      <w:r w:rsidR="00D37759" w:rsidRPr="00AB3D31">
        <w:rPr>
          <w:rFonts w:eastAsia="Times New Roman" w:cs="Times New Roman"/>
          <w:bCs/>
          <w:i/>
          <w:iCs/>
          <w:color w:val="000000"/>
          <w:sz w:val="29"/>
          <w:szCs w:val="29"/>
          <w:lang w:val="vi-VN" w:eastAsia="vi-VN"/>
        </w:rPr>
        <w:t>â</w:t>
      </w:r>
      <w:r w:rsidR="007667B7" w:rsidRPr="00AB3D31">
        <w:rPr>
          <w:rFonts w:eastAsia="Times New Roman" w:cs="Times New Roman"/>
          <w:bCs/>
          <w:i/>
          <w:iCs/>
          <w:color w:val="000000"/>
          <w:sz w:val="29"/>
          <w:szCs w:val="29"/>
          <w:lang w:val="vi-VN" w:eastAsia="vi-VN"/>
        </w:rPr>
        <w:t>n đội làm th</w:t>
      </w:r>
      <w:r w:rsidR="004327D3" w:rsidRPr="00AB3D31">
        <w:rPr>
          <w:rFonts w:eastAsia="Times New Roman" w:cs="Times New Roman"/>
          <w:bCs/>
          <w:i/>
          <w:iCs/>
          <w:color w:val="000000"/>
          <w:sz w:val="29"/>
          <w:szCs w:val="29"/>
          <w:lang w:val="vi-VN" w:eastAsia="vi-VN"/>
        </w:rPr>
        <w:t>eo lời Bác Hồ dạy”,</w:t>
      </w:r>
      <w:r w:rsidR="004327D3" w:rsidRPr="00AB3D31">
        <w:rPr>
          <w:rFonts w:eastAsia="Times New Roman" w:cs="Times New Roman"/>
          <w:bCs/>
          <w:color w:val="000000"/>
          <w:szCs w:val="28"/>
          <w:lang w:val="vi-VN" w:eastAsia="vi-VN"/>
        </w:rPr>
        <w:t xml:space="preserve"> xây dựng “ </w:t>
      </w:r>
      <w:r w:rsidR="004327D3" w:rsidRPr="00AB3D31">
        <w:rPr>
          <w:rFonts w:eastAsia="Times New Roman" w:cs="Times New Roman"/>
          <w:bCs/>
          <w:i/>
          <w:iCs/>
          <w:color w:val="000000"/>
          <w:sz w:val="29"/>
          <w:szCs w:val="29"/>
          <w:lang w:val="vi-VN" w:eastAsia="vi-VN"/>
        </w:rPr>
        <w:t>B</w:t>
      </w:r>
      <w:r w:rsidR="00D37759" w:rsidRPr="00AB3D31">
        <w:rPr>
          <w:rFonts w:eastAsia="Times New Roman" w:cs="Times New Roman"/>
          <w:bCs/>
          <w:i/>
          <w:iCs/>
          <w:color w:val="000000"/>
          <w:sz w:val="29"/>
          <w:szCs w:val="29"/>
          <w:lang w:val="vi-VN" w:eastAsia="vi-VN"/>
        </w:rPr>
        <w:t>ế</w:t>
      </w:r>
      <w:r w:rsidR="004327D3" w:rsidRPr="00AB3D31">
        <w:rPr>
          <w:rFonts w:eastAsia="Times New Roman" w:cs="Times New Roman"/>
          <w:bCs/>
          <w:i/>
          <w:iCs/>
          <w:color w:val="000000"/>
          <w:sz w:val="29"/>
          <w:szCs w:val="29"/>
          <w:lang w:val="vi-VN" w:eastAsia="vi-VN"/>
        </w:rPr>
        <w:t>p nuôi quân giỏi</w:t>
      </w:r>
      <w:r w:rsidR="004327D3" w:rsidRPr="00AB3D31">
        <w:rPr>
          <w:rFonts w:eastAsia="Times New Roman" w:cs="Times New Roman"/>
          <w:bCs/>
          <w:color w:val="000000"/>
          <w:szCs w:val="28"/>
          <w:lang w:val="vi-VN" w:eastAsia="vi-VN"/>
        </w:rPr>
        <w:t xml:space="preserve">, </w:t>
      </w:r>
      <w:r w:rsidR="004327D3" w:rsidRPr="00AB3D31">
        <w:rPr>
          <w:rFonts w:eastAsia="Times New Roman" w:cs="Times New Roman"/>
          <w:bCs/>
          <w:i/>
          <w:iCs/>
          <w:color w:val="000000"/>
          <w:sz w:val="29"/>
          <w:szCs w:val="29"/>
          <w:lang w:val="vi-VN" w:eastAsia="vi-VN"/>
        </w:rPr>
        <w:t xml:space="preserve">quản lý </w:t>
      </w:r>
      <w:r w:rsidR="00D37759" w:rsidRPr="00AB3D31">
        <w:rPr>
          <w:rFonts w:eastAsia="Times New Roman" w:cs="Times New Roman"/>
          <w:bCs/>
          <w:i/>
          <w:iCs/>
          <w:color w:val="000000"/>
          <w:sz w:val="29"/>
          <w:szCs w:val="29"/>
          <w:lang w:val="vi-VN" w:eastAsia="vi-VN"/>
        </w:rPr>
        <w:t xml:space="preserve">tốt” </w:t>
      </w:r>
      <w:r w:rsidR="004327D3" w:rsidRPr="00AB3D31">
        <w:rPr>
          <w:rFonts w:eastAsia="Times New Roman" w:cs="Times New Roman"/>
          <w:bCs/>
          <w:color w:val="000000"/>
          <w:szCs w:val="28"/>
          <w:lang w:val="vi-VN" w:eastAsia="vi-VN"/>
        </w:rPr>
        <w:t>bảo đảm đầy đủ tiêu chuẩn cho các đ</w:t>
      </w:r>
      <w:r w:rsidR="00D37759" w:rsidRPr="00AB3D31">
        <w:rPr>
          <w:rFonts w:eastAsia="Times New Roman" w:cs="Times New Roman"/>
          <w:bCs/>
          <w:color w:val="000000"/>
          <w:szCs w:val="28"/>
          <w:lang w:val="vi-VN" w:eastAsia="vi-VN"/>
        </w:rPr>
        <w:t>ố</w:t>
      </w:r>
      <w:r w:rsidR="004327D3" w:rsidRPr="00AB3D31">
        <w:rPr>
          <w:rFonts w:eastAsia="Times New Roman" w:cs="Times New Roman"/>
          <w:bCs/>
          <w:color w:val="000000"/>
          <w:szCs w:val="28"/>
          <w:lang w:val="vi-VN" w:eastAsia="vi-VN"/>
        </w:rPr>
        <w:t>i tượng. Tích cực tăng gia, chăn nuôi đạt và vượt ch</w:t>
      </w:r>
      <w:r w:rsidR="00D37759" w:rsidRPr="00AB3D31">
        <w:rPr>
          <w:rFonts w:eastAsia="Times New Roman" w:cs="Times New Roman"/>
          <w:bCs/>
          <w:color w:val="000000"/>
          <w:szCs w:val="28"/>
          <w:lang w:val="vi-VN" w:eastAsia="vi-VN"/>
        </w:rPr>
        <w:t>ỉ</w:t>
      </w:r>
      <w:r w:rsidR="004327D3" w:rsidRPr="00AB3D31">
        <w:rPr>
          <w:rFonts w:eastAsia="Times New Roman" w:cs="Times New Roman"/>
          <w:bCs/>
          <w:color w:val="000000"/>
          <w:szCs w:val="28"/>
          <w:lang w:val="vi-VN" w:eastAsia="vi-VN"/>
        </w:rPr>
        <w:t xml:space="preserve"> ti</w:t>
      </w:r>
      <w:r w:rsidR="00D37759" w:rsidRPr="00AB3D31">
        <w:rPr>
          <w:rFonts w:eastAsia="Times New Roman" w:cs="Times New Roman"/>
          <w:bCs/>
          <w:color w:val="000000"/>
          <w:szCs w:val="28"/>
          <w:lang w:val="vi-VN" w:eastAsia="vi-VN"/>
        </w:rPr>
        <w:t>êu</w:t>
      </w:r>
      <w:r w:rsidR="004327D3" w:rsidRPr="00AB3D31">
        <w:rPr>
          <w:rFonts w:eastAsia="Times New Roman" w:cs="Times New Roman"/>
          <w:bCs/>
          <w:color w:val="000000"/>
          <w:szCs w:val="28"/>
          <w:lang w:val="vi-VN" w:eastAsia="vi-VN"/>
        </w:rPr>
        <w:t>, góp phần nâng cao đời sống cho cán bộ, chiến sĩ.</w:t>
      </w:r>
    </w:p>
    <w:p w:rsidR="00317FBE" w:rsidRPr="00F17850" w:rsidRDefault="00317FBE" w:rsidP="007330C4">
      <w:pPr>
        <w:spacing w:after="0" w:line="280" w:lineRule="exact"/>
        <w:ind w:firstLine="720"/>
        <w:jc w:val="both"/>
        <w:rPr>
          <w:rFonts w:eastAsia="Times New Roman" w:cs="Times New Roman"/>
          <w:b/>
          <w:bCs/>
          <w:color w:val="000000"/>
          <w:sz w:val="24"/>
          <w:szCs w:val="24"/>
          <w:lang w:val="vi-VN" w:eastAsia="vi-VN"/>
        </w:rPr>
      </w:pPr>
      <w:r w:rsidRPr="00F17850">
        <w:rPr>
          <w:rFonts w:eastAsia="Times New Roman" w:cs="Times New Roman"/>
          <w:bCs/>
          <w:color w:val="000000"/>
          <w:sz w:val="24"/>
          <w:szCs w:val="24"/>
          <w:lang w:val="vi-VN" w:eastAsia="vi-VN"/>
        </w:rPr>
        <w:t xml:space="preserve">6. </w:t>
      </w:r>
      <w:r w:rsidRPr="00AB3D31">
        <w:rPr>
          <w:rFonts w:eastAsia="Times New Roman" w:cs="Times New Roman"/>
          <w:bCs/>
          <w:color w:val="000000"/>
          <w:szCs w:val="28"/>
          <w:lang w:val="vi-VN" w:eastAsia="vi-VN"/>
        </w:rPr>
        <w:t>Bảo đảm đầy đủ</w:t>
      </w:r>
      <w:r w:rsidRPr="00F17850">
        <w:rPr>
          <w:rFonts w:eastAsia="Times New Roman" w:cs="Times New Roman"/>
          <w:bCs/>
          <w:color w:val="000000"/>
          <w:szCs w:val="28"/>
          <w:lang w:val="vi-VN" w:eastAsia="vi-VN"/>
        </w:rPr>
        <w:t xml:space="preserve"> vật chất</w:t>
      </w:r>
      <w:r w:rsidR="00F22C20" w:rsidRPr="00F17850">
        <w:rPr>
          <w:rFonts w:eastAsia="Times New Roman" w:cs="Times New Roman"/>
          <w:bCs/>
          <w:color w:val="000000"/>
          <w:szCs w:val="28"/>
          <w:lang w:val="vi-VN" w:eastAsia="vi-VN"/>
        </w:rPr>
        <w:t>, phương tiện,</w:t>
      </w:r>
      <w:r w:rsidR="00F22C20" w:rsidRPr="00AB3D31">
        <w:rPr>
          <w:rFonts w:eastAsia="Times New Roman" w:cs="Times New Roman"/>
          <w:bCs/>
          <w:color w:val="000000"/>
          <w:szCs w:val="28"/>
          <w:lang w:val="vi-VN" w:eastAsia="vi-VN"/>
        </w:rPr>
        <w:t xml:space="preserve"> VKTBKT</w:t>
      </w:r>
      <w:r w:rsidRPr="00F17850">
        <w:rPr>
          <w:rFonts w:eastAsia="Times New Roman" w:cs="Times New Roman"/>
          <w:bCs/>
          <w:color w:val="000000"/>
          <w:szCs w:val="28"/>
          <w:lang w:val="vi-VN" w:eastAsia="vi-VN"/>
        </w:rPr>
        <w:t xml:space="preserve"> cho nhiệm vụ</w:t>
      </w:r>
      <w:r w:rsidR="00F22C20" w:rsidRPr="00F17850">
        <w:rPr>
          <w:rFonts w:eastAsia="Times New Roman" w:cs="Times New Roman"/>
          <w:bCs/>
          <w:color w:val="000000"/>
          <w:szCs w:val="28"/>
          <w:lang w:val="vi-VN" w:eastAsia="vi-VN"/>
        </w:rPr>
        <w:t xml:space="preserve"> hấn luyện,</w:t>
      </w:r>
      <w:r w:rsidRPr="00F17850">
        <w:rPr>
          <w:rFonts w:eastAsia="Times New Roman" w:cs="Times New Roman"/>
          <w:bCs/>
          <w:color w:val="000000"/>
          <w:szCs w:val="28"/>
          <w:lang w:val="vi-VN" w:eastAsia="vi-VN"/>
        </w:rPr>
        <w:t xml:space="preserve"> diễn tập, cho các phương án cháy nổ</w:t>
      </w:r>
      <w:r w:rsidR="00F22C20" w:rsidRPr="00F17850">
        <w:rPr>
          <w:rFonts w:eastAsia="Times New Roman" w:cs="Times New Roman"/>
          <w:bCs/>
          <w:color w:val="000000"/>
          <w:szCs w:val="28"/>
          <w:lang w:val="vi-VN" w:eastAsia="vi-VN"/>
        </w:rPr>
        <w:t>, cháy rừng, TKCN-GNTT.</w:t>
      </w:r>
    </w:p>
    <w:p w:rsidR="004327D3" w:rsidRPr="00AB3D31" w:rsidRDefault="00F22C20" w:rsidP="007330C4">
      <w:pPr>
        <w:spacing w:after="0" w:line="280" w:lineRule="exact"/>
        <w:ind w:firstLine="720"/>
        <w:jc w:val="both"/>
        <w:rPr>
          <w:rFonts w:eastAsia="Times New Roman" w:cs="Times New Roman"/>
          <w:color w:val="000000"/>
          <w:sz w:val="25"/>
          <w:szCs w:val="25"/>
          <w:lang w:val="vi-VN" w:eastAsia="vi-VN"/>
        </w:rPr>
      </w:pPr>
      <w:r w:rsidRPr="00F17850">
        <w:rPr>
          <w:rFonts w:eastAsia="Times New Roman" w:cs="Times New Roman"/>
          <w:sz w:val="24"/>
          <w:szCs w:val="24"/>
          <w:lang w:val="vi-VN"/>
        </w:rPr>
        <w:t>7</w:t>
      </w:r>
      <w:r w:rsidR="00E43B2E" w:rsidRPr="00AB3D31">
        <w:rPr>
          <w:rFonts w:eastAsia="Times New Roman" w:cs="Times New Roman"/>
          <w:sz w:val="24"/>
          <w:szCs w:val="24"/>
          <w:lang w:val="vi-VN"/>
        </w:rPr>
        <w:t>.</w:t>
      </w:r>
      <w:r w:rsidR="009B7BAD" w:rsidRPr="00AB3D31">
        <w:rPr>
          <w:rFonts w:eastAsia="Times New Roman" w:cs="Times New Roman"/>
          <w:sz w:val="24"/>
          <w:szCs w:val="24"/>
          <w:lang w:val="vi-VN"/>
        </w:rPr>
        <w:t xml:space="preserve"> </w:t>
      </w:r>
      <w:r w:rsidRPr="00F17850">
        <w:rPr>
          <w:rFonts w:eastAsia="Times New Roman" w:cs="Times New Roman"/>
          <w:bCs/>
          <w:color w:val="000000"/>
          <w:szCs w:val="28"/>
          <w:lang w:val="vi-VN" w:eastAsia="vi-VN"/>
        </w:rPr>
        <w:t>D</w:t>
      </w:r>
      <w:r w:rsidR="00D37759" w:rsidRPr="00AB3D31">
        <w:rPr>
          <w:rFonts w:eastAsia="Times New Roman" w:cs="Times New Roman"/>
          <w:bCs/>
          <w:color w:val="000000"/>
          <w:szCs w:val="28"/>
          <w:lang w:val="vi-VN" w:eastAsia="vi-VN"/>
        </w:rPr>
        <w:t>uy</w:t>
      </w:r>
      <w:r w:rsidR="004327D3" w:rsidRPr="00AB3D31">
        <w:rPr>
          <w:rFonts w:eastAsia="Times New Roman" w:cs="Times New Roman"/>
          <w:bCs/>
          <w:color w:val="000000"/>
          <w:szCs w:val="28"/>
          <w:lang w:val="vi-VN" w:eastAsia="vi-VN"/>
        </w:rPr>
        <w:t xml:space="preserve"> trì nghiêm nền nếp chế độ công tác kỹ thuật</w:t>
      </w:r>
      <w:r w:rsidR="00D37759" w:rsidRPr="00AB3D31">
        <w:rPr>
          <w:rFonts w:eastAsia="Times New Roman" w:cs="Times New Roman"/>
          <w:bCs/>
          <w:color w:val="000000"/>
          <w:szCs w:val="28"/>
          <w:lang w:val="vi-VN" w:eastAsia="vi-VN"/>
        </w:rPr>
        <w:t>.</w:t>
      </w:r>
      <w:r w:rsidR="004327D3" w:rsidRPr="00AB3D31">
        <w:rPr>
          <w:rFonts w:eastAsia="Times New Roman" w:cs="Times New Roman"/>
          <w:bCs/>
          <w:color w:val="000000"/>
          <w:szCs w:val="28"/>
          <w:lang w:val="vi-VN" w:eastAsia="vi-VN"/>
        </w:rPr>
        <w:t xml:space="preserve"> Đẩy mạnh thực hiện cuộc vận động 50 c</w:t>
      </w:r>
      <w:r w:rsidR="00D37759" w:rsidRPr="00AB3D31">
        <w:rPr>
          <w:rFonts w:eastAsia="Times New Roman" w:cs="Times New Roman"/>
          <w:bCs/>
          <w:color w:val="000000"/>
          <w:szCs w:val="28"/>
          <w:lang w:val="vi-VN" w:eastAsia="vi-VN"/>
        </w:rPr>
        <w:t>ó</w:t>
      </w:r>
      <w:r w:rsidR="004327D3" w:rsidRPr="00AB3D31">
        <w:rPr>
          <w:rFonts w:eastAsia="Times New Roman" w:cs="Times New Roman"/>
          <w:bCs/>
          <w:color w:val="000000"/>
          <w:szCs w:val="28"/>
          <w:lang w:val="vi-VN" w:eastAsia="vi-VN"/>
        </w:rPr>
        <w:t xml:space="preserve"> chiều sâu, hiệu quả cao và rộng khắp trong toàn Tiểu đoàn, tham gia giao thông an toàn</w:t>
      </w:r>
      <w:r w:rsidR="00E5038A" w:rsidRPr="00AB3D31">
        <w:rPr>
          <w:rFonts w:eastAsia="Times New Roman" w:cs="Times New Roman"/>
          <w:bCs/>
          <w:color w:val="000000"/>
          <w:szCs w:val="28"/>
          <w:lang w:val="vi-VN" w:eastAsia="vi-VN"/>
        </w:rPr>
        <w:t xml:space="preserve"> </w:t>
      </w:r>
      <w:r w:rsidR="004327D3" w:rsidRPr="00AB3D31">
        <w:rPr>
          <w:rFonts w:eastAsia="Times New Roman" w:cs="Times New Roman"/>
          <w:bCs/>
          <w:color w:val="000000"/>
          <w:szCs w:val="28"/>
          <w:lang w:val="vi-VN" w:eastAsia="vi-VN"/>
        </w:rPr>
        <w:t xml:space="preserve">tuyệt </w:t>
      </w:r>
      <w:r w:rsidR="004327D3" w:rsidRPr="00AB3D31">
        <w:rPr>
          <w:rFonts w:eastAsia="Times New Roman" w:cs="Times New Roman"/>
          <w:color w:val="000000"/>
          <w:sz w:val="25"/>
          <w:szCs w:val="25"/>
          <w:lang w:val="vi-VN" w:eastAsia="vi-VN"/>
        </w:rPr>
        <w:t>đối.</w:t>
      </w:r>
    </w:p>
    <w:p w:rsidR="007330C4" w:rsidRPr="007330C4" w:rsidRDefault="007330C4" w:rsidP="007330C4">
      <w:pPr>
        <w:spacing w:after="0" w:line="280" w:lineRule="exact"/>
        <w:rPr>
          <w:rFonts w:eastAsia="Times New Roman" w:cs="Times New Roman"/>
          <w:bCs/>
          <w:color w:val="000000"/>
          <w:spacing w:val="10"/>
          <w:sz w:val="27"/>
          <w:szCs w:val="27"/>
          <w:lang w:eastAsia="vi-VN"/>
        </w:rPr>
      </w:pPr>
      <w:r>
        <w:rPr>
          <w:rFonts w:eastAsia="Times New Roman" w:cs="Times New Roman"/>
          <w:bCs/>
          <w:color w:val="000000"/>
          <w:spacing w:val="10"/>
          <w:sz w:val="27"/>
          <w:szCs w:val="27"/>
          <w:lang w:val="vi-VN" w:eastAsia="vi-VN"/>
        </w:rPr>
        <w:t xml:space="preserve">                               </w:t>
      </w:r>
      <w:r w:rsidR="00D37759" w:rsidRPr="00EC24C4">
        <w:rPr>
          <w:rFonts w:eastAsia="Times New Roman" w:cs="Times New Roman"/>
          <w:bCs/>
          <w:color w:val="000000"/>
          <w:spacing w:val="10"/>
          <w:sz w:val="27"/>
          <w:szCs w:val="27"/>
          <w:lang w:val="vi-VN" w:eastAsia="vi-V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1"/>
        <w:gridCol w:w="4702"/>
      </w:tblGrid>
      <w:tr w:rsidR="007330C4" w:rsidRPr="007330C4" w:rsidTr="007330C4">
        <w:trPr>
          <w:jc w:val="center"/>
        </w:trPr>
        <w:tc>
          <w:tcPr>
            <w:tcW w:w="4701" w:type="dxa"/>
          </w:tcPr>
          <w:p w:rsidR="007330C4" w:rsidRDefault="007330C4" w:rsidP="007330C4">
            <w:pPr>
              <w:spacing w:line="280" w:lineRule="exact"/>
              <w:rPr>
                <w:rFonts w:eastAsia="Times New Roman" w:cs="Times New Roman"/>
                <w:bCs/>
                <w:color w:val="000000"/>
                <w:spacing w:val="10"/>
                <w:sz w:val="27"/>
                <w:szCs w:val="27"/>
                <w:lang w:eastAsia="vi-VN"/>
              </w:rPr>
            </w:pPr>
          </w:p>
        </w:tc>
        <w:tc>
          <w:tcPr>
            <w:tcW w:w="4702" w:type="dxa"/>
          </w:tcPr>
          <w:p w:rsidR="007330C4" w:rsidRPr="00EC24C4" w:rsidRDefault="007330C4" w:rsidP="007330C4">
            <w:pPr>
              <w:jc w:val="center"/>
              <w:rPr>
                <w:rFonts w:eastAsia="Times New Roman" w:cs="Times New Roman"/>
                <w:b/>
                <w:bCs/>
                <w:color w:val="000000"/>
                <w:spacing w:val="10"/>
                <w:szCs w:val="28"/>
                <w:lang w:val="vi-VN" w:eastAsia="vi-VN"/>
              </w:rPr>
            </w:pPr>
            <w:r w:rsidRPr="00EC24C4">
              <w:rPr>
                <w:rFonts w:eastAsia="Times New Roman" w:cs="Times New Roman"/>
                <w:b/>
                <w:bCs/>
                <w:color w:val="000000"/>
                <w:spacing w:val="10"/>
                <w:szCs w:val="28"/>
                <w:lang w:val="vi-VN" w:eastAsia="vi-VN"/>
              </w:rPr>
              <w:t>TIỂU ĐOÀN TRƯỞNG</w:t>
            </w:r>
          </w:p>
          <w:p w:rsidR="007330C4" w:rsidRDefault="007330C4" w:rsidP="007330C4">
            <w:pPr>
              <w:jc w:val="center"/>
              <w:rPr>
                <w:rFonts w:eastAsia="Times New Roman" w:cs="Times New Roman"/>
                <w:b/>
                <w:bCs/>
                <w:color w:val="000000"/>
                <w:spacing w:val="10"/>
                <w:szCs w:val="28"/>
                <w:lang w:eastAsia="vi-VN"/>
              </w:rPr>
            </w:pPr>
          </w:p>
          <w:p w:rsidR="002908EC" w:rsidRPr="007330C4" w:rsidRDefault="002908EC" w:rsidP="007330C4">
            <w:pPr>
              <w:jc w:val="center"/>
              <w:rPr>
                <w:rFonts w:eastAsia="Times New Roman" w:cs="Times New Roman"/>
                <w:b/>
                <w:bCs/>
                <w:color w:val="000000"/>
                <w:spacing w:val="10"/>
                <w:szCs w:val="28"/>
                <w:lang w:eastAsia="vi-VN"/>
              </w:rPr>
            </w:pPr>
          </w:p>
          <w:p w:rsidR="007330C4" w:rsidRPr="007330C4" w:rsidRDefault="007330C4" w:rsidP="007330C4">
            <w:pPr>
              <w:rPr>
                <w:rFonts w:eastAsia="Times New Roman" w:cs="Times New Roman"/>
                <w:b/>
                <w:bCs/>
                <w:color w:val="000000"/>
                <w:spacing w:val="10"/>
                <w:szCs w:val="28"/>
                <w:lang w:eastAsia="vi-VN"/>
              </w:rPr>
            </w:pPr>
          </w:p>
          <w:p w:rsidR="007330C4" w:rsidRPr="007330C4" w:rsidRDefault="007330C4" w:rsidP="007330C4">
            <w:pPr>
              <w:spacing w:line="280" w:lineRule="exact"/>
              <w:jc w:val="center"/>
              <w:rPr>
                <w:rFonts w:eastAsia="Times New Roman" w:cs="Times New Roman"/>
                <w:bCs/>
                <w:color w:val="000000"/>
                <w:spacing w:val="10"/>
                <w:sz w:val="27"/>
                <w:szCs w:val="27"/>
                <w:lang w:val="vi-VN" w:eastAsia="vi-VN"/>
              </w:rPr>
            </w:pPr>
            <w:r w:rsidRPr="00627CD6">
              <w:rPr>
                <w:rFonts w:eastAsia="Times New Roman" w:cs="Times New Roman"/>
                <w:b/>
                <w:bCs/>
                <w:color w:val="000000"/>
                <w:spacing w:val="10"/>
                <w:szCs w:val="28"/>
                <w:lang w:val="vi-VN" w:eastAsia="vi-VN"/>
              </w:rPr>
              <w:t>Đại úy</w:t>
            </w:r>
            <w:r w:rsidRPr="00EC24C4">
              <w:rPr>
                <w:rFonts w:eastAsia="Times New Roman" w:cs="Times New Roman"/>
                <w:b/>
                <w:bCs/>
                <w:color w:val="000000"/>
                <w:spacing w:val="10"/>
                <w:szCs w:val="28"/>
                <w:lang w:val="vi-VN" w:eastAsia="vi-VN"/>
              </w:rPr>
              <w:t xml:space="preserve"> </w:t>
            </w:r>
            <w:r w:rsidRPr="00627CD6">
              <w:rPr>
                <w:rFonts w:eastAsia="Times New Roman" w:cs="Times New Roman"/>
                <w:b/>
                <w:bCs/>
                <w:color w:val="000000"/>
                <w:spacing w:val="10"/>
                <w:szCs w:val="28"/>
                <w:lang w:val="vi-VN" w:eastAsia="vi-VN"/>
              </w:rPr>
              <w:t>Đỗ Đức Tú</w:t>
            </w:r>
          </w:p>
        </w:tc>
      </w:tr>
    </w:tbl>
    <w:p w:rsidR="00D37759" w:rsidRPr="007330C4" w:rsidRDefault="00D37759" w:rsidP="007330C4">
      <w:pPr>
        <w:spacing w:after="0" w:line="280" w:lineRule="exact"/>
        <w:rPr>
          <w:rFonts w:eastAsia="Times New Roman" w:cs="Times New Roman"/>
          <w:bCs/>
          <w:color w:val="000000"/>
          <w:spacing w:val="10"/>
          <w:sz w:val="27"/>
          <w:szCs w:val="27"/>
          <w:lang w:val="vi-VN" w:eastAsia="vi-VN"/>
        </w:rPr>
      </w:pPr>
    </w:p>
    <w:tbl>
      <w:tblPr>
        <w:tblStyle w:val="TableGrid"/>
        <w:tblW w:w="0" w:type="auto"/>
        <w:tblInd w:w="45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tblGrid>
      <w:tr w:rsidR="00D37759" w:rsidRPr="002A6ACF" w:rsidTr="00F4751F">
        <w:trPr>
          <w:trHeight w:val="1783"/>
        </w:trPr>
        <w:tc>
          <w:tcPr>
            <w:tcW w:w="4503" w:type="dxa"/>
          </w:tcPr>
          <w:p w:rsidR="00D37759" w:rsidRPr="00627CD6" w:rsidRDefault="00D37759" w:rsidP="00627CD6">
            <w:pPr>
              <w:jc w:val="center"/>
              <w:rPr>
                <w:rFonts w:eastAsia="Times New Roman" w:cs="Times New Roman"/>
                <w:b/>
                <w:bCs/>
                <w:color w:val="000000"/>
                <w:spacing w:val="10"/>
                <w:szCs w:val="28"/>
                <w:lang w:val="vi-VN" w:eastAsia="vi-VN"/>
              </w:rPr>
            </w:pPr>
          </w:p>
        </w:tc>
      </w:tr>
    </w:tbl>
    <w:p w:rsidR="00CF6665" w:rsidRPr="002A6ACF" w:rsidRDefault="00CF6665" w:rsidP="001257D2">
      <w:pPr>
        <w:spacing w:line="240" w:lineRule="auto"/>
        <w:rPr>
          <w:rFonts w:cs="Times New Roman"/>
          <w:szCs w:val="28"/>
          <w:lang w:val="vi-VN"/>
        </w:rPr>
      </w:pPr>
    </w:p>
    <w:p w:rsidR="00CF6665" w:rsidRPr="001956A5" w:rsidRDefault="00CF6665" w:rsidP="00DB7801">
      <w:pPr>
        <w:spacing w:line="240" w:lineRule="auto"/>
        <w:rPr>
          <w:rFonts w:cs="Times New Roman"/>
          <w:szCs w:val="28"/>
          <w:lang w:val="vi-VN"/>
        </w:rPr>
      </w:pPr>
    </w:p>
    <w:p w:rsidR="00CF6665" w:rsidRPr="001956A5" w:rsidRDefault="00CF6665" w:rsidP="00082959">
      <w:pPr>
        <w:spacing w:line="240" w:lineRule="auto"/>
        <w:rPr>
          <w:rFonts w:cs="Times New Roman"/>
          <w:szCs w:val="28"/>
          <w:lang w:val="vi-VN"/>
        </w:rPr>
      </w:pPr>
    </w:p>
    <w:p w:rsidR="00CF6665" w:rsidRPr="00EC24C4" w:rsidRDefault="00CF6665" w:rsidP="00646485">
      <w:pPr>
        <w:spacing w:line="240" w:lineRule="auto"/>
        <w:jc w:val="center"/>
        <w:rPr>
          <w:rFonts w:cs="Times New Roman"/>
          <w:szCs w:val="28"/>
          <w:lang w:val="vi-VN"/>
        </w:rPr>
      </w:pPr>
    </w:p>
    <w:p w:rsidR="00CF6665" w:rsidRPr="00EC24C4" w:rsidRDefault="00CF6665" w:rsidP="00646485">
      <w:pPr>
        <w:spacing w:line="240" w:lineRule="auto"/>
        <w:jc w:val="center"/>
        <w:rPr>
          <w:rFonts w:cs="Times New Roman"/>
          <w:szCs w:val="28"/>
          <w:lang w:val="vi-VN"/>
        </w:rPr>
      </w:pPr>
    </w:p>
    <w:p w:rsidR="00CF6665" w:rsidRPr="00EC24C4" w:rsidRDefault="00CF6665" w:rsidP="00646485">
      <w:pPr>
        <w:spacing w:line="240" w:lineRule="auto"/>
        <w:jc w:val="center"/>
        <w:rPr>
          <w:rFonts w:cs="Times New Roman"/>
          <w:szCs w:val="28"/>
          <w:lang w:val="vi-VN"/>
        </w:rPr>
      </w:pPr>
    </w:p>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9403"/>
      </w:tblGrid>
      <w:tr w:rsidR="00CF6665" w:rsidTr="00717780">
        <w:trPr>
          <w:trHeight w:val="14108"/>
        </w:trPr>
        <w:tc>
          <w:tcPr>
            <w:tcW w:w="9403" w:type="dxa"/>
          </w:tcPr>
          <w:p w:rsidR="00CF6665" w:rsidRPr="00EC24C4" w:rsidRDefault="00CF6665" w:rsidP="00717780">
            <w:pPr>
              <w:jc w:val="center"/>
              <w:rPr>
                <w:rFonts w:cs="Times New Roman"/>
                <w:szCs w:val="28"/>
                <w:lang w:val="vi-VN"/>
              </w:rPr>
            </w:pPr>
          </w:p>
          <w:p w:rsidR="00CF6665" w:rsidRPr="00EC24C4" w:rsidRDefault="00CF6665" w:rsidP="00717780">
            <w:pPr>
              <w:jc w:val="center"/>
              <w:rPr>
                <w:rFonts w:cs="Times New Roman"/>
                <w:szCs w:val="28"/>
                <w:lang w:val="vi-VN"/>
              </w:rPr>
            </w:pPr>
            <w:r w:rsidRPr="00EC24C4">
              <w:rPr>
                <w:rFonts w:cs="Times New Roman"/>
                <w:szCs w:val="28"/>
                <w:lang w:val="vi-VN"/>
              </w:rPr>
              <w:t>SƯ ĐOÀN 325</w:t>
            </w:r>
          </w:p>
          <w:p w:rsidR="00CF6665" w:rsidRPr="00EC24C4" w:rsidRDefault="00AB2EF7" w:rsidP="00717780">
            <w:pPr>
              <w:jc w:val="center"/>
              <w:rPr>
                <w:rFonts w:cs="Times New Roman"/>
                <w:b/>
                <w:szCs w:val="28"/>
                <w:lang w:val="vi-VN"/>
              </w:rPr>
            </w:pPr>
            <w:r>
              <w:rPr>
                <w:rFonts w:cs="Times New Roman"/>
                <w:b/>
                <w:noProof/>
                <w:szCs w:val="28"/>
              </w:rPr>
              <w:pict>
                <v:line id="Straight Connector 5" o:spid="_x0000_s1033" style="position:absolute;left:0;text-align:left;z-index:251661312;visibility:visible" from="195.1pt,16.35pt" to="256.7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" strokecolor="black [3040]"/>
              </w:pict>
            </w:r>
            <w:r w:rsidR="00CF6665" w:rsidRPr="00EC24C4">
              <w:rPr>
                <w:rFonts w:cs="Times New Roman"/>
                <w:b/>
                <w:szCs w:val="28"/>
                <w:lang w:val="vi-VN"/>
              </w:rPr>
              <w:t>TIỂU ĐOÀN 18</w:t>
            </w:r>
          </w:p>
          <w:p w:rsidR="00CF6665" w:rsidRPr="00EC24C4" w:rsidRDefault="00CF6665" w:rsidP="00717780">
            <w:pPr>
              <w:jc w:val="center"/>
              <w:rPr>
                <w:rFonts w:cs="Times New Roman"/>
                <w:b/>
                <w:szCs w:val="28"/>
                <w:lang w:val="vi-VN"/>
              </w:rPr>
            </w:pPr>
          </w:p>
          <w:p w:rsidR="00CF6665" w:rsidRPr="00EC24C4" w:rsidRDefault="00CF6665" w:rsidP="00717780">
            <w:pPr>
              <w:jc w:val="center"/>
              <w:rPr>
                <w:rFonts w:cs="Times New Roman"/>
                <w:b/>
                <w:szCs w:val="28"/>
                <w:lang w:val="vi-VN"/>
              </w:rPr>
            </w:pPr>
          </w:p>
          <w:p w:rsidR="00CF6665" w:rsidRPr="00EC24C4" w:rsidRDefault="00CF6665" w:rsidP="00717780">
            <w:pPr>
              <w:jc w:val="center"/>
              <w:rPr>
                <w:rFonts w:cs="Times New Roman"/>
                <w:b/>
                <w:szCs w:val="28"/>
                <w:lang w:val="vi-VN"/>
              </w:rPr>
            </w:pPr>
          </w:p>
          <w:p w:rsidR="00CF6665" w:rsidRPr="00EC24C4" w:rsidRDefault="00CF6665" w:rsidP="00717780">
            <w:pPr>
              <w:jc w:val="center"/>
              <w:rPr>
                <w:rFonts w:cs="Times New Roman"/>
                <w:b/>
                <w:szCs w:val="28"/>
                <w:lang w:val="vi-VN"/>
              </w:rPr>
            </w:pPr>
          </w:p>
          <w:p w:rsidR="00CF6665" w:rsidRPr="00EC24C4" w:rsidRDefault="00CF6665" w:rsidP="00717780">
            <w:pPr>
              <w:jc w:val="center"/>
              <w:rPr>
                <w:rFonts w:cs="Times New Roman"/>
                <w:b/>
                <w:szCs w:val="28"/>
                <w:lang w:val="vi-VN"/>
              </w:rPr>
            </w:pPr>
          </w:p>
          <w:p w:rsidR="00CF6665" w:rsidRPr="00EC24C4" w:rsidRDefault="00CF6665" w:rsidP="00717780">
            <w:pPr>
              <w:jc w:val="center"/>
              <w:rPr>
                <w:rFonts w:cs="Times New Roman"/>
                <w:b/>
                <w:szCs w:val="28"/>
                <w:lang w:val="vi-VN"/>
              </w:rPr>
            </w:pPr>
          </w:p>
          <w:p w:rsidR="00CF6665" w:rsidRPr="00EC24C4" w:rsidRDefault="00CF6665" w:rsidP="00717780">
            <w:pPr>
              <w:jc w:val="center"/>
              <w:rPr>
                <w:rFonts w:cs="Times New Roman"/>
                <w:b/>
                <w:szCs w:val="28"/>
                <w:lang w:val="vi-VN"/>
              </w:rPr>
            </w:pPr>
          </w:p>
          <w:p w:rsidR="00CF6665" w:rsidRPr="00EC24C4" w:rsidRDefault="00CF6665" w:rsidP="00717780">
            <w:pPr>
              <w:jc w:val="center"/>
              <w:rPr>
                <w:rFonts w:cs="Times New Roman"/>
                <w:b/>
                <w:szCs w:val="28"/>
                <w:lang w:val="vi-VN"/>
              </w:rPr>
            </w:pPr>
          </w:p>
          <w:p w:rsidR="00CF6665" w:rsidRPr="00EC24C4" w:rsidRDefault="00CF6665" w:rsidP="00717780">
            <w:pPr>
              <w:jc w:val="center"/>
              <w:rPr>
                <w:rFonts w:cs="Times New Roman"/>
                <w:b/>
                <w:szCs w:val="28"/>
                <w:lang w:val="vi-VN"/>
              </w:rPr>
            </w:pPr>
          </w:p>
          <w:p w:rsidR="00717780" w:rsidRPr="00EC24C4" w:rsidRDefault="00717780" w:rsidP="00717780">
            <w:pPr>
              <w:jc w:val="center"/>
              <w:rPr>
                <w:rFonts w:cs="Times New Roman"/>
                <w:b/>
                <w:szCs w:val="28"/>
                <w:lang w:val="vi-VN"/>
              </w:rPr>
            </w:pPr>
          </w:p>
          <w:p w:rsidR="00717780" w:rsidRPr="00EC24C4" w:rsidRDefault="00717780" w:rsidP="00717780">
            <w:pPr>
              <w:jc w:val="center"/>
              <w:rPr>
                <w:rFonts w:cs="Times New Roman"/>
                <w:b/>
                <w:szCs w:val="28"/>
                <w:lang w:val="vi-VN"/>
              </w:rPr>
            </w:pPr>
          </w:p>
          <w:p w:rsidR="00CF6665" w:rsidRPr="00EC24C4" w:rsidRDefault="00CF6665" w:rsidP="00717780">
            <w:pPr>
              <w:jc w:val="center"/>
              <w:rPr>
                <w:rFonts w:cs="Times New Roman"/>
                <w:b/>
                <w:szCs w:val="28"/>
                <w:lang w:val="vi-VN"/>
              </w:rPr>
            </w:pPr>
          </w:p>
          <w:p w:rsidR="00CF6665" w:rsidRPr="00EC24C4" w:rsidRDefault="00CF6665" w:rsidP="00717780">
            <w:pPr>
              <w:jc w:val="center"/>
              <w:rPr>
                <w:rFonts w:cs="Times New Roman"/>
                <w:b/>
                <w:szCs w:val="28"/>
                <w:lang w:val="vi-VN"/>
              </w:rPr>
            </w:pPr>
          </w:p>
          <w:p w:rsidR="00CF6665" w:rsidRPr="00EC24C4" w:rsidRDefault="00CF6665" w:rsidP="00717780">
            <w:pPr>
              <w:jc w:val="center"/>
              <w:rPr>
                <w:rFonts w:cs="Times New Roman"/>
                <w:b/>
                <w:szCs w:val="28"/>
                <w:lang w:val="vi-VN"/>
              </w:rPr>
            </w:pPr>
          </w:p>
          <w:p w:rsidR="00CF6665" w:rsidRPr="00EC24C4" w:rsidRDefault="00CF6665" w:rsidP="00717780">
            <w:pPr>
              <w:jc w:val="center"/>
              <w:rPr>
                <w:rFonts w:cs="Times New Roman"/>
                <w:b/>
                <w:szCs w:val="28"/>
                <w:lang w:val="vi-VN"/>
              </w:rPr>
            </w:pPr>
          </w:p>
          <w:p w:rsidR="00487C62" w:rsidRPr="00EC24C4" w:rsidRDefault="00487C62" w:rsidP="00717780">
            <w:pPr>
              <w:jc w:val="center"/>
              <w:rPr>
                <w:rFonts w:cs="Times New Roman"/>
                <w:b/>
                <w:szCs w:val="28"/>
                <w:lang w:val="vi-VN"/>
              </w:rPr>
            </w:pPr>
          </w:p>
          <w:p w:rsidR="00CF6665" w:rsidRPr="00EC24C4" w:rsidRDefault="00CF6665" w:rsidP="00717780">
            <w:pPr>
              <w:jc w:val="center"/>
              <w:rPr>
                <w:rFonts w:cs="Times New Roman"/>
                <w:b/>
                <w:szCs w:val="28"/>
                <w:lang w:val="vi-VN"/>
              </w:rPr>
            </w:pPr>
          </w:p>
          <w:p w:rsidR="00CF6665" w:rsidRPr="00F17850" w:rsidRDefault="00CF6665" w:rsidP="00717780">
            <w:pPr>
              <w:jc w:val="center"/>
              <w:rPr>
                <w:rFonts w:cs="Times New Roman"/>
                <w:b/>
                <w:sz w:val="32"/>
                <w:szCs w:val="32"/>
                <w:lang w:val="vi-VN"/>
              </w:rPr>
            </w:pPr>
            <w:r w:rsidRPr="00F17850">
              <w:rPr>
                <w:rFonts w:cs="Times New Roman"/>
                <w:b/>
                <w:sz w:val="32"/>
                <w:szCs w:val="32"/>
                <w:lang w:val="vi-VN"/>
              </w:rPr>
              <w:t>BÁO CÁO</w:t>
            </w:r>
          </w:p>
          <w:p w:rsidR="009C10ED" w:rsidRDefault="00CF6665" w:rsidP="00717780">
            <w:pPr>
              <w:jc w:val="center"/>
              <w:rPr>
                <w:rFonts w:cs="Times New Roman"/>
                <w:b/>
                <w:szCs w:val="28"/>
                <w:lang w:val="en-GB"/>
              </w:rPr>
            </w:pPr>
            <w:r w:rsidRPr="00EC24C4">
              <w:rPr>
                <w:rFonts w:cs="Times New Roman"/>
                <w:b/>
                <w:szCs w:val="28"/>
                <w:lang w:val="vi-VN"/>
              </w:rPr>
              <w:t xml:space="preserve">Sơ kết </w:t>
            </w:r>
            <w:r w:rsidR="009C10ED">
              <w:rPr>
                <w:rFonts w:cs="Times New Roman"/>
                <w:b/>
                <w:szCs w:val="28"/>
                <w:lang w:val="en-GB"/>
              </w:rPr>
              <w:t xml:space="preserve">xây dựng đơn vị điểm </w:t>
            </w:r>
          </w:p>
          <w:p w:rsidR="00CF6665" w:rsidRPr="009C10ED" w:rsidRDefault="009C10ED" w:rsidP="00717780">
            <w:pPr>
              <w:jc w:val="center"/>
              <w:rPr>
                <w:rFonts w:cs="Times New Roman"/>
                <w:b/>
                <w:szCs w:val="28"/>
                <w:lang w:val="en-GB"/>
              </w:rPr>
            </w:pPr>
            <w:r>
              <w:rPr>
                <w:rFonts w:cs="Times New Roman"/>
                <w:b/>
                <w:szCs w:val="28"/>
                <w:lang w:val="en-GB"/>
              </w:rPr>
              <w:t>VMTD “ Mẫu mực, tiêu biểu”</w:t>
            </w:r>
            <w:r w:rsidR="00CF6665" w:rsidRPr="00EC24C4">
              <w:rPr>
                <w:rFonts w:cs="Times New Roman"/>
                <w:b/>
                <w:szCs w:val="28"/>
                <w:lang w:val="vi-VN"/>
              </w:rPr>
              <w:t xml:space="preserve"> 6 tháng đầ</w:t>
            </w:r>
            <w:r>
              <w:rPr>
                <w:rFonts w:cs="Times New Roman"/>
                <w:b/>
                <w:szCs w:val="28"/>
                <w:lang w:val="vi-VN"/>
              </w:rPr>
              <w:t>u năm 20</w:t>
            </w:r>
            <w:r>
              <w:rPr>
                <w:rFonts w:cs="Times New Roman"/>
                <w:b/>
                <w:szCs w:val="28"/>
                <w:lang w:val="en-GB"/>
              </w:rPr>
              <w:t>22</w:t>
            </w:r>
          </w:p>
          <w:p w:rsidR="00CF6665" w:rsidRPr="00EC24C4" w:rsidRDefault="00CF6665" w:rsidP="00717780">
            <w:pPr>
              <w:jc w:val="center"/>
              <w:rPr>
                <w:rFonts w:cs="Times New Roman"/>
                <w:b/>
                <w:szCs w:val="28"/>
                <w:lang w:val="vi-VN"/>
              </w:rPr>
            </w:pPr>
          </w:p>
          <w:p w:rsidR="00CF6665" w:rsidRPr="00EC24C4" w:rsidRDefault="00CF6665" w:rsidP="00717780">
            <w:pPr>
              <w:jc w:val="center"/>
              <w:rPr>
                <w:rFonts w:cs="Times New Roman"/>
                <w:b/>
                <w:szCs w:val="28"/>
                <w:lang w:val="vi-VN"/>
              </w:rPr>
            </w:pPr>
          </w:p>
          <w:p w:rsidR="00CF6665" w:rsidRPr="00EC24C4" w:rsidRDefault="00CF6665" w:rsidP="00717780">
            <w:pPr>
              <w:jc w:val="center"/>
              <w:rPr>
                <w:rFonts w:cs="Times New Roman"/>
                <w:b/>
                <w:szCs w:val="28"/>
                <w:lang w:val="vi-VN"/>
              </w:rPr>
            </w:pPr>
          </w:p>
          <w:p w:rsidR="00CF6665" w:rsidRPr="00EC24C4" w:rsidRDefault="00CF6665" w:rsidP="00717780">
            <w:pPr>
              <w:jc w:val="center"/>
              <w:rPr>
                <w:rFonts w:cs="Times New Roman"/>
                <w:b/>
                <w:szCs w:val="28"/>
                <w:lang w:val="vi-VN"/>
              </w:rPr>
            </w:pPr>
          </w:p>
          <w:p w:rsidR="00CF6665" w:rsidRPr="00EC24C4" w:rsidRDefault="00CF6665" w:rsidP="00717780">
            <w:pPr>
              <w:jc w:val="center"/>
              <w:rPr>
                <w:rFonts w:cs="Times New Roman"/>
                <w:b/>
                <w:szCs w:val="28"/>
                <w:lang w:val="vi-VN"/>
              </w:rPr>
            </w:pPr>
          </w:p>
          <w:p w:rsidR="00CF6665" w:rsidRPr="00EC24C4" w:rsidRDefault="00CF6665" w:rsidP="00717780">
            <w:pPr>
              <w:jc w:val="center"/>
              <w:rPr>
                <w:rFonts w:cs="Times New Roman"/>
                <w:b/>
                <w:szCs w:val="28"/>
                <w:lang w:val="vi-VN"/>
              </w:rPr>
            </w:pPr>
          </w:p>
          <w:p w:rsidR="00CF6665" w:rsidRPr="00EC24C4" w:rsidRDefault="00CF6665" w:rsidP="00717780">
            <w:pPr>
              <w:jc w:val="center"/>
              <w:rPr>
                <w:rFonts w:cs="Times New Roman"/>
                <w:b/>
                <w:szCs w:val="28"/>
                <w:lang w:val="vi-VN"/>
              </w:rPr>
            </w:pPr>
          </w:p>
          <w:p w:rsidR="00CF6665" w:rsidRPr="00EC24C4" w:rsidRDefault="00CF6665" w:rsidP="00717780">
            <w:pPr>
              <w:jc w:val="center"/>
              <w:rPr>
                <w:rFonts w:cs="Times New Roman"/>
                <w:b/>
                <w:szCs w:val="28"/>
                <w:lang w:val="vi-VN"/>
              </w:rPr>
            </w:pPr>
          </w:p>
          <w:p w:rsidR="00CF6665" w:rsidRPr="00EC24C4" w:rsidRDefault="00CF6665" w:rsidP="00717780">
            <w:pPr>
              <w:jc w:val="center"/>
              <w:rPr>
                <w:rFonts w:cs="Times New Roman"/>
                <w:b/>
                <w:szCs w:val="28"/>
                <w:lang w:val="vi-VN"/>
              </w:rPr>
            </w:pPr>
          </w:p>
          <w:p w:rsidR="00CF6665" w:rsidRPr="00EC24C4" w:rsidRDefault="00CF6665" w:rsidP="00717780">
            <w:pPr>
              <w:jc w:val="center"/>
              <w:rPr>
                <w:rFonts w:cs="Times New Roman"/>
                <w:b/>
                <w:szCs w:val="28"/>
                <w:lang w:val="vi-VN"/>
              </w:rPr>
            </w:pPr>
          </w:p>
          <w:p w:rsidR="00CF6665" w:rsidRPr="00EC24C4" w:rsidRDefault="00CF6665" w:rsidP="00717780">
            <w:pPr>
              <w:jc w:val="center"/>
              <w:rPr>
                <w:rFonts w:cs="Times New Roman"/>
                <w:b/>
                <w:szCs w:val="28"/>
                <w:lang w:val="vi-VN"/>
              </w:rPr>
            </w:pPr>
          </w:p>
          <w:p w:rsidR="00CF6665" w:rsidRPr="00EC24C4" w:rsidRDefault="00CF6665" w:rsidP="00717780">
            <w:pPr>
              <w:jc w:val="center"/>
              <w:rPr>
                <w:rFonts w:cs="Times New Roman"/>
                <w:b/>
                <w:szCs w:val="28"/>
                <w:lang w:val="vi-VN"/>
              </w:rPr>
            </w:pPr>
          </w:p>
          <w:p w:rsidR="00CF6665" w:rsidRPr="00EC24C4" w:rsidRDefault="00CF6665" w:rsidP="00717780">
            <w:pPr>
              <w:jc w:val="center"/>
              <w:rPr>
                <w:rFonts w:cs="Times New Roman"/>
                <w:b/>
                <w:szCs w:val="28"/>
                <w:lang w:val="vi-VN"/>
              </w:rPr>
            </w:pPr>
          </w:p>
          <w:p w:rsidR="00CF6665" w:rsidRPr="00EC24C4" w:rsidRDefault="00CF6665" w:rsidP="00717780">
            <w:pPr>
              <w:jc w:val="center"/>
              <w:rPr>
                <w:rFonts w:cs="Times New Roman"/>
                <w:b/>
                <w:szCs w:val="28"/>
                <w:lang w:val="vi-VN"/>
              </w:rPr>
            </w:pPr>
          </w:p>
          <w:p w:rsidR="00CF6665" w:rsidRPr="00EC24C4" w:rsidRDefault="00CF6665" w:rsidP="00717780">
            <w:pPr>
              <w:jc w:val="center"/>
              <w:rPr>
                <w:rFonts w:cs="Times New Roman"/>
                <w:b/>
                <w:szCs w:val="28"/>
                <w:lang w:val="vi-VN"/>
              </w:rPr>
            </w:pPr>
          </w:p>
          <w:p w:rsidR="00CF6665" w:rsidRPr="00EC24C4" w:rsidRDefault="00CF6665" w:rsidP="00717780">
            <w:pPr>
              <w:jc w:val="center"/>
              <w:rPr>
                <w:rFonts w:cs="Times New Roman"/>
                <w:b/>
                <w:szCs w:val="28"/>
                <w:lang w:val="vi-VN"/>
              </w:rPr>
            </w:pPr>
          </w:p>
          <w:p w:rsidR="00CF6665" w:rsidRPr="00EC24C4" w:rsidRDefault="00CF6665" w:rsidP="00717780">
            <w:pPr>
              <w:jc w:val="center"/>
              <w:rPr>
                <w:rFonts w:cs="Times New Roman"/>
                <w:b/>
                <w:szCs w:val="28"/>
                <w:lang w:val="vi-VN"/>
              </w:rPr>
            </w:pPr>
          </w:p>
          <w:p w:rsidR="00487C62" w:rsidRDefault="00487C62" w:rsidP="00AD6252">
            <w:pPr>
              <w:rPr>
                <w:rFonts w:cs="Times New Roman"/>
                <w:b/>
                <w:szCs w:val="28"/>
                <w:lang w:val="en-GB"/>
              </w:rPr>
            </w:pPr>
          </w:p>
          <w:p w:rsidR="00AD6252" w:rsidRPr="00AD6252" w:rsidRDefault="00AD6252" w:rsidP="00AD6252">
            <w:pPr>
              <w:rPr>
                <w:rFonts w:cs="Times New Roman"/>
                <w:b/>
                <w:szCs w:val="28"/>
                <w:lang w:val="en-GB"/>
              </w:rPr>
            </w:pPr>
            <w:bookmarkStart w:id="1" w:name="_GoBack"/>
            <w:bookmarkEnd w:id="1"/>
          </w:p>
          <w:p w:rsidR="00CF6665" w:rsidRPr="00CF6665" w:rsidRDefault="00CF6665" w:rsidP="00717780">
            <w:pPr>
              <w:jc w:val="center"/>
              <w:rPr>
                <w:rFonts w:cs="Times New Roman"/>
                <w:b/>
                <w:szCs w:val="28"/>
              </w:rPr>
            </w:pPr>
            <w:r w:rsidRPr="00F17850">
              <w:rPr>
                <w:rFonts w:cs="Times New Roman"/>
                <w:b/>
                <w:szCs w:val="28"/>
                <w:lang w:val="vi-VN"/>
              </w:rPr>
              <w:t xml:space="preserve"> </w:t>
            </w:r>
            <w:r w:rsidR="00F17850">
              <w:rPr>
                <w:rFonts w:cs="Times New Roman"/>
                <w:b/>
                <w:szCs w:val="28"/>
              </w:rPr>
              <w:t>N</w:t>
            </w:r>
            <w:r w:rsidR="009C10ED">
              <w:rPr>
                <w:rFonts w:cs="Times New Roman"/>
                <w:b/>
                <w:szCs w:val="28"/>
              </w:rPr>
              <w:t>ăm 2022</w:t>
            </w:r>
          </w:p>
        </w:tc>
      </w:tr>
    </w:tbl>
    <w:p w:rsidR="00066C42" w:rsidRDefault="00AB2EF7" w:rsidP="00066C42">
      <w:r>
        <w:rPr>
          <w:noProof/>
        </w:rPr>
        <w:lastRenderedPageBreak/>
        <w:pict>
          <v:shapetype id="_x0000_t202" coordsize="21600,21600" o:spt="202" path="m,l,21600r21600,l21600,xe">
            <v:stroke joinstyle="miter"/>
            <v:path gradientshapeok="t" o:connecttype="rect"/>
          </v:shapetype>
          <v:shape id="Text Box 14" o:spid="_x0000_s1032" type="#_x0000_t202" style="position:absolute;margin-left:0;margin-top:182.9pt;width:284.6pt;height:166.5pt;z-index:2516746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" filled="f" strokeweight="4.5pt">
            <v:stroke linestyle="thickThin"/>
            <v:textbox inset="1.5mm,,1.5mm">
              <w:txbxContent>
                <w:p w:rsidR="0002048F" w:rsidRPr="00A551B7" w:rsidRDefault="0002048F" w:rsidP="00066C42">
                  <w:pPr>
                    <w:jc w:val="center"/>
                    <w:rPr>
                      <w:b/>
                    </w:rPr>
                  </w:pPr>
                </w:p>
                <w:p w:rsidR="0002048F" w:rsidRPr="00B5447F" w:rsidRDefault="0002048F" w:rsidP="00066C42">
                  <w:pPr>
                    <w:jc w:val="center"/>
                    <w:rPr>
                      <w:rFonts w:ascii=".VnTimeH" w:hAnsi=".VnTimeH"/>
                      <w:b/>
                      <w:sz w:val="52"/>
                      <w:szCs w:val="52"/>
                    </w:rPr>
                  </w:pPr>
                  <w:r w:rsidRPr="00B5447F">
                    <w:rPr>
                      <w:rFonts w:ascii=".VnTimeH" w:hAnsi=".VnTimeH"/>
                      <w:b/>
                      <w:sz w:val="52"/>
                      <w:szCs w:val="52"/>
                    </w:rPr>
                    <w:t>Sæ</w:t>
                  </w:r>
                </w:p>
                <w:p w:rsidR="0002048F" w:rsidRPr="00623440" w:rsidRDefault="0002048F" w:rsidP="00066C42">
                  <w:pPr>
                    <w:jc w:val="center"/>
                    <w:rPr>
                      <w:rFonts w:ascii=".VnTimeH" w:hAnsi=".VnTimeH"/>
                      <w:spacing w:val="-10"/>
                      <w:sz w:val="38"/>
                      <w:szCs w:val="50"/>
                    </w:rPr>
                  </w:pPr>
                  <w:r w:rsidRPr="00623440">
                    <w:rPr>
                      <w:rFonts w:ascii=".VnTimeH" w:hAnsi=".VnTimeH"/>
                      <w:spacing w:val="-10"/>
                      <w:sz w:val="38"/>
                      <w:szCs w:val="50"/>
                    </w:rPr>
                    <w:t>B¶O §¶M VËT CHÊT H.LUYÖN</w:t>
                  </w:r>
                </w:p>
                <w:p w:rsidR="0002048F" w:rsidRDefault="0002048F" w:rsidP="00066C42">
                  <w:pPr>
                    <w:jc w:val="center"/>
                    <w:rPr>
                      <w:rFonts w:ascii=".VnTimeH" w:hAnsi=".VnTimeH"/>
                      <w:b/>
                      <w:spacing w:val="-10"/>
                      <w:sz w:val="42"/>
                      <w:szCs w:val="50"/>
                    </w:rPr>
                  </w:pPr>
                  <w:r>
                    <w:rPr>
                      <w:rFonts w:ascii=".VnTimeH" w:hAnsi=".VnTimeH"/>
                      <w:b/>
                      <w:spacing w:val="-10"/>
                      <w:sz w:val="42"/>
                      <w:szCs w:val="50"/>
                    </w:rPr>
                    <w:t>----------------------------</w:t>
                  </w:r>
                </w:p>
                <w:p w:rsidR="0002048F" w:rsidRPr="00B5447F" w:rsidRDefault="0002048F" w:rsidP="00066C42">
                  <w:pPr>
                    <w:jc w:val="center"/>
                    <w:rPr>
                      <w:rFonts w:ascii=".VnTimeH" w:hAnsi=".VnTimeH"/>
                      <w:b/>
                      <w:spacing w:val="-10"/>
                      <w:szCs w:val="28"/>
                    </w:rPr>
                  </w:pPr>
                  <w:r w:rsidRPr="00B5447F">
                    <w:rPr>
                      <w:rFonts w:ascii=".VnTimeH" w:hAnsi=".VnTimeH"/>
                      <w:b/>
                      <w:szCs w:val="28"/>
                    </w:rPr>
                    <w:t>®¬n vÞ:</w:t>
                  </w:r>
                  <w:r w:rsidRPr="00B5447F">
                    <w:rPr>
                      <w:b/>
                      <w:szCs w:val="28"/>
                    </w:rPr>
                    <w:t xml:space="preserve"> </w:t>
                  </w:r>
                  <w:r>
                    <w:rPr>
                      <w:b/>
                      <w:szCs w:val="28"/>
                    </w:rPr>
                    <w:t>Trung ®éi 1</w:t>
                  </w:r>
                </w:p>
                <w:p w:rsidR="0002048F" w:rsidRPr="00B5447F" w:rsidRDefault="0002048F" w:rsidP="00066C42">
                  <w:pPr>
                    <w:jc w:val="center"/>
                    <w:rPr>
                      <w:rFonts w:ascii=".VnTimeH" w:hAnsi=".VnTimeH"/>
                      <w:b/>
                      <w:spacing w:val="-10"/>
                      <w:szCs w:val="28"/>
                    </w:rPr>
                  </w:pPr>
                </w:p>
              </w:txbxContent>
            </v:textbox>
          </v:shape>
        </w:pict>
      </w:r>
      <w:r>
        <w:rPr>
          <w:noProof/>
        </w:rPr>
        <w:pict>
          <v:shape id="Text Box 13" o:spid="_x0000_s1027" type="#_x0000_t202" style="position:absolute;margin-left:301.1pt;margin-top:182.9pt;width:284.6pt;height:166.5pt;z-index:2516756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" filled="f" strokeweight="4.5pt">
            <v:stroke linestyle="thickThin"/>
            <v:textbox inset="1.5mm,,1.5mm">
              <w:txbxContent>
                <w:p w:rsidR="0002048F" w:rsidRPr="00A551B7" w:rsidRDefault="0002048F" w:rsidP="00066C42">
                  <w:pPr>
                    <w:jc w:val="center"/>
                    <w:rPr>
                      <w:b/>
                    </w:rPr>
                  </w:pPr>
                </w:p>
                <w:p w:rsidR="0002048F" w:rsidRPr="00B5447F" w:rsidRDefault="0002048F" w:rsidP="00066C42">
                  <w:pPr>
                    <w:jc w:val="center"/>
                    <w:rPr>
                      <w:rFonts w:ascii=".VnTimeH" w:hAnsi=".VnTimeH"/>
                      <w:b/>
                      <w:sz w:val="52"/>
                      <w:szCs w:val="52"/>
                    </w:rPr>
                  </w:pPr>
                  <w:r w:rsidRPr="00B5447F">
                    <w:rPr>
                      <w:rFonts w:ascii=".VnTimeH" w:hAnsi=".VnTimeH"/>
                      <w:b/>
                      <w:sz w:val="52"/>
                      <w:szCs w:val="52"/>
                    </w:rPr>
                    <w:t>Sæ</w:t>
                  </w:r>
                </w:p>
                <w:p w:rsidR="0002048F" w:rsidRPr="0014359A" w:rsidRDefault="0002048F" w:rsidP="00066C42">
                  <w:pPr>
                    <w:jc w:val="center"/>
                    <w:rPr>
                      <w:rFonts w:ascii=".VnTimeH" w:hAnsi=".VnTimeH"/>
                      <w:spacing w:val="-10"/>
                      <w:sz w:val="42"/>
                      <w:szCs w:val="50"/>
                    </w:rPr>
                  </w:pPr>
                  <w:proofErr w:type="gramStart"/>
                  <w:r w:rsidRPr="0014359A">
                    <w:rPr>
                      <w:rFonts w:ascii=".VnTimeH" w:hAnsi=".VnTimeH"/>
                      <w:spacing w:val="-10"/>
                      <w:sz w:val="42"/>
                      <w:szCs w:val="50"/>
                    </w:rPr>
                    <w:t>rÌn</w:t>
                  </w:r>
                  <w:proofErr w:type="gramEnd"/>
                  <w:r w:rsidRPr="0014359A">
                    <w:rPr>
                      <w:rFonts w:ascii=".VnTimeH" w:hAnsi=".VnTimeH"/>
                      <w:spacing w:val="-10"/>
                      <w:sz w:val="42"/>
                      <w:szCs w:val="50"/>
                    </w:rPr>
                    <w:t xml:space="preserve"> luyÖn kû luËt</w:t>
                  </w:r>
                </w:p>
                <w:p w:rsidR="0002048F" w:rsidRDefault="0002048F" w:rsidP="00066C42">
                  <w:pPr>
                    <w:jc w:val="center"/>
                    <w:rPr>
                      <w:rFonts w:ascii=".VnTimeH" w:hAnsi=".VnTimeH"/>
                      <w:b/>
                      <w:spacing w:val="-10"/>
                      <w:sz w:val="42"/>
                      <w:szCs w:val="50"/>
                    </w:rPr>
                  </w:pPr>
                  <w:r>
                    <w:rPr>
                      <w:rFonts w:ascii=".VnTimeH" w:hAnsi=".VnTimeH"/>
                      <w:b/>
                      <w:spacing w:val="-10"/>
                      <w:sz w:val="42"/>
                      <w:szCs w:val="50"/>
                    </w:rPr>
                    <w:t>----------------------------</w:t>
                  </w:r>
                </w:p>
                <w:p w:rsidR="0002048F" w:rsidRPr="008C2F6E" w:rsidRDefault="0002048F" w:rsidP="00066C42">
                  <w:pPr>
                    <w:jc w:val="center"/>
                    <w:rPr>
                      <w:rFonts w:ascii="Arial" w:hAnsi="Arial" w:cs="Arial"/>
                      <w:b/>
                      <w:spacing w:val="-10"/>
                      <w:szCs w:val="28"/>
                    </w:rPr>
                  </w:pPr>
                  <w:r w:rsidRPr="00B5447F">
                    <w:rPr>
                      <w:rFonts w:ascii=".VnTimeH" w:hAnsi=".VnTimeH"/>
                      <w:b/>
                      <w:szCs w:val="28"/>
                    </w:rPr>
                    <w:t>®¬n vÞ:</w:t>
                  </w:r>
                  <w:r w:rsidRPr="00B5447F">
                    <w:rPr>
                      <w:b/>
                      <w:szCs w:val="28"/>
                    </w:rPr>
                    <w:t xml:space="preserve"> </w:t>
                  </w:r>
                  <w:r>
                    <w:rPr>
                      <w:b/>
                      <w:szCs w:val="28"/>
                    </w:rPr>
                    <w:t>Trung ®éi 1</w:t>
                  </w:r>
                </w:p>
                <w:p w:rsidR="0002048F" w:rsidRPr="00B5447F" w:rsidRDefault="0002048F" w:rsidP="00066C42">
                  <w:pPr>
                    <w:jc w:val="center"/>
                    <w:rPr>
                      <w:rFonts w:ascii=".VnTimeH" w:hAnsi=".VnTimeH"/>
                      <w:b/>
                      <w:spacing w:val="-10"/>
                      <w:szCs w:val="28"/>
                    </w:rPr>
                  </w:pPr>
                </w:p>
              </w:txbxContent>
            </v:textbox>
          </v:shape>
        </w:pict>
      </w:r>
      <w:r>
        <w:rPr>
          <w:noProof/>
        </w:rPr>
        <w:pict>
          <v:shape id="Text Box 12" o:spid="_x0000_s1028" type="#_x0000_t202" style="position:absolute;margin-left:301.1pt;margin-top:1.5pt;width:284.6pt;height:166.5pt;z-index:2516736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" filled="f" strokeweight="4.5pt">
            <v:stroke linestyle="thickThin"/>
            <v:textbox inset="1.5mm,,1.5mm">
              <w:txbxContent>
                <w:p w:rsidR="0002048F" w:rsidRPr="00A551B7" w:rsidRDefault="0002048F" w:rsidP="00066C42">
                  <w:pPr>
                    <w:jc w:val="center"/>
                    <w:rPr>
                      <w:b/>
                    </w:rPr>
                  </w:pPr>
                </w:p>
                <w:p w:rsidR="0002048F" w:rsidRPr="00B5447F" w:rsidRDefault="0002048F" w:rsidP="00066C42">
                  <w:pPr>
                    <w:jc w:val="center"/>
                    <w:rPr>
                      <w:rFonts w:ascii=".VnTimeH" w:hAnsi=".VnTimeH"/>
                      <w:b/>
                      <w:sz w:val="52"/>
                      <w:szCs w:val="52"/>
                    </w:rPr>
                  </w:pPr>
                  <w:r w:rsidRPr="00B5447F">
                    <w:rPr>
                      <w:rFonts w:ascii=".VnTimeH" w:hAnsi=".VnTimeH"/>
                      <w:b/>
                      <w:sz w:val="52"/>
                      <w:szCs w:val="52"/>
                    </w:rPr>
                    <w:t>Sæ</w:t>
                  </w:r>
                </w:p>
                <w:p w:rsidR="0002048F" w:rsidRPr="00205266" w:rsidRDefault="0002048F" w:rsidP="00066C42">
                  <w:pPr>
                    <w:jc w:val="center"/>
                    <w:rPr>
                      <w:rFonts w:ascii="Arial" w:hAnsi="Arial" w:cs="Arial"/>
                      <w:sz w:val="42"/>
                      <w:szCs w:val="50"/>
                    </w:rPr>
                  </w:pPr>
                  <w:r w:rsidRPr="00205266">
                    <w:rPr>
                      <w:rFonts w:ascii=".VnTimeH" w:hAnsi=".VnTimeH"/>
                      <w:sz w:val="42"/>
                      <w:szCs w:val="50"/>
                    </w:rPr>
                    <w:t>CẮT LỊCH TRỰC</w:t>
                  </w:r>
                </w:p>
                <w:p w:rsidR="0002048F" w:rsidRDefault="0002048F" w:rsidP="00066C42">
                  <w:pPr>
                    <w:jc w:val="center"/>
                    <w:rPr>
                      <w:rFonts w:ascii=".VnTimeH" w:hAnsi=".VnTimeH"/>
                      <w:b/>
                      <w:spacing w:val="-10"/>
                      <w:sz w:val="42"/>
                      <w:szCs w:val="50"/>
                    </w:rPr>
                  </w:pPr>
                  <w:r>
                    <w:rPr>
                      <w:rFonts w:ascii=".VnTimeH" w:hAnsi=".VnTimeH"/>
                      <w:b/>
                      <w:spacing w:val="-10"/>
                      <w:sz w:val="42"/>
                      <w:szCs w:val="50"/>
                    </w:rPr>
                    <w:t>----------------------------</w:t>
                  </w:r>
                </w:p>
                <w:p w:rsidR="0002048F" w:rsidRPr="00B5447F" w:rsidRDefault="0002048F" w:rsidP="00066C42">
                  <w:pPr>
                    <w:jc w:val="center"/>
                    <w:rPr>
                      <w:rFonts w:ascii=".VnTimeH" w:hAnsi=".VnTimeH"/>
                      <w:b/>
                      <w:spacing w:val="-10"/>
                      <w:szCs w:val="28"/>
                    </w:rPr>
                  </w:pPr>
                  <w:r w:rsidRPr="00B5447F">
                    <w:rPr>
                      <w:rFonts w:ascii=".VnTimeH" w:hAnsi=".VnTimeH"/>
                      <w:b/>
                      <w:szCs w:val="28"/>
                    </w:rPr>
                    <w:t>®¬n vÞ:</w:t>
                  </w:r>
                  <w:r w:rsidRPr="00B5447F">
                    <w:rPr>
                      <w:b/>
                      <w:szCs w:val="28"/>
                    </w:rPr>
                    <w:t xml:space="preserve"> </w:t>
                  </w:r>
                  <w:r>
                    <w:rPr>
                      <w:b/>
                      <w:szCs w:val="28"/>
                    </w:rPr>
                    <w:t>Trung ®éi 1</w:t>
                  </w:r>
                </w:p>
                <w:p w:rsidR="0002048F" w:rsidRPr="00B5447F" w:rsidRDefault="0002048F" w:rsidP="00066C42">
                  <w:pPr>
                    <w:jc w:val="center"/>
                    <w:rPr>
                      <w:rFonts w:ascii=".VnTimeH" w:hAnsi=".VnTimeH"/>
                      <w:b/>
                      <w:spacing w:val="-10"/>
                      <w:szCs w:val="28"/>
                    </w:rPr>
                  </w:pPr>
                </w:p>
              </w:txbxContent>
            </v:textbox>
          </v:shape>
        </w:pict>
      </w:r>
      <w:r>
        <w:rPr>
          <w:noProof/>
        </w:rPr>
        <w:pict>
          <v:shape id="Text Box 11" o:spid="_x0000_s1029" type="#_x0000_t202" style="position:absolute;margin-left:0;margin-top:1.5pt;width:284.6pt;height:166.5pt;z-index:2516725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" filled="f" strokeweight="4.5pt">
            <v:stroke linestyle="thickThin"/>
            <v:textbox inset="1.5mm,,1.5mm">
              <w:txbxContent>
                <w:p w:rsidR="0002048F" w:rsidRPr="00A551B7" w:rsidRDefault="0002048F" w:rsidP="00066C42">
                  <w:pPr>
                    <w:jc w:val="center"/>
                    <w:rPr>
                      <w:b/>
                    </w:rPr>
                  </w:pPr>
                </w:p>
                <w:p w:rsidR="0002048F" w:rsidRPr="00B5447F" w:rsidRDefault="0002048F" w:rsidP="00066C42">
                  <w:pPr>
                    <w:jc w:val="center"/>
                    <w:rPr>
                      <w:rFonts w:ascii=".VnTimeH" w:hAnsi=".VnTimeH"/>
                      <w:b/>
                      <w:sz w:val="52"/>
                      <w:szCs w:val="52"/>
                    </w:rPr>
                  </w:pPr>
                  <w:r w:rsidRPr="00B5447F">
                    <w:rPr>
                      <w:rFonts w:ascii=".VnTimeH" w:hAnsi=".VnTimeH"/>
                      <w:b/>
                      <w:sz w:val="52"/>
                      <w:szCs w:val="52"/>
                    </w:rPr>
                    <w:t>Sæ</w:t>
                  </w:r>
                </w:p>
                <w:p w:rsidR="0002048F" w:rsidRPr="002F0E02" w:rsidRDefault="0002048F" w:rsidP="00066C42">
                  <w:pPr>
                    <w:jc w:val="center"/>
                    <w:rPr>
                      <w:spacing w:val="-10"/>
                      <w:sz w:val="42"/>
                      <w:szCs w:val="50"/>
                    </w:rPr>
                  </w:pPr>
                  <w:r w:rsidRPr="002F0E02">
                    <w:rPr>
                      <w:spacing w:val="-10"/>
                      <w:sz w:val="42"/>
                      <w:szCs w:val="50"/>
                    </w:rPr>
                    <w:t>CHẤM ĐIỂM THI ĐUA</w:t>
                  </w:r>
                </w:p>
                <w:p w:rsidR="0002048F" w:rsidRPr="00623440" w:rsidRDefault="0002048F" w:rsidP="00066C42">
                  <w:pPr>
                    <w:jc w:val="center"/>
                    <w:rPr>
                      <w:rFonts w:ascii=".VnTimeH" w:hAnsi=".VnTimeH"/>
                      <w:b/>
                      <w:spacing w:val="-10"/>
                      <w:sz w:val="42"/>
                      <w:szCs w:val="50"/>
                    </w:rPr>
                  </w:pPr>
                  <w:r w:rsidRPr="00623440">
                    <w:rPr>
                      <w:rFonts w:ascii=".VnTimeH" w:hAnsi=".VnTimeH"/>
                      <w:b/>
                      <w:spacing w:val="-10"/>
                      <w:sz w:val="42"/>
                      <w:szCs w:val="50"/>
                    </w:rPr>
                    <w:t>----------------------------</w:t>
                  </w:r>
                </w:p>
                <w:p w:rsidR="0002048F" w:rsidRPr="002F0E02" w:rsidRDefault="0002048F" w:rsidP="00066C42">
                  <w:pPr>
                    <w:jc w:val="center"/>
                    <w:rPr>
                      <w:b/>
                      <w:spacing w:val="-10"/>
                      <w:szCs w:val="28"/>
                    </w:rPr>
                  </w:pPr>
                  <w:r w:rsidRPr="002F0E02">
                    <w:rPr>
                      <w:b/>
                      <w:szCs w:val="28"/>
                    </w:rPr>
                    <w:t>ĐƠN VỊ</w:t>
                  </w:r>
                  <w:r w:rsidRPr="00B5447F">
                    <w:rPr>
                      <w:rFonts w:ascii=".VnTimeH" w:hAnsi=".VnTimeH"/>
                      <w:b/>
                      <w:szCs w:val="28"/>
                    </w:rPr>
                    <w:t>:</w:t>
                  </w:r>
                  <w:r w:rsidRPr="00B5447F">
                    <w:rPr>
                      <w:b/>
                      <w:szCs w:val="28"/>
                    </w:rPr>
                    <w:t xml:space="preserve"> </w:t>
                  </w:r>
                  <w:r w:rsidRPr="002F0E02">
                    <w:rPr>
                      <w:b/>
                      <w:szCs w:val="28"/>
                    </w:rPr>
                    <w:t>TIỂU ĐOÀN 18</w:t>
                  </w:r>
                </w:p>
                <w:p w:rsidR="0002048F" w:rsidRPr="00B5447F" w:rsidRDefault="0002048F" w:rsidP="00066C42">
                  <w:pPr>
                    <w:jc w:val="center"/>
                    <w:rPr>
                      <w:rFonts w:ascii=".VnTimeH" w:hAnsi=".VnTimeH"/>
                      <w:b/>
                      <w:spacing w:val="-10"/>
                      <w:szCs w:val="28"/>
                    </w:rPr>
                  </w:pPr>
                </w:p>
              </w:txbxContent>
            </v:textbox>
          </v:shape>
        </w:pict>
      </w:r>
    </w:p>
    <w:p w:rsidR="00066C42" w:rsidRDefault="00066C42" w:rsidP="00066C42"/>
    <w:p w:rsidR="00066C42" w:rsidRDefault="00066C42" w:rsidP="00066C42"/>
    <w:p w:rsidR="00066C42" w:rsidRDefault="00066C42" w:rsidP="00066C42"/>
    <w:p w:rsidR="00066C42" w:rsidRDefault="00066C42" w:rsidP="00066C42"/>
    <w:p w:rsidR="00066C42" w:rsidRDefault="00066C42" w:rsidP="00066C42"/>
    <w:p w:rsidR="00066C42" w:rsidRDefault="00066C42" w:rsidP="00066C42"/>
    <w:p w:rsidR="00066C42" w:rsidRDefault="00066C42" w:rsidP="00066C42"/>
    <w:p w:rsidR="00066C42" w:rsidRDefault="00066C42" w:rsidP="00066C42"/>
    <w:p w:rsidR="00066C42" w:rsidRDefault="00066C42" w:rsidP="00066C42"/>
    <w:p w:rsidR="00066C42" w:rsidRDefault="00066C42" w:rsidP="00066C42"/>
    <w:p w:rsidR="00066C42" w:rsidRDefault="00066C42" w:rsidP="00066C42"/>
    <w:p w:rsidR="00066C42" w:rsidRDefault="00066C42" w:rsidP="00066C42"/>
    <w:p w:rsidR="00066C42" w:rsidRDefault="00066C42" w:rsidP="00066C42"/>
    <w:p w:rsidR="00066C42" w:rsidRDefault="00066C42" w:rsidP="00066C42"/>
    <w:p w:rsidR="00066C42" w:rsidRDefault="00066C42" w:rsidP="00066C42"/>
    <w:p w:rsidR="00066C42" w:rsidRDefault="00066C42" w:rsidP="00066C42"/>
    <w:p w:rsidR="00066C42" w:rsidRDefault="00066C42" w:rsidP="00066C42"/>
    <w:p w:rsidR="00066C42" w:rsidRDefault="00066C42" w:rsidP="00066C42"/>
    <w:p w:rsidR="00066C42" w:rsidRDefault="00066C42" w:rsidP="00066C42"/>
    <w:p w:rsidR="00066C42" w:rsidRDefault="00066C42" w:rsidP="00066C42"/>
    <w:p w:rsidR="00066C42" w:rsidRDefault="00066C42" w:rsidP="00066C42"/>
    <w:p w:rsidR="00066C42" w:rsidRDefault="00066C42" w:rsidP="00066C42"/>
    <w:p w:rsidR="00066C42" w:rsidRDefault="00AB2EF7" w:rsidP="00066C42">
      <w:r>
        <w:rPr>
          <w:noProof/>
        </w:rPr>
        <w:pict>
          <v:shape id="Text Box 10" o:spid="_x0000_s1030" type="#_x0000_t202" style="position:absolute;margin-left:0;margin-top:10.1pt;width:284.6pt;height:166.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" filled="f" strokeweight="4.5pt">
            <v:stroke linestyle="thickThin"/>
            <v:textbox inset="1.5mm,,1.5mm">
              <w:txbxContent>
                <w:p w:rsidR="0002048F" w:rsidRPr="00A551B7" w:rsidRDefault="0002048F" w:rsidP="00066C42">
                  <w:pPr>
                    <w:jc w:val="center"/>
                    <w:rPr>
                      <w:b/>
                    </w:rPr>
                  </w:pPr>
                </w:p>
                <w:p w:rsidR="0002048F" w:rsidRPr="00EC24C4" w:rsidRDefault="0002048F" w:rsidP="00066C42">
                  <w:pPr>
                    <w:jc w:val="center"/>
                    <w:rPr>
                      <w:rFonts w:ascii=".VnTimeH" w:hAnsi=".VnTimeH"/>
                      <w:b/>
                      <w:sz w:val="52"/>
                      <w:szCs w:val="52"/>
                      <w:lang w:val="fr-FR"/>
                    </w:rPr>
                  </w:pPr>
                  <w:r w:rsidRPr="00EC24C4">
                    <w:rPr>
                      <w:rFonts w:ascii=".VnTimeH" w:hAnsi=".VnTimeH"/>
                      <w:b/>
                      <w:sz w:val="52"/>
                      <w:szCs w:val="52"/>
                      <w:lang w:val="fr-FR"/>
                    </w:rPr>
                    <w:t>Sæ</w:t>
                  </w:r>
                </w:p>
                <w:p w:rsidR="0002048F" w:rsidRPr="00EC24C4" w:rsidRDefault="0002048F" w:rsidP="00066C42">
                  <w:pPr>
                    <w:jc w:val="center"/>
                    <w:rPr>
                      <w:rFonts w:ascii=".VnTimeH" w:hAnsi=".VnTimeH"/>
                      <w:spacing w:val="-10"/>
                      <w:sz w:val="42"/>
                      <w:szCs w:val="50"/>
                      <w:lang w:val="fr-FR"/>
                    </w:rPr>
                  </w:pPr>
                  <w:r w:rsidRPr="00EC24C4">
                    <w:rPr>
                      <w:rFonts w:ascii=".VnTimeH" w:hAnsi=".VnTimeH"/>
                      <w:spacing w:val="-10"/>
                      <w:sz w:val="42"/>
                      <w:szCs w:val="50"/>
                      <w:lang w:val="fr-FR"/>
                    </w:rPr>
                    <w:t>C¾t g¸c</w:t>
                  </w:r>
                </w:p>
                <w:p w:rsidR="0002048F" w:rsidRPr="00EC24C4" w:rsidRDefault="0002048F" w:rsidP="00066C42">
                  <w:pPr>
                    <w:jc w:val="center"/>
                    <w:rPr>
                      <w:rFonts w:ascii=".VnTimeH" w:hAnsi=".VnTimeH"/>
                      <w:b/>
                      <w:spacing w:val="-10"/>
                      <w:sz w:val="42"/>
                      <w:szCs w:val="50"/>
                      <w:lang w:val="fr-FR"/>
                    </w:rPr>
                  </w:pPr>
                  <w:r w:rsidRPr="00EC24C4">
                    <w:rPr>
                      <w:rFonts w:ascii=".VnTimeH" w:hAnsi=".VnTimeH"/>
                      <w:b/>
                      <w:spacing w:val="-10"/>
                      <w:sz w:val="42"/>
                      <w:szCs w:val="50"/>
                      <w:lang w:val="fr-FR"/>
                    </w:rPr>
                    <w:t>----------------------------</w:t>
                  </w:r>
                </w:p>
                <w:p w:rsidR="0002048F" w:rsidRPr="00EC24C4" w:rsidRDefault="0002048F" w:rsidP="00066C42">
                  <w:pPr>
                    <w:jc w:val="center"/>
                    <w:rPr>
                      <w:rFonts w:ascii=".VnTimeH" w:hAnsi=".VnTimeH"/>
                      <w:b/>
                      <w:spacing w:val="-10"/>
                      <w:szCs w:val="28"/>
                      <w:lang w:val="fr-FR"/>
                    </w:rPr>
                  </w:pPr>
                  <w:r w:rsidRPr="00EC24C4">
                    <w:rPr>
                      <w:rFonts w:ascii=".VnTimeH" w:hAnsi=".VnTimeH"/>
                      <w:b/>
                      <w:szCs w:val="28"/>
                      <w:lang w:val="fr-FR"/>
                    </w:rPr>
                    <w:t>®¬n vÞ:</w:t>
                  </w:r>
                  <w:r w:rsidRPr="00EC24C4">
                    <w:rPr>
                      <w:b/>
                      <w:szCs w:val="28"/>
                      <w:lang w:val="fr-FR"/>
                    </w:rPr>
                    <w:t xml:space="preserve"> Trung ®éi 1</w:t>
                  </w:r>
                </w:p>
                <w:p w:rsidR="0002048F" w:rsidRPr="00EC24C4" w:rsidRDefault="0002048F" w:rsidP="00066C42">
                  <w:pPr>
                    <w:jc w:val="center"/>
                    <w:rPr>
                      <w:rFonts w:ascii=".VnTimeH" w:hAnsi=".VnTimeH"/>
                      <w:b/>
                      <w:spacing w:val="-10"/>
                      <w:szCs w:val="28"/>
                      <w:lang w:val="fr-FR"/>
                    </w:rPr>
                  </w:pPr>
                </w:p>
              </w:txbxContent>
            </v:textbox>
          </v:shape>
        </w:pict>
      </w:r>
      <w:r>
        <w:rPr>
          <w:noProof/>
        </w:rPr>
        <w:pict>
          <v:shape id="Text Box 9" o:spid="_x0000_s1031" type="#_x0000_t202" style="position:absolute;margin-left:301.1pt;margin-top:10.1pt;width:284.6pt;height:166.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" filled="f" strokeweight="4.5pt">
            <v:stroke linestyle="thickThin"/>
            <v:textbox inset="1.5mm,,1.5mm">
              <w:txbxContent>
                <w:p w:rsidR="0002048F" w:rsidRPr="00A551B7" w:rsidRDefault="0002048F" w:rsidP="00066C42">
                  <w:pPr>
                    <w:jc w:val="center"/>
                    <w:rPr>
                      <w:b/>
                    </w:rPr>
                  </w:pPr>
                </w:p>
                <w:p w:rsidR="0002048F" w:rsidRPr="00B5447F" w:rsidRDefault="0002048F" w:rsidP="00066C42">
                  <w:pPr>
                    <w:jc w:val="center"/>
                    <w:rPr>
                      <w:rFonts w:ascii=".VnTimeH" w:hAnsi=".VnTimeH"/>
                      <w:b/>
                      <w:sz w:val="52"/>
                      <w:szCs w:val="52"/>
                    </w:rPr>
                  </w:pPr>
                  <w:r w:rsidRPr="00B5447F">
                    <w:rPr>
                      <w:rFonts w:ascii=".VnTimeH" w:hAnsi=".VnTimeH"/>
                      <w:b/>
                      <w:sz w:val="52"/>
                      <w:szCs w:val="52"/>
                    </w:rPr>
                    <w:t>Sæ</w:t>
                  </w:r>
                </w:p>
                <w:p w:rsidR="0002048F" w:rsidRPr="00623440" w:rsidRDefault="0002048F" w:rsidP="00066C42">
                  <w:pPr>
                    <w:jc w:val="center"/>
                    <w:rPr>
                      <w:rFonts w:ascii=".VnTimeH" w:hAnsi=".VnTimeH"/>
                      <w:spacing w:val="-10"/>
                      <w:sz w:val="38"/>
                      <w:szCs w:val="50"/>
                    </w:rPr>
                  </w:pPr>
                  <w:r>
                    <w:rPr>
                      <w:rFonts w:ascii=".VnTimeH" w:hAnsi=".VnTimeH"/>
                      <w:spacing w:val="-10"/>
                      <w:sz w:val="42"/>
                      <w:szCs w:val="50"/>
                    </w:rPr>
                    <w:t>§IÓM DANH, §IÓM QU¢N Sè</w:t>
                  </w:r>
                </w:p>
                <w:p w:rsidR="0002048F" w:rsidRDefault="0002048F" w:rsidP="00066C42">
                  <w:pPr>
                    <w:jc w:val="center"/>
                    <w:rPr>
                      <w:rFonts w:ascii=".VnTimeH" w:hAnsi=".VnTimeH"/>
                      <w:b/>
                      <w:spacing w:val="-10"/>
                      <w:sz w:val="42"/>
                      <w:szCs w:val="50"/>
                    </w:rPr>
                  </w:pPr>
                  <w:r>
                    <w:rPr>
                      <w:rFonts w:ascii=".VnTimeH" w:hAnsi=".VnTimeH"/>
                      <w:b/>
                      <w:spacing w:val="-10"/>
                      <w:sz w:val="42"/>
                      <w:szCs w:val="50"/>
                    </w:rPr>
                    <w:t>----------------------------</w:t>
                  </w:r>
                </w:p>
                <w:p w:rsidR="0002048F" w:rsidRPr="00B5447F" w:rsidRDefault="0002048F" w:rsidP="00066C42">
                  <w:pPr>
                    <w:jc w:val="center"/>
                    <w:rPr>
                      <w:rFonts w:ascii=".VnTimeH" w:hAnsi=".VnTimeH"/>
                      <w:b/>
                      <w:spacing w:val="-10"/>
                      <w:szCs w:val="28"/>
                    </w:rPr>
                  </w:pPr>
                  <w:r w:rsidRPr="00B5447F">
                    <w:rPr>
                      <w:rFonts w:ascii=".VnTimeH" w:hAnsi=".VnTimeH"/>
                      <w:b/>
                      <w:szCs w:val="28"/>
                    </w:rPr>
                    <w:t>®¬n vÞ:</w:t>
                  </w:r>
                  <w:r w:rsidRPr="00B5447F">
                    <w:rPr>
                      <w:b/>
                      <w:szCs w:val="28"/>
                    </w:rPr>
                    <w:t xml:space="preserve"> </w:t>
                  </w:r>
                  <w:r>
                    <w:rPr>
                      <w:b/>
                      <w:szCs w:val="28"/>
                    </w:rPr>
                    <w:t>Trung ®éi 1</w:t>
                  </w:r>
                </w:p>
              </w:txbxContent>
            </v:textbox>
          </v:shape>
        </w:pict>
      </w:r>
    </w:p>
    <w:p w:rsidR="00066C42" w:rsidRDefault="00066C42" w:rsidP="00066C42"/>
    <w:p w:rsidR="00066C42" w:rsidRDefault="00066C42" w:rsidP="00066C42"/>
    <w:p w:rsidR="00066C42" w:rsidRDefault="00066C42" w:rsidP="00066C42"/>
    <w:p w:rsidR="00066C42" w:rsidRDefault="00066C42" w:rsidP="00066C42"/>
    <w:p w:rsidR="00066C42" w:rsidRDefault="00066C42" w:rsidP="00066C42"/>
    <w:p w:rsidR="00066C42" w:rsidRDefault="00066C42" w:rsidP="00066C42"/>
    <w:p w:rsidR="00066C42" w:rsidRDefault="00066C42" w:rsidP="00066C42"/>
    <w:p w:rsidR="00066C42" w:rsidRDefault="00066C42" w:rsidP="00066C42"/>
    <w:p w:rsidR="00CF6665" w:rsidRDefault="00CF6665" w:rsidP="00646485">
      <w:pPr>
        <w:spacing w:line="240" w:lineRule="auto"/>
        <w:jc w:val="center"/>
        <w:rPr>
          <w:rFonts w:cs="Times New Roman"/>
          <w:szCs w:val="28"/>
        </w:rPr>
      </w:pPr>
    </w:p>
    <w:p w:rsidR="00CF6665" w:rsidRDefault="00CF6665" w:rsidP="00646485">
      <w:pPr>
        <w:spacing w:line="240" w:lineRule="auto"/>
        <w:jc w:val="center"/>
        <w:rPr>
          <w:rFonts w:cs="Times New Roman"/>
          <w:szCs w:val="28"/>
        </w:rPr>
      </w:pPr>
    </w:p>
    <w:p w:rsidR="00CF6665" w:rsidRDefault="00CF6665" w:rsidP="00646485">
      <w:pPr>
        <w:spacing w:line="240" w:lineRule="auto"/>
        <w:jc w:val="center"/>
        <w:rPr>
          <w:rFonts w:cs="Times New Roman"/>
          <w:szCs w:val="28"/>
        </w:rPr>
      </w:pPr>
    </w:p>
    <w:p w:rsidR="00CF6665" w:rsidRPr="004327D3" w:rsidRDefault="00CF6665" w:rsidP="00646485">
      <w:pPr>
        <w:spacing w:line="240" w:lineRule="auto"/>
        <w:jc w:val="center"/>
        <w:rPr>
          <w:rFonts w:cs="Times New Roman"/>
          <w:szCs w:val="28"/>
        </w:rPr>
      </w:pPr>
    </w:p>
    <w:sectPr w:rsidR="00CF6665" w:rsidRPr="004327D3" w:rsidSect="00AD6252">
      <w:footerReference w:type="default" r:id="rId9"/>
      <w:pgSz w:w="11909" w:h="16834" w:code="9"/>
      <w:pgMar w:top="1418" w:right="851" w:bottom="1134" w:left="1871" w:header="0" w:footer="0" w:gutter="0"/>
      <w:cols w:space="720"/>
      <w:noEndnote/>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2EF7" w:rsidRDefault="00AB2EF7" w:rsidP="00E51D79">
      <w:pPr>
        <w:spacing w:after="0" w:line="240" w:lineRule="auto"/>
      </w:pPr>
      <w:r>
        <w:separator/>
      </w:r>
    </w:p>
  </w:endnote>
  <w:endnote w:type="continuationSeparator" w:id="0">
    <w:p w:rsidR="00AB2EF7" w:rsidRDefault="00AB2EF7" w:rsidP="00E51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nTimeH">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48F" w:rsidRDefault="0002048F" w:rsidP="00AF69BA">
    <w:pPr>
      <w:pStyle w:val="Footer"/>
      <w:jc w:val="center"/>
    </w:pPr>
  </w:p>
  <w:p w:rsidR="0002048F" w:rsidRDefault="000204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2EF7" w:rsidRDefault="00AB2EF7" w:rsidP="00E51D79">
      <w:pPr>
        <w:spacing w:after="0" w:line="240" w:lineRule="auto"/>
      </w:pPr>
      <w:r>
        <w:separator/>
      </w:r>
    </w:p>
  </w:footnote>
  <w:footnote w:type="continuationSeparator" w:id="0">
    <w:p w:rsidR="00AB2EF7" w:rsidRDefault="00AB2EF7" w:rsidP="00E51D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abstractNum>
  <w:abstractNum w:abstractNumId="1">
    <w:nsid w:val="00000003"/>
    <w:multiLevelType w:val="multilevel"/>
    <w:tmpl w:val="00000002"/>
    <w:lvl w:ilvl="0">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1">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2">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3">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4">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5">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6">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7">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8">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abstractNum>
  <w:abstractNum w:abstractNumId="2">
    <w:nsid w:val="00000005"/>
    <w:multiLevelType w:val="multilevel"/>
    <w:tmpl w:val="00000004"/>
    <w:lvl w:ilvl="0">
      <w:start w:val="1"/>
      <w:numFmt w:val="bullet"/>
      <w:lvlText w:val="*"/>
      <w:lvlJc w:val="left"/>
      <w:rPr>
        <w:rFonts w:ascii="Arial" w:hAnsi="Arial" w:cs="Arial"/>
        <w:b/>
        <w:bCs/>
        <w:i/>
        <w:iCs/>
        <w:smallCaps w:val="0"/>
        <w:strike w:val="0"/>
        <w:color w:val="000000"/>
        <w:spacing w:val="0"/>
        <w:w w:val="100"/>
        <w:position w:val="0"/>
        <w:sz w:val="20"/>
        <w:szCs w:val="20"/>
        <w:u w:val="none"/>
      </w:rPr>
    </w:lvl>
    <w:lvl w:ilvl="1">
      <w:start w:val="1"/>
      <w:numFmt w:val="bullet"/>
      <w:lvlText w:val="*"/>
      <w:lvlJc w:val="left"/>
      <w:rPr>
        <w:rFonts w:ascii="Arial" w:hAnsi="Arial" w:cs="Arial"/>
        <w:b/>
        <w:bCs/>
        <w:i/>
        <w:iCs/>
        <w:smallCaps w:val="0"/>
        <w:strike w:val="0"/>
        <w:color w:val="000000"/>
        <w:spacing w:val="0"/>
        <w:w w:val="100"/>
        <w:position w:val="0"/>
        <w:sz w:val="20"/>
        <w:szCs w:val="20"/>
        <w:u w:val="none"/>
      </w:rPr>
    </w:lvl>
    <w:lvl w:ilvl="2">
      <w:start w:val="1"/>
      <w:numFmt w:val="bullet"/>
      <w:lvlText w:val="*"/>
      <w:lvlJc w:val="left"/>
      <w:rPr>
        <w:rFonts w:ascii="Arial" w:hAnsi="Arial" w:cs="Arial"/>
        <w:b/>
        <w:bCs/>
        <w:i/>
        <w:iCs/>
        <w:smallCaps w:val="0"/>
        <w:strike w:val="0"/>
        <w:color w:val="000000"/>
        <w:spacing w:val="0"/>
        <w:w w:val="100"/>
        <w:position w:val="0"/>
        <w:sz w:val="20"/>
        <w:szCs w:val="20"/>
        <w:u w:val="none"/>
      </w:rPr>
    </w:lvl>
    <w:lvl w:ilvl="3">
      <w:start w:val="1"/>
      <w:numFmt w:val="bullet"/>
      <w:lvlText w:val="*"/>
      <w:lvlJc w:val="left"/>
      <w:rPr>
        <w:rFonts w:ascii="Arial" w:hAnsi="Arial" w:cs="Arial"/>
        <w:b/>
        <w:bCs/>
        <w:i/>
        <w:iCs/>
        <w:smallCaps w:val="0"/>
        <w:strike w:val="0"/>
        <w:color w:val="000000"/>
        <w:spacing w:val="0"/>
        <w:w w:val="100"/>
        <w:position w:val="0"/>
        <w:sz w:val="20"/>
        <w:szCs w:val="20"/>
        <w:u w:val="none"/>
      </w:rPr>
    </w:lvl>
    <w:lvl w:ilvl="4">
      <w:start w:val="1"/>
      <w:numFmt w:val="bullet"/>
      <w:lvlText w:val="*"/>
      <w:lvlJc w:val="left"/>
      <w:rPr>
        <w:rFonts w:ascii="Arial" w:hAnsi="Arial" w:cs="Arial"/>
        <w:b/>
        <w:bCs/>
        <w:i/>
        <w:iCs/>
        <w:smallCaps w:val="0"/>
        <w:strike w:val="0"/>
        <w:color w:val="000000"/>
        <w:spacing w:val="0"/>
        <w:w w:val="100"/>
        <w:position w:val="0"/>
        <w:sz w:val="20"/>
        <w:szCs w:val="20"/>
        <w:u w:val="none"/>
      </w:rPr>
    </w:lvl>
    <w:lvl w:ilvl="5">
      <w:start w:val="1"/>
      <w:numFmt w:val="bullet"/>
      <w:lvlText w:val="*"/>
      <w:lvlJc w:val="left"/>
      <w:rPr>
        <w:rFonts w:ascii="Arial" w:hAnsi="Arial" w:cs="Arial"/>
        <w:b/>
        <w:bCs/>
        <w:i/>
        <w:iCs/>
        <w:smallCaps w:val="0"/>
        <w:strike w:val="0"/>
        <w:color w:val="000000"/>
        <w:spacing w:val="0"/>
        <w:w w:val="100"/>
        <w:position w:val="0"/>
        <w:sz w:val="20"/>
        <w:szCs w:val="20"/>
        <w:u w:val="none"/>
      </w:rPr>
    </w:lvl>
    <w:lvl w:ilvl="6">
      <w:start w:val="1"/>
      <w:numFmt w:val="bullet"/>
      <w:lvlText w:val="*"/>
      <w:lvlJc w:val="left"/>
      <w:rPr>
        <w:rFonts w:ascii="Arial" w:hAnsi="Arial" w:cs="Arial"/>
        <w:b/>
        <w:bCs/>
        <w:i/>
        <w:iCs/>
        <w:smallCaps w:val="0"/>
        <w:strike w:val="0"/>
        <w:color w:val="000000"/>
        <w:spacing w:val="0"/>
        <w:w w:val="100"/>
        <w:position w:val="0"/>
        <w:sz w:val="20"/>
        <w:szCs w:val="20"/>
        <w:u w:val="none"/>
      </w:rPr>
    </w:lvl>
    <w:lvl w:ilvl="7">
      <w:start w:val="1"/>
      <w:numFmt w:val="bullet"/>
      <w:lvlText w:val="*"/>
      <w:lvlJc w:val="left"/>
      <w:rPr>
        <w:rFonts w:ascii="Arial" w:hAnsi="Arial" w:cs="Arial"/>
        <w:b/>
        <w:bCs/>
        <w:i/>
        <w:iCs/>
        <w:smallCaps w:val="0"/>
        <w:strike w:val="0"/>
        <w:color w:val="000000"/>
        <w:spacing w:val="0"/>
        <w:w w:val="100"/>
        <w:position w:val="0"/>
        <w:sz w:val="20"/>
        <w:szCs w:val="20"/>
        <w:u w:val="none"/>
      </w:rPr>
    </w:lvl>
    <w:lvl w:ilvl="8">
      <w:start w:val="1"/>
      <w:numFmt w:val="bullet"/>
      <w:lvlText w:val="*"/>
      <w:lvlJc w:val="left"/>
      <w:rPr>
        <w:rFonts w:ascii="Arial" w:hAnsi="Arial" w:cs="Arial"/>
        <w:b/>
        <w:bCs/>
        <w:i/>
        <w:iCs/>
        <w:smallCaps w:val="0"/>
        <w:strike w:val="0"/>
        <w:color w:val="000000"/>
        <w:spacing w:val="0"/>
        <w:w w:val="100"/>
        <w:position w:val="0"/>
        <w:sz w:val="20"/>
        <w:szCs w:val="20"/>
        <w:u w:val="none"/>
      </w:rPr>
    </w:lvl>
  </w:abstractNum>
  <w:abstractNum w:abstractNumId="3">
    <w:nsid w:val="00000007"/>
    <w:multiLevelType w:val="multilevel"/>
    <w:tmpl w:val="00000006"/>
    <w:lvl w:ilvl="0">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1">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2">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3">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4">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5">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6">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7">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8">
      <w:start w:val="1"/>
      <w:numFmt w:val="bullet"/>
      <w:lvlText w:val="-"/>
      <w:lvlJc w:val="left"/>
      <w:rPr>
        <w:rFonts w:ascii="Arial" w:hAnsi="Arial" w:cs="Arial"/>
        <w:b w:val="0"/>
        <w:bCs w:val="0"/>
        <w:i/>
        <w:iCs/>
        <w:smallCaps w:val="0"/>
        <w:strike w:val="0"/>
        <w:color w:val="000000"/>
        <w:spacing w:val="0"/>
        <w:w w:val="100"/>
        <w:position w:val="0"/>
        <w:sz w:val="22"/>
        <w:szCs w:val="22"/>
        <w:u w:val="none"/>
      </w:rPr>
    </w:lvl>
  </w:abstractNum>
  <w:abstractNum w:abstractNumId="4">
    <w:nsid w:val="00000009"/>
    <w:multiLevelType w:val="multilevel"/>
    <w:tmpl w:val="00000008"/>
    <w:lvl w:ilvl="0">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1">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2">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3">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4">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5">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6">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7">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8">
      <w:start w:val="1"/>
      <w:numFmt w:val="bullet"/>
      <w:lvlText w:val="*"/>
      <w:lvlJc w:val="left"/>
      <w:rPr>
        <w:rFonts w:ascii="Arial" w:hAnsi="Arial" w:cs="Arial"/>
        <w:b w:val="0"/>
        <w:bCs w:val="0"/>
        <w:i/>
        <w:iCs/>
        <w:smallCaps w:val="0"/>
        <w:strike w:val="0"/>
        <w:color w:val="000000"/>
        <w:spacing w:val="0"/>
        <w:w w:val="100"/>
        <w:position w:val="0"/>
        <w:sz w:val="22"/>
        <w:szCs w:val="22"/>
        <w:u w:val="none"/>
      </w:rPr>
    </w:lvl>
  </w:abstractNum>
  <w:abstractNum w:abstractNumId="5">
    <w:nsid w:val="0000000B"/>
    <w:multiLevelType w:val="multilevel"/>
    <w:tmpl w:val="0000000A"/>
    <w:lvl w:ilvl="0">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1">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2">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3">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4">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5">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6">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7">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8">
      <w:start w:val="1"/>
      <w:numFmt w:val="bullet"/>
      <w:lvlText w:val="-"/>
      <w:lvlJc w:val="left"/>
      <w:rPr>
        <w:rFonts w:ascii="Arial" w:hAnsi="Arial" w:cs="Arial"/>
        <w:b w:val="0"/>
        <w:bCs w:val="0"/>
        <w:i/>
        <w:iCs/>
        <w:smallCaps w:val="0"/>
        <w:strike w:val="0"/>
        <w:color w:val="000000"/>
        <w:spacing w:val="0"/>
        <w:w w:val="100"/>
        <w:position w:val="0"/>
        <w:sz w:val="22"/>
        <w:szCs w:val="22"/>
        <w:u w:val="none"/>
      </w:rPr>
    </w:lvl>
  </w:abstractNum>
  <w:abstractNum w:abstractNumId="6">
    <w:nsid w:val="0C106B6F"/>
    <w:multiLevelType w:val="hybridMultilevel"/>
    <w:tmpl w:val="D4E01F0A"/>
    <w:lvl w:ilvl="0" w:tplc="FA32E272">
      <w:start w:val="1"/>
      <w:numFmt w:val="decimal"/>
      <w:lvlText w:val="(%1)"/>
      <w:lvlJc w:val="left"/>
      <w:pPr>
        <w:ind w:left="957" w:hanging="360"/>
      </w:pPr>
      <w:rPr>
        <w:rFonts w:hint="default"/>
      </w:rPr>
    </w:lvl>
    <w:lvl w:ilvl="1" w:tplc="042A0019" w:tentative="1">
      <w:start w:val="1"/>
      <w:numFmt w:val="lowerLetter"/>
      <w:lvlText w:val="%2."/>
      <w:lvlJc w:val="left"/>
      <w:pPr>
        <w:ind w:left="1677" w:hanging="360"/>
      </w:pPr>
    </w:lvl>
    <w:lvl w:ilvl="2" w:tplc="042A001B" w:tentative="1">
      <w:start w:val="1"/>
      <w:numFmt w:val="lowerRoman"/>
      <w:lvlText w:val="%3."/>
      <w:lvlJc w:val="right"/>
      <w:pPr>
        <w:ind w:left="2397" w:hanging="180"/>
      </w:pPr>
    </w:lvl>
    <w:lvl w:ilvl="3" w:tplc="042A000F" w:tentative="1">
      <w:start w:val="1"/>
      <w:numFmt w:val="decimal"/>
      <w:lvlText w:val="%4."/>
      <w:lvlJc w:val="left"/>
      <w:pPr>
        <w:ind w:left="3117" w:hanging="360"/>
      </w:pPr>
    </w:lvl>
    <w:lvl w:ilvl="4" w:tplc="042A0019" w:tentative="1">
      <w:start w:val="1"/>
      <w:numFmt w:val="lowerLetter"/>
      <w:lvlText w:val="%5."/>
      <w:lvlJc w:val="left"/>
      <w:pPr>
        <w:ind w:left="3837" w:hanging="360"/>
      </w:pPr>
    </w:lvl>
    <w:lvl w:ilvl="5" w:tplc="042A001B" w:tentative="1">
      <w:start w:val="1"/>
      <w:numFmt w:val="lowerRoman"/>
      <w:lvlText w:val="%6."/>
      <w:lvlJc w:val="right"/>
      <w:pPr>
        <w:ind w:left="4557" w:hanging="180"/>
      </w:pPr>
    </w:lvl>
    <w:lvl w:ilvl="6" w:tplc="042A000F" w:tentative="1">
      <w:start w:val="1"/>
      <w:numFmt w:val="decimal"/>
      <w:lvlText w:val="%7."/>
      <w:lvlJc w:val="left"/>
      <w:pPr>
        <w:ind w:left="5277" w:hanging="360"/>
      </w:pPr>
    </w:lvl>
    <w:lvl w:ilvl="7" w:tplc="042A0019" w:tentative="1">
      <w:start w:val="1"/>
      <w:numFmt w:val="lowerLetter"/>
      <w:lvlText w:val="%8."/>
      <w:lvlJc w:val="left"/>
      <w:pPr>
        <w:ind w:left="5997" w:hanging="360"/>
      </w:pPr>
    </w:lvl>
    <w:lvl w:ilvl="8" w:tplc="042A001B" w:tentative="1">
      <w:start w:val="1"/>
      <w:numFmt w:val="lowerRoman"/>
      <w:lvlText w:val="%9."/>
      <w:lvlJc w:val="right"/>
      <w:pPr>
        <w:ind w:left="6717" w:hanging="180"/>
      </w:pPr>
    </w:lvl>
  </w:abstractNum>
  <w:abstractNum w:abstractNumId="7">
    <w:nsid w:val="0D7B65E6"/>
    <w:multiLevelType w:val="hybridMultilevel"/>
    <w:tmpl w:val="E3ACCD48"/>
    <w:lvl w:ilvl="0" w:tplc="BF8ACCAE">
      <w:start w:val="9"/>
      <w:numFmt w:val="bullet"/>
      <w:lvlText w:val="-"/>
      <w:lvlJc w:val="left"/>
      <w:pPr>
        <w:ind w:left="360" w:hanging="360"/>
      </w:pPr>
      <w:rPr>
        <w:rFonts w:ascii="Times New Roman" w:eastAsia="Times New Roman" w:hAnsi="Times New Roman" w:cs="Times New Roman" w:hint="default"/>
        <w:color w:val="000000"/>
        <w:sz w:val="28"/>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nsid w:val="0F6D0E13"/>
    <w:multiLevelType w:val="hybridMultilevel"/>
    <w:tmpl w:val="532427BC"/>
    <w:lvl w:ilvl="0" w:tplc="20FCE3EC">
      <w:start w:val="9"/>
      <w:numFmt w:val="bullet"/>
      <w:lvlText w:val="-"/>
      <w:lvlJc w:val="left"/>
      <w:pPr>
        <w:ind w:left="1080" w:hanging="360"/>
      </w:pPr>
      <w:rPr>
        <w:rFonts w:ascii="Times New Roman" w:eastAsia="Times New Roman" w:hAnsi="Times New Roman" w:cs="Times New Roman" w:hint="default"/>
        <w:color w:val="000000"/>
        <w:sz w:val="28"/>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nsid w:val="26C208A5"/>
    <w:multiLevelType w:val="hybridMultilevel"/>
    <w:tmpl w:val="F20C55C4"/>
    <w:lvl w:ilvl="0" w:tplc="0C24075E">
      <w:start w:val="9"/>
      <w:numFmt w:val="bullet"/>
      <w:lvlText w:val="-"/>
      <w:lvlJc w:val="left"/>
      <w:pPr>
        <w:ind w:left="360" w:hanging="360"/>
      </w:pPr>
      <w:rPr>
        <w:rFonts w:ascii="Times New Roman" w:eastAsia="Times New Roman"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
    <w:nsid w:val="279F44FF"/>
    <w:multiLevelType w:val="hybridMultilevel"/>
    <w:tmpl w:val="D6DC54DC"/>
    <w:lvl w:ilvl="0" w:tplc="94308BE2">
      <w:start w:val="1"/>
      <w:numFmt w:val="decimal"/>
      <w:lvlText w:val="%1"/>
      <w:lvlJc w:val="left"/>
      <w:pPr>
        <w:ind w:left="720" w:hanging="360"/>
      </w:pPr>
      <w:rPr>
        <w:rFonts w:hint="default"/>
        <w:color w:val="00000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A5A6CD6"/>
    <w:multiLevelType w:val="hybridMultilevel"/>
    <w:tmpl w:val="59AC7B4A"/>
    <w:lvl w:ilvl="0" w:tplc="6BA633E6">
      <w:start w:val="1"/>
      <w:numFmt w:val="decimal"/>
      <w:lvlText w:val="%1-"/>
      <w:lvlJc w:val="left"/>
      <w:pPr>
        <w:ind w:left="1211" w:hanging="360"/>
      </w:pPr>
      <w:rPr>
        <w:rFonts w:hint="default"/>
      </w:rPr>
    </w:lvl>
    <w:lvl w:ilvl="1" w:tplc="08090019">
      <w:start w:val="1"/>
      <w:numFmt w:val="lowerLetter"/>
      <w:lvlText w:val="%2."/>
      <w:lvlJc w:val="left"/>
      <w:pPr>
        <w:ind w:left="1245" w:hanging="360"/>
      </w:pPr>
    </w:lvl>
    <w:lvl w:ilvl="2" w:tplc="0809001B" w:tentative="1">
      <w:start w:val="1"/>
      <w:numFmt w:val="lowerRoman"/>
      <w:lvlText w:val="%3."/>
      <w:lvlJc w:val="right"/>
      <w:pPr>
        <w:ind w:left="1965" w:hanging="180"/>
      </w:pPr>
    </w:lvl>
    <w:lvl w:ilvl="3" w:tplc="0809000F" w:tentative="1">
      <w:start w:val="1"/>
      <w:numFmt w:val="decimal"/>
      <w:lvlText w:val="%4."/>
      <w:lvlJc w:val="left"/>
      <w:pPr>
        <w:ind w:left="2685" w:hanging="360"/>
      </w:pPr>
    </w:lvl>
    <w:lvl w:ilvl="4" w:tplc="08090019" w:tentative="1">
      <w:start w:val="1"/>
      <w:numFmt w:val="lowerLetter"/>
      <w:lvlText w:val="%5."/>
      <w:lvlJc w:val="left"/>
      <w:pPr>
        <w:ind w:left="3405" w:hanging="360"/>
      </w:pPr>
    </w:lvl>
    <w:lvl w:ilvl="5" w:tplc="0809001B" w:tentative="1">
      <w:start w:val="1"/>
      <w:numFmt w:val="lowerRoman"/>
      <w:lvlText w:val="%6."/>
      <w:lvlJc w:val="right"/>
      <w:pPr>
        <w:ind w:left="4125" w:hanging="180"/>
      </w:pPr>
    </w:lvl>
    <w:lvl w:ilvl="6" w:tplc="0809000F" w:tentative="1">
      <w:start w:val="1"/>
      <w:numFmt w:val="decimal"/>
      <w:lvlText w:val="%7."/>
      <w:lvlJc w:val="left"/>
      <w:pPr>
        <w:ind w:left="4845" w:hanging="360"/>
      </w:pPr>
    </w:lvl>
    <w:lvl w:ilvl="7" w:tplc="08090019" w:tentative="1">
      <w:start w:val="1"/>
      <w:numFmt w:val="lowerLetter"/>
      <w:lvlText w:val="%8."/>
      <w:lvlJc w:val="left"/>
      <w:pPr>
        <w:ind w:left="5565" w:hanging="360"/>
      </w:pPr>
    </w:lvl>
    <w:lvl w:ilvl="8" w:tplc="0809001B" w:tentative="1">
      <w:start w:val="1"/>
      <w:numFmt w:val="lowerRoman"/>
      <w:lvlText w:val="%9."/>
      <w:lvlJc w:val="right"/>
      <w:pPr>
        <w:ind w:left="6285" w:hanging="180"/>
      </w:pPr>
    </w:lvl>
  </w:abstractNum>
  <w:abstractNum w:abstractNumId="12">
    <w:nsid w:val="66CB3B0B"/>
    <w:multiLevelType w:val="hybridMultilevel"/>
    <w:tmpl w:val="89F044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F26584B"/>
    <w:multiLevelType w:val="hybridMultilevel"/>
    <w:tmpl w:val="256E6378"/>
    <w:lvl w:ilvl="0" w:tplc="8BF6FC20">
      <w:start w:val="4"/>
      <w:numFmt w:val="decimal"/>
      <w:lvlText w:val="%1"/>
      <w:lvlJc w:val="left"/>
      <w:pPr>
        <w:ind w:left="885" w:hanging="360"/>
      </w:pPr>
      <w:rPr>
        <w:rFonts w:hint="default"/>
      </w:rPr>
    </w:lvl>
    <w:lvl w:ilvl="1" w:tplc="08090019" w:tentative="1">
      <w:start w:val="1"/>
      <w:numFmt w:val="lowerLetter"/>
      <w:lvlText w:val="%2."/>
      <w:lvlJc w:val="left"/>
      <w:pPr>
        <w:ind w:left="1605" w:hanging="360"/>
      </w:pPr>
    </w:lvl>
    <w:lvl w:ilvl="2" w:tplc="0809001B" w:tentative="1">
      <w:start w:val="1"/>
      <w:numFmt w:val="lowerRoman"/>
      <w:lvlText w:val="%3."/>
      <w:lvlJc w:val="right"/>
      <w:pPr>
        <w:ind w:left="2325" w:hanging="180"/>
      </w:pPr>
    </w:lvl>
    <w:lvl w:ilvl="3" w:tplc="0809000F" w:tentative="1">
      <w:start w:val="1"/>
      <w:numFmt w:val="decimal"/>
      <w:lvlText w:val="%4."/>
      <w:lvlJc w:val="left"/>
      <w:pPr>
        <w:ind w:left="3045" w:hanging="360"/>
      </w:pPr>
    </w:lvl>
    <w:lvl w:ilvl="4" w:tplc="08090019" w:tentative="1">
      <w:start w:val="1"/>
      <w:numFmt w:val="lowerLetter"/>
      <w:lvlText w:val="%5."/>
      <w:lvlJc w:val="left"/>
      <w:pPr>
        <w:ind w:left="3765" w:hanging="360"/>
      </w:pPr>
    </w:lvl>
    <w:lvl w:ilvl="5" w:tplc="0809001B" w:tentative="1">
      <w:start w:val="1"/>
      <w:numFmt w:val="lowerRoman"/>
      <w:lvlText w:val="%6."/>
      <w:lvlJc w:val="right"/>
      <w:pPr>
        <w:ind w:left="4485" w:hanging="180"/>
      </w:pPr>
    </w:lvl>
    <w:lvl w:ilvl="6" w:tplc="0809000F" w:tentative="1">
      <w:start w:val="1"/>
      <w:numFmt w:val="decimal"/>
      <w:lvlText w:val="%7."/>
      <w:lvlJc w:val="left"/>
      <w:pPr>
        <w:ind w:left="5205" w:hanging="360"/>
      </w:pPr>
    </w:lvl>
    <w:lvl w:ilvl="7" w:tplc="08090019" w:tentative="1">
      <w:start w:val="1"/>
      <w:numFmt w:val="lowerLetter"/>
      <w:lvlText w:val="%8."/>
      <w:lvlJc w:val="left"/>
      <w:pPr>
        <w:ind w:left="5925" w:hanging="360"/>
      </w:pPr>
    </w:lvl>
    <w:lvl w:ilvl="8" w:tplc="0809001B" w:tentative="1">
      <w:start w:val="1"/>
      <w:numFmt w:val="lowerRoman"/>
      <w:lvlText w:val="%9."/>
      <w:lvlJc w:val="right"/>
      <w:pPr>
        <w:ind w:left="6645"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1"/>
  </w:num>
  <w:num w:numId="8">
    <w:abstractNumId w:val="12"/>
  </w:num>
  <w:num w:numId="9">
    <w:abstractNumId w:val="13"/>
  </w:num>
  <w:num w:numId="10">
    <w:abstractNumId w:val="10"/>
  </w:num>
  <w:num w:numId="11">
    <w:abstractNumId w:val="6"/>
  </w:num>
  <w:num w:numId="12">
    <w:abstractNumId w:val="9"/>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D2E86"/>
    <w:rsid w:val="00015944"/>
    <w:rsid w:val="0002048F"/>
    <w:rsid w:val="00026A2B"/>
    <w:rsid w:val="00042EE3"/>
    <w:rsid w:val="00064D8D"/>
    <w:rsid w:val="00066C42"/>
    <w:rsid w:val="00082959"/>
    <w:rsid w:val="00086942"/>
    <w:rsid w:val="00086D00"/>
    <w:rsid w:val="000923EB"/>
    <w:rsid w:val="000940B5"/>
    <w:rsid w:val="000A0891"/>
    <w:rsid w:val="000A22B9"/>
    <w:rsid w:val="000B2B7D"/>
    <w:rsid w:val="000C2E26"/>
    <w:rsid w:val="000F146E"/>
    <w:rsid w:val="000F6169"/>
    <w:rsid w:val="0011437D"/>
    <w:rsid w:val="00116995"/>
    <w:rsid w:val="00123615"/>
    <w:rsid w:val="001257D2"/>
    <w:rsid w:val="00141BA5"/>
    <w:rsid w:val="00147DF1"/>
    <w:rsid w:val="00157CCA"/>
    <w:rsid w:val="00160C7A"/>
    <w:rsid w:val="00182E11"/>
    <w:rsid w:val="0018361F"/>
    <w:rsid w:val="00193342"/>
    <w:rsid w:val="001956A5"/>
    <w:rsid w:val="00196A40"/>
    <w:rsid w:val="001C0CAE"/>
    <w:rsid w:val="001D1D89"/>
    <w:rsid w:val="001D2651"/>
    <w:rsid w:val="001D2E86"/>
    <w:rsid w:val="00203D6C"/>
    <w:rsid w:val="00206A2D"/>
    <w:rsid w:val="002103E7"/>
    <w:rsid w:val="002306B2"/>
    <w:rsid w:val="00241E11"/>
    <w:rsid w:val="002908EC"/>
    <w:rsid w:val="00296F6A"/>
    <w:rsid w:val="002A6ACF"/>
    <w:rsid w:val="002B40EF"/>
    <w:rsid w:val="002D351A"/>
    <w:rsid w:val="002D4121"/>
    <w:rsid w:val="002F05FB"/>
    <w:rsid w:val="002F678C"/>
    <w:rsid w:val="00301833"/>
    <w:rsid w:val="003067DB"/>
    <w:rsid w:val="00314708"/>
    <w:rsid w:val="00317FBE"/>
    <w:rsid w:val="00322F1F"/>
    <w:rsid w:val="00323133"/>
    <w:rsid w:val="00324E59"/>
    <w:rsid w:val="00330689"/>
    <w:rsid w:val="003332D1"/>
    <w:rsid w:val="00350310"/>
    <w:rsid w:val="00362BAC"/>
    <w:rsid w:val="003A769A"/>
    <w:rsid w:val="003D3FC4"/>
    <w:rsid w:val="003F0A09"/>
    <w:rsid w:val="00404710"/>
    <w:rsid w:val="00422286"/>
    <w:rsid w:val="00426F10"/>
    <w:rsid w:val="004327D3"/>
    <w:rsid w:val="00436297"/>
    <w:rsid w:val="0044748F"/>
    <w:rsid w:val="004531FB"/>
    <w:rsid w:val="00456F12"/>
    <w:rsid w:val="00461C42"/>
    <w:rsid w:val="004735B9"/>
    <w:rsid w:val="0047533A"/>
    <w:rsid w:val="00476275"/>
    <w:rsid w:val="00482322"/>
    <w:rsid w:val="00486F30"/>
    <w:rsid w:val="00487C62"/>
    <w:rsid w:val="00493FFA"/>
    <w:rsid w:val="00495A5C"/>
    <w:rsid w:val="004A179D"/>
    <w:rsid w:val="004A1A80"/>
    <w:rsid w:val="004C09CD"/>
    <w:rsid w:val="004E5E98"/>
    <w:rsid w:val="004F224B"/>
    <w:rsid w:val="004F67A0"/>
    <w:rsid w:val="005414D2"/>
    <w:rsid w:val="00542E79"/>
    <w:rsid w:val="005726BE"/>
    <w:rsid w:val="005B1C69"/>
    <w:rsid w:val="005B209E"/>
    <w:rsid w:val="005C2FA0"/>
    <w:rsid w:val="005C6347"/>
    <w:rsid w:val="005D2A3C"/>
    <w:rsid w:val="005E542B"/>
    <w:rsid w:val="005F67B0"/>
    <w:rsid w:val="00602B42"/>
    <w:rsid w:val="0062713D"/>
    <w:rsid w:val="00627CD6"/>
    <w:rsid w:val="006402EB"/>
    <w:rsid w:val="00640CFB"/>
    <w:rsid w:val="00646485"/>
    <w:rsid w:val="00646CD2"/>
    <w:rsid w:val="00655447"/>
    <w:rsid w:val="006563F2"/>
    <w:rsid w:val="0066427F"/>
    <w:rsid w:val="00664F79"/>
    <w:rsid w:val="00666B8E"/>
    <w:rsid w:val="0066785A"/>
    <w:rsid w:val="006730A0"/>
    <w:rsid w:val="006832FA"/>
    <w:rsid w:val="006B13C2"/>
    <w:rsid w:val="006D1204"/>
    <w:rsid w:val="006E3A5F"/>
    <w:rsid w:val="006F4573"/>
    <w:rsid w:val="007126A0"/>
    <w:rsid w:val="00717780"/>
    <w:rsid w:val="00723645"/>
    <w:rsid w:val="007259BE"/>
    <w:rsid w:val="007330C4"/>
    <w:rsid w:val="0074779A"/>
    <w:rsid w:val="00757AE7"/>
    <w:rsid w:val="0076182A"/>
    <w:rsid w:val="007667B7"/>
    <w:rsid w:val="00772721"/>
    <w:rsid w:val="00782293"/>
    <w:rsid w:val="007B6E88"/>
    <w:rsid w:val="007C3C2F"/>
    <w:rsid w:val="007D0555"/>
    <w:rsid w:val="007D3438"/>
    <w:rsid w:val="007D4A9B"/>
    <w:rsid w:val="007F5E79"/>
    <w:rsid w:val="007F5FFF"/>
    <w:rsid w:val="00805467"/>
    <w:rsid w:val="00805AC7"/>
    <w:rsid w:val="00816A99"/>
    <w:rsid w:val="008275F4"/>
    <w:rsid w:val="008400C8"/>
    <w:rsid w:val="00847A68"/>
    <w:rsid w:val="00851BA7"/>
    <w:rsid w:val="00877D7C"/>
    <w:rsid w:val="008933A7"/>
    <w:rsid w:val="008976FF"/>
    <w:rsid w:val="008B6773"/>
    <w:rsid w:val="008C5E7D"/>
    <w:rsid w:val="008D619D"/>
    <w:rsid w:val="009101A7"/>
    <w:rsid w:val="00911F79"/>
    <w:rsid w:val="009215CF"/>
    <w:rsid w:val="00926910"/>
    <w:rsid w:val="00943842"/>
    <w:rsid w:val="00966F46"/>
    <w:rsid w:val="009A4350"/>
    <w:rsid w:val="009B4C4B"/>
    <w:rsid w:val="009B7BAD"/>
    <w:rsid w:val="009C10ED"/>
    <w:rsid w:val="009C1E00"/>
    <w:rsid w:val="009D0C20"/>
    <w:rsid w:val="009E25E1"/>
    <w:rsid w:val="009E77D9"/>
    <w:rsid w:val="00A000CA"/>
    <w:rsid w:val="00A3113E"/>
    <w:rsid w:val="00A45F8D"/>
    <w:rsid w:val="00A53C74"/>
    <w:rsid w:val="00A76968"/>
    <w:rsid w:val="00A77D68"/>
    <w:rsid w:val="00A87BE7"/>
    <w:rsid w:val="00A91487"/>
    <w:rsid w:val="00A9553C"/>
    <w:rsid w:val="00AA5C9A"/>
    <w:rsid w:val="00AA6564"/>
    <w:rsid w:val="00AB2EF7"/>
    <w:rsid w:val="00AB3D31"/>
    <w:rsid w:val="00AC3979"/>
    <w:rsid w:val="00AD1F00"/>
    <w:rsid w:val="00AD515C"/>
    <w:rsid w:val="00AD6252"/>
    <w:rsid w:val="00AE6168"/>
    <w:rsid w:val="00AF5DB8"/>
    <w:rsid w:val="00AF69BA"/>
    <w:rsid w:val="00AF7A13"/>
    <w:rsid w:val="00B014EB"/>
    <w:rsid w:val="00B07D73"/>
    <w:rsid w:val="00B16425"/>
    <w:rsid w:val="00B24D47"/>
    <w:rsid w:val="00B37148"/>
    <w:rsid w:val="00B41E3F"/>
    <w:rsid w:val="00B539DA"/>
    <w:rsid w:val="00B7125C"/>
    <w:rsid w:val="00B85E50"/>
    <w:rsid w:val="00B92D62"/>
    <w:rsid w:val="00B949D1"/>
    <w:rsid w:val="00BA0EC9"/>
    <w:rsid w:val="00BA3644"/>
    <w:rsid w:val="00BD680B"/>
    <w:rsid w:val="00BE5548"/>
    <w:rsid w:val="00C07954"/>
    <w:rsid w:val="00C22779"/>
    <w:rsid w:val="00C304C8"/>
    <w:rsid w:val="00C37744"/>
    <w:rsid w:val="00C67556"/>
    <w:rsid w:val="00C901B1"/>
    <w:rsid w:val="00C91595"/>
    <w:rsid w:val="00C9683A"/>
    <w:rsid w:val="00CA2096"/>
    <w:rsid w:val="00CC779D"/>
    <w:rsid w:val="00CD1501"/>
    <w:rsid w:val="00CD1EAC"/>
    <w:rsid w:val="00CE0DF9"/>
    <w:rsid w:val="00CF1ED9"/>
    <w:rsid w:val="00CF6665"/>
    <w:rsid w:val="00D01D13"/>
    <w:rsid w:val="00D03EEB"/>
    <w:rsid w:val="00D14F39"/>
    <w:rsid w:val="00D369F1"/>
    <w:rsid w:val="00D37759"/>
    <w:rsid w:val="00D53883"/>
    <w:rsid w:val="00D54FF4"/>
    <w:rsid w:val="00D61A71"/>
    <w:rsid w:val="00D665CE"/>
    <w:rsid w:val="00D74F74"/>
    <w:rsid w:val="00D83C05"/>
    <w:rsid w:val="00D93079"/>
    <w:rsid w:val="00D932A5"/>
    <w:rsid w:val="00D94894"/>
    <w:rsid w:val="00DA2938"/>
    <w:rsid w:val="00DB7801"/>
    <w:rsid w:val="00DC1B9C"/>
    <w:rsid w:val="00DC300C"/>
    <w:rsid w:val="00DC4031"/>
    <w:rsid w:val="00E144F3"/>
    <w:rsid w:val="00E1768E"/>
    <w:rsid w:val="00E34DE6"/>
    <w:rsid w:val="00E43B2E"/>
    <w:rsid w:val="00E47BDC"/>
    <w:rsid w:val="00E5038A"/>
    <w:rsid w:val="00E51277"/>
    <w:rsid w:val="00E51D79"/>
    <w:rsid w:val="00E64A5F"/>
    <w:rsid w:val="00E70253"/>
    <w:rsid w:val="00E76F2B"/>
    <w:rsid w:val="00E970CB"/>
    <w:rsid w:val="00EB6C6E"/>
    <w:rsid w:val="00EC24C4"/>
    <w:rsid w:val="00EC70E6"/>
    <w:rsid w:val="00EE622A"/>
    <w:rsid w:val="00EF7556"/>
    <w:rsid w:val="00F17850"/>
    <w:rsid w:val="00F22C20"/>
    <w:rsid w:val="00F31A7F"/>
    <w:rsid w:val="00F4751F"/>
    <w:rsid w:val="00F609B9"/>
    <w:rsid w:val="00F76C87"/>
    <w:rsid w:val="00F9163A"/>
    <w:rsid w:val="00F94575"/>
    <w:rsid w:val="00F969AB"/>
    <w:rsid w:val="00F9765E"/>
    <w:rsid w:val="00FA006E"/>
    <w:rsid w:val="00FA192C"/>
    <w:rsid w:val="00FB02D6"/>
    <w:rsid w:val="00FB3E46"/>
    <w:rsid w:val="00FE55A6"/>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rules v:ext="edit">
        <o:r id="V:Rule1" type="connector" idref="#_x0000_s104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4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43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41E3F"/>
    <w:pPr>
      <w:ind w:left="720"/>
      <w:contextualSpacing/>
    </w:pPr>
  </w:style>
  <w:style w:type="paragraph" w:styleId="BalloonText">
    <w:name w:val="Balloon Text"/>
    <w:basedOn w:val="Normal"/>
    <w:link w:val="BalloonTextChar"/>
    <w:uiPriority w:val="99"/>
    <w:semiHidden/>
    <w:unhideWhenUsed/>
    <w:rsid w:val="00EC70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0E6"/>
    <w:rPr>
      <w:rFonts w:ascii="Tahoma" w:hAnsi="Tahoma" w:cs="Tahoma"/>
      <w:sz w:val="16"/>
      <w:szCs w:val="16"/>
    </w:rPr>
  </w:style>
  <w:style w:type="paragraph" w:styleId="Header">
    <w:name w:val="header"/>
    <w:basedOn w:val="Normal"/>
    <w:link w:val="HeaderChar"/>
    <w:uiPriority w:val="99"/>
    <w:unhideWhenUsed/>
    <w:rsid w:val="00E51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D79"/>
  </w:style>
  <w:style w:type="paragraph" w:styleId="Footer">
    <w:name w:val="footer"/>
    <w:basedOn w:val="Normal"/>
    <w:link w:val="FooterChar"/>
    <w:uiPriority w:val="99"/>
    <w:unhideWhenUsed/>
    <w:rsid w:val="00E51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D79"/>
  </w:style>
  <w:style w:type="paragraph" w:styleId="FootnoteText">
    <w:name w:val="footnote text"/>
    <w:basedOn w:val="Normal"/>
    <w:link w:val="FootnoteTextChar"/>
    <w:uiPriority w:val="99"/>
    <w:semiHidden/>
    <w:unhideWhenUsed/>
    <w:rsid w:val="007330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30C4"/>
    <w:rPr>
      <w:sz w:val="20"/>
      <w:szCs w:val="20"/>
    </w:rPr>
  </w:style>
  <w:style w:type="character" w:styleId="FootnoteReference">
    <w:name w:val="footnote reference"/>
    <w:basedOn w:val="DefaultParagraphFont"/>
    <w:uiPriority w:val="99"/>
    <w:semiHidden/>
    <w:unhideWhenUsed/>
    <w:rsid w:val="007330C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43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41E3F"/>
    <w:pPr>
      <w:ind w:left="720"/>
      <w:contextualSpacing/>
    </w:pPr>
  </w:style>
  <w:style w:type="paragraph" w:styleId="BalloonText">
    <w:name w:val="Balloon Text"/>
    <w:basedOn w:val="Normal"/>
    <w:link w:val="BalloonTextChar"/>
    <w:uiPriority w:val="99"/>
    <w:semiHidden/>
    <w:unhideWhenUsed/>
    <w:rsid w:val="00EC70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0E6"/>
    <w:rPr>
      <w:rFonts w:ascii="Tahoma" w:hAnsi="Tahoma" w:cs="Tahoma"/>
      <w:sz w:val="16"/>
      <w:szCs w:val="16"/>
    </w:rPr>
  </w:style>
  <w:style w:type="paragraph" w:styleId="Header">
    <w:name w:val="header"/>
    <w:basedOn w:val="Normal"/>
    <w:link w:val="HeaderChar"/>
    <w:uiPriority w:val="99"/>
    <w:unhideWhenUsed/>
    <w:rsid w:val="00E51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D79"/>
  </w:style>
  <w:style w:type="paragraph" w:styleId="Footer">
    <w:name w:val="footer"/>
    <w:basedOn w:val="Normal"/>
    <w:link w:val="FooterChar"/>
    <w:uiPriority w:val="99"/>
    <w:unhideWhenUsed/>
    <w:rsid w:val="00E51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DE11A6-4A78-493A-A5CA-E1874665B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16</Pages>
  <Words>5154</Words>
  <Characters>29384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HONG PHONG</cp:lastModifiedBy>
  <cp:revision>5</cp:revision>
  <cp:lastPrinted>2022-06-22T14:27:00Z</cp:lastPrinted>
  <dcterms:created xsi:type="dcterms:W3CDTF">2019-07-01T08:35:00Z</dcterms:created>
  <dcterms:modified xsi:type="dcterms:W3CDTF">2022-06-22T14:28:00Z</dcterms:modified>
</cp:coreProperties>
</file>